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8FE9B" w14:textId="30E8626B" w:rsidR="00092BFB" w:rsidRDefault="003569C3" w:rsidP="009D6B7A">
      <w:pPr>
        <w:spacing w:line="360" w:lineRule="auto"/>
        <w:jc w:val="center"/>
        <w:rPr>
          <w:b/>
          <w:bCs/>
          <w:lang w:val="ru-RU"/>
        </w:rPr>
      </w:pPr>
      <w:r>
        <w:rPr>
          <w:b/>
          <w:bCs/>
          <w:lang w:val="ru-RU"/>
        </w:rPr>
        <w:t>РЕФЕРАТ</w:t>
      </w:r>
    </w:p>
    <w:p w14:paraId="5D4A0286" w14:textId="623E15C1" w:rsidR="003569C3" w:rsidRDefault="003569C3" w:rsidP="006A1EB7">
      <w:pPr>
        <w:spacing w:line="360" w:lineRule="auto"/>
        <w:ind w:firstLine="720"/>
        <w:jc w:val="both"/>
        <w:rPr>
          <w:lang w:val="ru-RU"/>
        </w:rPr>
      </w:pPr>
      <w:r>
        <w:rPr>
          <w:lang w:val="ru-RU"/>
        </w:rPr>
        <w:t>Расчетно-пояснительная записка _ страниц, _ рисунков, _ таблиц, _ источников.</w:t>
      </w:r>
    </w:p>
    <w:p w14:paraId="7A52E48A" w14:textId="7B4A64FC" w:rsidR="002F6FD6" w:rsidRDefault="003569C3" w:rsidP="006A1EB7">
      <w:pPr>
        <w:spacing w:line="360" w:lineRule="auto"/>
        <w:jc w:val="both"/>
        <w:rPr>
          <w:lang w:val="ru-RU"/>
        </w:rPr>
      </w:pPr>
      <w:r>
        <w:rPr>
          <w:lang w:val="ru-RU"/>
        </w:rPr>
        <w:tab/>
        <w:t>Объектом разработки является база данны</w:t>
      </w:r>
      <w:r w:rsidR="002F6FD6">
        <w:rPr>
          <w:lang w:val="ru-RU"/>
        </w:rPr>
        <w:t>х</w:t>
      </w:r>
      <w:r w:rsidR="002F6FD6" w:rsidRPr="002F6FD6">
        <w:rPr>
          <w:lang w:val="ru-RU"/>
        </w:rPr>
        <w:t xml:space="preserve"> для учета продаж деталей строительного и промышленного назначения.</w:t>
      </w:r>
    </w:p>
    <w:p w14:paraId="2AA51AD0" w14:textId="71BB4E5A" w:rsidR="002F6FD6" w:rsidRDefault="002F6FD6" w:rsidP="006A1EB7">
      <w:pPr>
        <w:spacing w:line="360" w:lineRule="auto"/>
        <w:jc w:val="both"/>
        <w:rPr>
          <w:lang w:val="ru-RU"/>
        </w:rPr>
      </w:pPr>
      <w:r>
        <w:rPr>
          <w:lang w:val="ru-RU"/>
        </w:rPr>
        <w:tab/>
        <w:t>Цель работы – создание автоматизированной системы учета со следующими функциями:</w:t>
      </w:r>
    </w:p>
    <w:p w14:paraId="116BC630" w14:textId="0DFE7A46" w:rsidR="003569C3" w:rsidRDefault="002F6FD6" w:rsidP="006A1EB7">
      <w:pPr>
        <w:pStyle w:val="ae"/>
        <w:numPr>
          <w:ilvl w:val="0"/>
          <w:numId w:val="10"/>
        </w:numPr>
        <w:spacing w:line="360" w:lineRule="auto"/>
        <w:jc w:val="both"/>
        <w:rPr>
          <w:lang w:val="ru-RU"/>
        </w:rPr>
      </w:pPr>
      <w:r>
        <w:rPr>
          <w:lang w:val="ru-RU"/>
        </w:rPr>
        <w:t>Управление складскими запасами</w:t>
      </w:r>
    </w:p>
    <w:p w14:paraId="49A6D082" w14:textId="05106582" w:rsidR="002F6FD6" w:rsidRDefault="002F6FD6" w:rsidP="006A1EB7">
      <w:pPr>
        <w:pStyle w:val="ae"/>
        <w:numPr>
          <w:ilvl w:val="0"/>
          <w:numId w:val="10"/>
        </w:numPr>
        <w:spacing w:line="360" w:lineRule="auto"/>
        <w:jc w:val="both"/>
        <w:rPr>
          <w:lang w:val="ru-RU"/>
        </w:rPr>
      </w:pPr>
      <w:r>
        <w:rPr>
          <w:lang w:val="ru-RU"/>
        </w:rPr>
        <w:t>Формирование накладных</w:t>
      </w:r>
    </w:p>
    <w:p w14:paraId="694A01C1" w14:textId="11FB60AD" w:rsidR="002F6FD6" w:rsidRDefault="002F6FD6" w:rsidP="006A1EB7">
      <w:pPr>
        <w:pStyle w:val="ae"/>
        <w:numPr>
          <w:ilvl w:val="0"/>
          <w:numId w:val="10"/>
        </w:numPr>
        <w:spacing w:line="360" w:lineRule="auto"/>
        <w:jc w:val="both"/>
        <w:rPr>
          <w:lang w:val="ru-RU"/>
        </w:rPr>
      </w:pPr>
      <w:r>
        <w:rPr>
          <w:lang w:val="ru-RU"/>
        </w:rPr>
        <w:t>Анализ продаж</w:t>
      </w:r>
    </w:p>
    <w:p w14:paraId="62CEBB12" w14:textId="446F6BB1" w:rsidR="002F6FD6" w:rsidRDefault="002F6FD6" w:rsidP="006A1EB7">
      <w:pPr>
        <w:spacing w:line="360" w:lineRule="auto"/>
        <w:ind w:firstLine="720"/>
        <w:jc w:val="both"/>
        <w:rPr>
          <w:lang w:val="ru-RU"/>
        </w:rPr>
      </w:pPr>
      <w:r>
        <w:rPr>
          <w:lang w:val="ru-RU"/>
        </w:rPr>
        <w:t xml:space="preserve">Поставленная цель достигается за счет СУБД </w:t>
      </w:r>
      <w:r>
        <w:t>PostgreSQL</w:t>
      </w:r>
      <w:r>
        <w:rPr>
          <w:lang w:val="ru-RU"/>
        </w:rPr>
        <w:t xml:space="preserve"> версии 16.3</w:t>
      </w:r>
      <w:r w:rsidRPr="002F6FD6">
        <w:rPr>
          <w:lang w:val="ru-RU"/>
        </w:rPr>
        <w:t>,</w:t>
      </w:r>
      <w:r>
        <w:rPr>
          <w:lang w:val="ru-RU"/>
        </w:rPr>
        <w:t xml:space="preserve"> средства проектирования </w:t>
      </w:r>
      <w:r>
        <w:t>pgAdmin</w:t>
      </w:r>
      <w:r w:rsidRPr="002F6FD6">
        <w:rPr>
          <w:lang w:val="ru-RU"/>
        </w:rPr>
        <w:t xml:space="preserve"> 4 </w:t>
      </w:r>
      <w:r>
        <w:rPr>
          <w:lang w:val="ru-RU"/>
        </w:rPr>
        <w:t xml:space="preserve">версии </w:t>
      </w:r>
      <w:r w:rsidRPr="002F6FD6">
        <w:rPr>
          <w:lang w:val="ru-RU"/>
        </w:rPr>
        <w:t>8.9</w:t>
      </w:r>
      <w:r>
        <w:rPr>
          <w:lang w:val="ru-RU"/>
        </w:rPr>
        <w:t xml:space="preserve">, языка программирования </w:t>
      </w:r>
      <w:r>
        <w:t>Python</w:t>
      </w:r>
      <w:r w:rsidRPr="002F6FD6">
        <w:rPr>
          <w:lang w:val="ru-RU"/>
        </w:rPr>
        <w:t xml:space="preserve"> </w:t>
      </w:r>
      <w:r>
        <w:rPr>
          <w:lang w:val="ru-RU"/>
        </w:rPr>
        <w:t xml:space="preserve">версии </w:t>
      </w:r>
      <w:r w:rsidRPr="002F6FD6">
        <w:rPr>
          <w:lang w:val="ru-RU"/>
        </w:rPr>
        <w:t>3.12.2</w:t>
      </w:r>
      <w:r>
        <w:rPr>
          <w:lang w:val="ru-RU"/>
        </w:rPr>
        <w:t xml:space="preserve"> и среды разработки </w:t>
      </w:r>
      <w:r>
        <w:t>Microsoft</w:t>
      </w:r>
      <w:r w:rsidRPr="002F6FD6">
        <w:rPr>
          <w:lang w:val="ru-RU"/>
        </w:rPr>
        <w:t xml:space="preserve"> </w:t>
      </w:r>
      <w:r>
        <w:t>Visual</w:t>
      </w:r>
      <w:r w:rsidRPr="002F6FD6">
        <w:rPr>
          <w:lang w:val="ru-RU"/>
        </w:rPr>
        <w:t xml:space="preserve"> </w:t>
      </w:r>
      <w:r>
        <w:t>Studio</w:t>
      </w:r>
      <w:r w:rsidRPr="002F6FD6">
        <w:rPr>
          <w:lang w:val="ru-RU"/>
        </w:rPr>
        <w:t xml:space="preserve"> </w:t>
      </w:r>
      <w:r>
        <w:t>Code</w:t>
      </w:r>
      <w:r w:rsidRPr="002F6FD6">
        <w:rPr>
          <w:lang w:val="ru-RU"/>
        </w:rPr>
        <w:t xml:space="preserve"> </w:t>
      </w:r>
      <w:r>
        <w:rPr>
          <w:lang w:val="ru-RU"/>
        </w:rPr>
        <w:t xml:space="preserve">версии </w:t>
      </w:r>
      <w:r w:rsidRPr="002F6FD6">
        <w:rPr>
          <w:lang w:val="ru-RU"/>
        </w:rPr>
        <w:t>1.88.1.</w:t>
      </w:r>
      <w:r w:rsidR="003C6AEA">
        <w:rPr>
          <w:lang w:val="ru-RU"/>
        </w:rPr>
        <w:t xml:space="preserve"> Разрабатываемая база данных содержит 7 таблиц, взаимодействующих друг с другом при помощи связей. </w:t>
      </w:r>
    </w:p>
    <w:p w14:paraId="01834FEE" w14:textId="12C2A0A0" w:rsidR="003C6AEA" w:rsidRDefault="003C6AEA" w:rsidP="006A1EB7">
      <w:pPr>
        <w:spacing w:line="360" w:lineRule="auto"/>
        <w:ind w:firstLine="720"/>
        <w:jc w:val="both"/>
        <w:rPr>
          <w:lang w:val="ru-RU"/>
        </w:rPr>
      </w:pPr>
      <w:r>
        <w:rPr>
          <w:lang w:val="ru-RU"/>
        </w:rPr>
        <w:t xml:space="preserve">Ключевые слова – база данных, индексы, </w:t>
      </w:r>
      <w:r>
        <w:t>PostgreSQL</w:t>
      </w:r>
      <w:r w:rsidRPr="003C6AEA">
        <w:rPr>
          <w:lang w:val="ru-RU"/>
        </w:rPr>
        <w:t xml:space="preserve">, </w:t>
      </w:r>
      <w:r>
        <w:t>Python</w:t>
      </w:r>
      <w:r w:rsidRPr="003C6AEA">
        <w:rPr>
          <w:lang w:val="ru-RU"/>
        </w:rPr>
        <w:t xml:space="preserve">, </w:t>
      </w:r>
      <w:r>
        <w:t>SQL</w:t>
      </w:r>
      <w:r w:rsidRPr="003C6AEA">
        <w:rPr>
          <w:lang w:val="ru-RU"/>
        </w:rPr>
        <w:t>-</w:t>
      </w:r>
      <w:r>
        <w:rPr>
          <w:lang w:val="ru-RU"/>
        </w:rPr>
        <w:t>запросы</w:t>
      </w:r>
      <w:r w:rsidR="00A172E1">
        <w:rPr>
          <w:lang w:val="ru-RU"/>
        </w:rPr>
        <w:t>, таблицы, триггеры, записи, поля</w:t>
      </w:r>
      <w:r w:rsidR="00061BF4" w:rsidRPr="00061BF4">
        <w:rPr>
          <w:lang w:val="ru-RU"/>
        </w:rPr>
        <w:t xml:space="preserve">, </w:t>
      </w:r>
      <w:r w:rsidR="00DB0692">
        <w:t>T</w:t>
      </w:r>
      <w:r w:rsidR="00061BF4">
        <w:t>elegram</w:t>
      </w:r>
      <w:r w:rsidR="00A172E1">
        <w:rPr>
          <w:lang w:val="ru-RU"/>
        </w:rPr>
        <w:t>.</w:t>
      </w:r>
    </w:p>
    <w:p w14:paraId="44ED3167" w14:textId="67FDED4B" w:rsidR="003C6AEA" w:rsidRPr="00DB0692" w:rsidRDefault="003C6AEA" w:rsidP="006A1EB7">
      <w:pPr>
        <w:spacing w:line="360" w:lineRule="auto"/>
        <w:jc w:val="both"/>
        <w:rPr>
          <w:lang w:val="ru-RU"/>
        </w:rPr>
      </w:pPr>
      <w:r>
        <w:rPr>
          <w:lang w:val="ru-RU"/>
        </w:rPr>
        <w:br w:type="page"/>
      </w:r>
    </w:p>
    <w:p w14:paraId="6EFA9732" w14:textId="667C525F" w:rsidR="003C6AEA" w:rsidRDefault="003C6AEA" w:rsidP="009D6B7A">
      <w:pPr>
        <w:spacing w:line="360" w:lineRule="auto"/>
        <w:jc w:val="center"/>
        <w:rPr>
          <w:lang w:val="ru-RU"/>
        </w:rPr>
      </w:pPr>
      <w:r>
        <w:rPr>
          <w:b/>
          <w:bCs/>
          <w:lang w:val="ru-RU"/>
        </w:rPr>
        <w:lastRenderedPageBreak/>
        <w:t>СОДЕРЖАНИЕ</w:t>
      </w:r>
    </w:p>
    <w:p w14:paraId="590CCC66" w14:textId="4851C5EC" w:rsidR="003C6AEA" w:rsidRDefault="003C6AEA" w:rsidP="006A1EB7">
      <w:pPr>
        <w:spacing w:line="360" w:lineRule="auto"/>
        <w:jc w:val="both"/>
        <w:rPr>
          <w:lang w:val="ru-RU"/>
        </w:rPr>
      </w:pPr>
      <w:r>
        <w:rPr>
          <w:lang w:val="ru-RU"/>
        </w:rPr>
        <w:br w:type="page"/>
      </w:r>
    </w:p>
    <w:p w14:paraId="3360A5C3" w14:textId="1DF454C2" w:rsidR="003C6AEA" w:rsidRDefault="003C6AEA" w:rsidP="009D6B7A">
      <w:pPr>
        <w:spacing w:line="360" w:lineRule="auto"/>
        <w:jc w:val="center"/>
        <w:rPr>
          <w:b/>
          <w:bCs/>
          <w:lang w:val="ru-RU"/>
        </w:rPr>
      </w:pPr>
      <w:r>
        <w:rPr>
          <w:b/>
          <w:bCs/>
          <w:lang w:val="ru-RU"/>
        </w:rPr>
        <w:lastRenderedPageBreak/>
        <w:t>ВВЕДЕНИЕ</w:t>
      </w:r>
    </w:p>
    <w:p w14:paraId="24E8074E" w14:textId="58C7A2A9" w:rsidR="003C6AEA" w:rsidRDefault="003C6AEA" w:rsidP="006A1EB7">
      <w:pPr>
        <w:spacing w:line="360" w:lineRule="auto"/>
        <w:ind w:firstLine="720"/>
        <w:jc w:val="both"/>
        <w:rPr>
          <w:lang w:val="ru-RU"/>
        </w:rPr>
      </w:pPr>
      <w:r>
        <w:rPr>
          <w:lang w:val="ru-RU"/>
        </w:rPr>
        <w:t>В данной работе создается является база данных</w:t>
      </w:r>
      <w:r w:rsidRPr="002F6FD6">
        <w:rPr>
          <w:lang w:val="ru-RU"/>
        </w:rPr>
        <w:t xml:space="preserve"> для учета продаж деталей строительного и промышленного назначения.</w:t>
      </w:r>
      <w:r>
        <w:rPr>
          <w:lang w:val="ru-RU"/>
        </w:rPr>
        <w:t xml:space="preserve"> Она предназначена для управления складскими запасами, формирования накладных и анализа продаж. Интерфейс предоставляет пользователю возможность </w:t>
      </w:r>
      <w:r w:rsidR="00BB253D">
        <w:rPr>
          <w:lang w:val="ru-RU"/>
        </w:rPr>
        <w:t>быстрого и удобного формирования соответствующих запросов в базу данных.</w:t>
      </w:r>
    </w:p>
    <w:p w14:paraId="7DB82414" w14:textId="57CD244B" w:rsidR="0062449F" w:rsidRDefault="0062449F" w:rsidP="006A1EB7">
      <w:pPr>
        <w:spacing w:line="360" w:lineRule="auto"/>
        <w:ind w:firstLine="720"/>
        <w:jc w:val="both"/>
        <w:rPr>
          <w:lang w:val="ru-RU"/>
        </w:rPr>
      </w:pPr>
      <w:r>
        <w:rPr>
          <w:lang w:val="ru-RU"/>
        </w:rPr>
        <w:t>Актуальность данной работы обусловлена проблемами ручного учета на фоне роста промышленного и строительного секторов.</w:t>
      </w:r>
    </w:p>
    <w:p w14:paraId="73F62DA1" w14:textId="559A9FF0" w:rsidR="007354AE" w:rsidRDefault="007354AE" w:rsidP="006A1EB7">
      <w:pPr>
        <w:spacing w:line="360" w:lineRule="auto"/>
        <w:ind w:firstLine="720"/>
        <w:jc w:val="both"/>
        <w:rPr>
          <w:lang w:val="ru-RU"/>
        </w:rPr>
      </w:pPr>
      <w:r>
        <w:rPr>
          <w:lang w:val="ru-RU"/>
        </w:rPr>
        <w:t>Интерфейс разрабатывался в соответствии со следующими требованиями:</w:t>
      </w:r>
    </w:p>
    <w:p w14:paraId="27F6AC01" w14:textId="27DA6BD6" w:rsidR="008811F3" w:rsidRDefault="008811F3" w:rsidP="006A1EB7">
      <w:pPr>
        <w:pStyle w:val="ae"/>
        <w:numPr>
          <w:ilvl w:val="0"/>
          <w:numId w:val="11"/>
        </w:numPr>
        <w:spacing w:line="360" w:lineRule="auto"/>
        <w:jc w:val="both"/>
        <w:rPr>
          <w:lang w:val="ru-RU"/>
        </w:rPr>
      </w:pPr>
      <w:r>
        <w:rPr>
          <w:lang w:val="ru-RU"/>
        </w:rPr>
        <w:t>Простота и понятность</w:t>
      </w:r>
    </w:p>
    <w:p w14:paraId="0167B921" w14:textId="77BA5630" w:rsidR="008811F3" w:rsidRDefault="008811F3" w:rsidP="006A1EB7">
      <w:pPr>
        <w:pStyle w:val="ae"/>
        <w:numPr>
          <w:ilvl w:val="0"/>
          <w:numId w:val="11"/>
        </w:numPr>
        <w:spacing w:line="360" w:lineRule="auto"/>
        <w:jc w:val="both"/>
        <w:rPr>
          <w:lang w:val="ru-RU"/>
        </w:rPr>
      </w:pPr>
      <w:r>
        <w:rPr>
          <w:lang w:val="ru-RU"/>
        </w:rPr>
        <w:t>Остальные</w:t>
      </w:r>
    </w:p>
    <w:p w14:paraId="4289575D" w14:textId="77777777" w:rsidR="00061BF4" w:rsidRPr="00061BF4" w:rsidRDefault="00061BF4" w:rsidP="00061BF4">
      <w:pPr>
        <w:spacing w:line="360" w:lineRule="auto"/>
        <w:jc w:val="both"/>
        <w:rPr>
          <w:lang w:val="ru-RU"/>
        </w:rPr>
      </w:pPr>
    </w:p>
    <w:p w14:paraId="4164671A" w14:textId="01DD1FDD" w:rsidR="00A5217D" w:rsidRDefault="00A5217D" w:rsidP="006A1EB7">
      <w:pPr>
        <w:spacing w:line="360" w:lineRule="auto"/>
        <w:jc w:val="both"/>
        <w:rPr>
          <w:lang w:val="ru-RU"/>
        </w:rPr>
      </w:pPr>
      <w:r>
        <w:rPr>
          <w:lang w:val="ru-RU"/>
        </w:rPr>
        <w:br w:type="page"/>
      </w:r>
    </w:p>
    <w:p w14:paraId="3393A5BD" w14:textId="6E984C21" w:rsidR="00A5217D" w:rsidRDefault="00A5217D" w:rsidP="006A1EB7">
      <w:pPr>
        <w:spacing w:line="360" w:lineRule="auto"/>
        <w:ind w:firstLine="720"/>
        <w:jc w:val="both"/>
        <w:rPr>
          <w:b/>
          <w:bCs/>
          <w:lang w:val="ru-RU"/>
        </w:rPr>
      </w:pPr>
      <w:r>
        <w:rPr>
          <w:b/>
          <w:bCs/>
          <w:lang w:val="ru-RU"/>
        </w:rPr>
        <w:lastRenderedPageBreak/>
        <w:t xml:space="preserve">1 Анализ </w:t>
      </w:r>
      <w:r w:rsidR="00A82CFA">
        <w:rPr>
          <w:b/>
          <w:bCs/>
          <w:lang w:val="ru-RU"/>
        </w:rPr>
        <w:t>предметной области</w:t>
      </w:r>
    </w:p>
    <w:p w14:paraId="7B9CC5E1" w14:textId="2C9BCB0D" w:rsidR="00F85A29" w:rsidRDefault="007B2552" w:rsidP="006A1EB7">
      <w:pPr>
        <w:spacing w:line="360" w:lineRule="auto"/>
        <w:ind w:firstLine="720"/>
        <w:jc w:val="both"/>
        <w:rPr>
          <w:lang w:val="ru-RU"/>
        </w:rPr>
      </w:pPr>
      <w:r w:rsidRPr="007B2552">
        <w:rPr>
          <w:lang w:val="ru-RU"/>
        </w:rPr>
        <w:t xml:space="preserve">Предметной областью разрабатываемого продукта является </w:t>
      </w:r>
      <w:r w:rsidR="00F85A29">
        <w:rPr>
          <w:lang w:val="ru-RU"/>
        </w:rPr>
        <w:t>формирование накладных.</w:t>
      </w:r>
    </w:p>
    <w:p w14:paraId="2F9488A3" w14:textId="087C4028" w:rsidR="00E6701F" w:rsidRDefault="00E6701F" w:rsidP="006A1EB7">
      <w:pPr>
        <w:spacing w:line="360" w:lineRule="auto"/>
        <w:ind w:firstLine="720"/>
        <w:jc w:val="both"/>
        <w:rPr>
          <w:lang w:val="ru-RU"/>
        </w:rPr>
      </w:pPr>
      <w:r w:rsidRPr="007B2552">
        <w:rPr>
          <w:lang w:val="ru-RU"/>
        </w:rPr>
        <w:t>Разрабатываемая база данных "</w:t>
      </w:r>
      <w:r>
        <w:rPr>
          <w:lang w:val="ru-RU"/>
        </w:rPr>
        <w:t>Детали</w:t>
      </w:r>
      <w:r w:rsidRPr="007B2552">
        <w:rPr>
          <w:lang w:val="ru-RU"/>
        </w:rPr>
        <w:t xml:space="preserve"> для строительных и производственных компаний" предназначена для автоматизации учета и управления продажами промышленных комплектующих. </w:t>
      </w:r>
    </w:p>
    <w:p w14:paraId="704A9DBE" w14:textId="704075AF" w:rsidR="00E6701F" w:rsidRDefault="00E6701F" w:rsidP="006A1EB7">
      <w:pPr>
        <w:spacing w:line="360" w:lineRule="auto"/>
        <w:ind w:left="720"/>
        <w:jc w:val="both"/>
        <w:rPr>
          <w:lang w:val="ru-RU"/>
        </w:rPr>
      </w:pPr>
      <w:r>
        <w:rPr>
          <w:lang w:val="ru-RU"/>
        </w:rPr>
        <w:t>База данных выполняет следующие функции:</w:t>
      </w:r>
    </w:p>
    <w:p w14:paraId="79927BA1" w14:textId="77777777" w:rsidR="00E6701F" w:rsidRDefault="00E6701F" w:rsidP="006A1EB7">
      <w:pPr>
        <w:spacing w:line="360" w:lineRule="auto"/>
        <w:ind w:left="720"/>
        <w:jc w:val="both"/>
        <w:rPr>
          <w:lang w:val="ru-RU"/>
        </w:rPr>
      </w:pPr>
      <w:r>
        <w:rPr>
          <w:lang w:val="ru-RU"/>
        </w:rPr>
        <w:t>1. Хранение информации о поставщиках</w:t>
      </w:r>
    </w:p>
    <w:p w14:paraId="039DC834" w14:textId="31B4D3C8" w:rsidR="00E6701F" w:rsidRPr="00E6701F" w:rsidRDefault="00E6701F" w:rsidP="006A1EB7">
      <w:pPr>
        <w:spacing w:line="360" w:lineRule="auto"/>
        <w:ind w:left="720"/>
        <w:jc w:val="both"/>
        <w:rPr>
          <w:lang w:val="ru-RU"/>
        </w:rPr>
      </w:pPr>
      <w:r>
        <w:rPr>
          <w:lang w:val="ru-RU"/>
        </w:rPr>
        <w:t>2. Хранение информации о деталях</w:t>
      </w:r>
    </w:p>
    <w:p w14:paraId="571617FB" w14:textId="574388D6" w:rsidR="00E6701F" w:rsidRDefault="00E6701F" w:rsidP="006A1EB7">
      <w:pPr>
        <w:spacing w:line="360" w:lineRule="auto"/>
        <w:ind w:left="720"/>
        <w:jc w:val="both"/>
        <w:rPr>
          <w:lang w:val="ru-RU"/>
        </w:rPr>
      </w:pPr>
      <w:r>
        <w:rPr>
          <w:lang w:val="ru-RU"/>
        </w:rPr>
        <w:t>3. Хранение информации о сотрудниках</w:t>
      </w:r>
    </w:p>
    <w:p w14:paraId="05A2CEA8" w14:textId="01EBC19F" w:rsidR="00E6701F" w:rsidRDefault="00E6701F" w:rsidP="006A1EB7">
      <w:pPr>
        <w:spacing w:line="360" w:lineRule="auto"/>
        <w:ind w:left="720"/>
        <w:jc w:val="both"/>
        <w:rPr>
          <w:lang w:val="ru-RU"/>
        </w:rPr>
      </w:pPr>
      <w:r>
        <w:rPr>
          <w:lang w:val="ru-RU"/>
        </w:rPr>
        <w:t>4. Хранение информации о покупателях</w:t>
      </w:r>
    </w:p>
    <w:p w14:paraId="51DEA7AC" w14:textId="582FAEB6" w:rsidR="00E6701F" w:rsidRPr="00A172E1" w:rsidRDefault="00E6701F" w:rsidP="006A1EB7">
      <w:pPr>
        <w:spacing w:line="360" w:lineRule="auto"/>
        <w:ind w:firstLine="720"/>
        <w:jc w:val="both"/>
        <w:rPr>
          <w:lang w:val="ru-RU"/>
        </w:rPr>
      </w:pPr>
      <w:r w:rsidRPr="00A172E1">
        <w:rPr>
          <w:lang w:val="ru-RU"/>
        </w:rPr>
        <w:t>Данные требования к разрабатываемой базе данных были учтены в дальнейшем при создании модели, а также доработаны в соответствии с возникающими проблемами при проектировании.</w:t>
      </w:r>
      <w:r>
        <w:rPr>
          <w:lang w:val="ru-RU"/>
        </w:rPr>
        <w:t xml:space="preserve"> </w:t>
      </w:r>
    </w:p>
    <w:p w14:paraId="4B0F9359" w14:textId="7AE5D35F" w:rsidR="00E6701F" w:rsidRPr="00292ACA" w:rsidRDefault="00E6701F" w:rsidP="006A1EB7">
      <w:pPr>
        <w:spacing w:line="360" w:lineRule="auto"/>
        <w:ind w:firstLine="720"/>
        <w:jc w:val="both"/>
        <w:rPr>
          <w:lang w:val="ru-RU"/>
        </w:rPr>
      </w:pPr>
      <w:r>
        <w:rPr>
          <w:lang w:val="ru-RU"/>
        </w:rPr>
        <w:t xml:space="preserve">После рассмотрения предметной области было решено создать 8 таблиц: </w:t>
      </w:r>
      <w:r w:rsidRPr="00A172E1">
        <w:rPr>
          <w:lang w:val="ru-RU"/>
        </w:rPr>
        <w:t>“</w:t>
      </w:r>
      <w:r>
        <w:rPr>
          <w:lang w:val="ru-RU"/>
        </w:rPr>
        <w:t>Деталь</w:t>
      </w:r>
      <w:r w:rsidRPr="00A172E1">
        <w:rPr>
          <w:lang w:val="ru-RU"/>
        </w:rPr>
        <w:t>”</w:t>
      </w:r>
      <w:r>
        <w:rPr>
          <w:lang w:val="ru-RU"/>
        </w:rPr>
        <w:t xml:space="preserve">, </w:t>
      </w:r>
      <w:r w:rsidRPr="00A172E1">
        <w:rPr>
          <w:lang w:val="ru-RU"/>
        </w:rPr>
        <w:t>“</w:t>
      </w:r>
      <w:r>
        <w:rPr>
          <w:lang w:val="ru-RU"/>
        </w:rPr>
        <w:t>Тип детали</w:t>
      </w:r>
      <w:r w:rsidRPr="00A172E1">
        <w:rPr>
          <w:lang w:val="ru-RU"/>
        </w:rPr>
        <w:t>”, “</w:t>
      </w:r>
      <w:r>
        <w:rPr>
          <w:lang w:val="ru-RU"/>
        </w:rPr>
        <w:t>Поставщик</w:t>
      </w:r>
      <w:r w:rsidRPr="00A172E1">
        <w:rPr>
          <w:lang w:val="ru-RU"/>
        </w:rPr>
        <w:t>”, “</w:t>
      </w:r>
      <w:r>
        <w:rPr>
          <w:lang w:val="ru-RU"/>
        </w:rPr>
        <w:t>Покупатель</w:t>
      </w:r>
      <w:r w:rsidRPr="00A172E1">
        <w:rPr>
          <w:lang w:val="ru-RU"/>
        </w:rPr>
        <w:t>”, “</w:t>
      </w:r>
      <w:r>
        <w:rPr>
          <w:lang w:val="ru-RU"/>
        </w:rPr>
        <w:t>Сотрудник</w:t>
      </w:r>
      <w:r w:rsidRPr="00A172E1">
        <w:rPr>
          <w:lang w:val="ru-RU"/>
        </w:rPr>
        <w:t>”, “</w:t>
      </w:r>
      <w:r>
        <w:rPr>
          <w:lang w:val="ru-RU"/>
        </w:rPr>
        <w:t>Накладная</w:t>
      </w:r>
      <w:r w:rsidRPr="00A172E1">
        <w:rPr>
          <w:lang w:val="ru-RU"/>
        </w:rPr>
        <w:t>”, “</w:t>
      </w:r>
      <w:r>
        <w:rPr>
          <w:lang w:val="ru-RU"/>
        </w:rPr>
        <w:t>Строка накладной</w:t>
      </w:r>
      <w:r w:rsidRPr="00A172E1">
        <w:rPr>
          <w:lang w:val="ru-RU"/>
        </w:rPr>
        <w:t>”, “</w:t>
      </w:r>
      <w:r>
        <w:rPr>
          <w:lang w:val="ru-RU"/>
        </w:rPr>
        <w:t>Платеж</w:t>
      </w:r>
      <w:r w:rsidRPr="00A172E1">
        <w:rPr>
          <w:lang w:val="ru-RU"/>
        </w:rPr>
        <w:t>”.</w:t>
      </w:r>
    </w:p>
    <w:p w14:paraId="5BE3741F" w14:textId="77777777" w:rsidR="00292ACA" w:rsidRDefault="00292ACA">
      <w:pPr>
        <w:rPr>
          <w:lang w:val="ru-RU"/>
        </w:rPr>
      </w:pPr>
      <w:r>
        <w:rPr>
          <w:lang w:val="ru-RU"/>
        </w:rPr>
        <w:br w:type="page"/>
      </w:r>
    </w:p>
    <w:p w14:paraId="7A029265" w14:textId="22D5773B" w:rsidR="008D63E7" w:rsidRDefault="00292ACA" w:rsidP="00292ACA">
      <w:pPr>
        <w:spacing w:line="360" w:lineRule="auto"/>
        <w:ind w:firstLine="720"/>
        <w:jc w:val="both"/>
        <w:rPr>
          <w:lang w:val="ru-RU"/>
        </w:rPr>
      </w:pPr>
      <w:r>
        <w:rPr>
          <w:b/>
          <w:bCs/>
          <w:noProof/>
          <w:lang w:val="ru-RU"/>
        </w:rPr>
        <w:lastRenderedPageBreak/>
        <w:drawing>
          <wp:anchor distT="0" distB="0" distL="114300" distR="114300" simplePos="0" relativeHeight="251656704" behindDoc="0" locked="0" layoutInCell="1" allowOverlap="1" wp14:anchorId="2F3AC227" wp14:editId="0ABE0E9B">
            <wp:simplePos x="0" y="0"/>
            <wp:positionH relativeFrom="column">
              <wp:posOffset>470490</wp:posOffset>
            </wp:positionH>
            <wp:positionV relativeFrom="paragraph">
              <wp:posOffset>533370</wp:posOffset>
            </wp:positionV>
            <wp:extent cx="5029200" cy="2780665"/>
            <wp:effectExtent l="0" t="0" r="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3E7">
        <w:rPr>
          <w:lang w:val="ru-RU"/>
        </w:rPr>
        <w:t>Схема связи таблиц представлена на рисунке 1.</w:t>
      </w:r>
    </w:p>
    <w:p w14:paraId="724BDDE2" w14:textId="77777777" w:rsidR="00292ACA" w:rsidRPr="008D63E7" w:rsidRDefault="00292ACA" w:rsidP="00292ACA">
      <w:pPr>
        <w:spacing w:line="360" w:lineRule="auto"/>
        <w:ind w:firstLine="720"/>
        <w:jc w:val="both"/>
        <w:rPr>
          <w:lang w:val="ru-RU"/>
        </w:rPr>
      </w:pPr>
    </w:p>
    <w:p w14:paraId="0A18C68D" w14:textId="62DBE6E4" w:rsidR="00A82CFA" w:rsidRDefault="00A82CFA" w:rsidP="006A1EB7">
      <w:pPr>
        <w:spacing w:line="360" w:lineRule="auto"/>
        <w:ind w:firstLine="720"/>
        <w:jc w:val="both"/>
        <w:rPr>
          <w:b/>
          <w:bCs/>
          <w:lang w:val="ru-RU"/>
        </w:rPr>
      </w:pPr>
      <w:r>
        <w:rPr>
          <w:b/>
          <w:bCs/>
          <w:lang w:val="ru-RU"/>
        </w:rPr>
        <w:t>2. Разработка бизнес-процессов</w:t>
      </w:r>
    </w:p>
    <w:p w14:paraId="42A4E844" w14:textId="42BA8381" w:rsidR="00F85A29" w:rsidRDefault="00E6701F" w:rsidP="006A1EB7">
      <w:pPr>
        <w:spacing w:line="360" w:lineRule="auto"/>
        <w:ind w:firstLine="720"/>
        <w:jc w:val="both"/>
        <w:rPr>
          <w:b/>
          <w:bCs/>
          <w:lang w:val="ru-RU"/>
        </w:rPr>
      </w:pPr>
      <w:r>
        <w:rPr>
          <w:b/>
          <w:bCs/>
          <w:lang w:val="ru-RU"/>
        </w:rPr>
        <w:t>3 Проектирование базы данных</w:t>
      </w:r>
    </w:p>
    <w:p w14:paraId="2B9EAA46" w14:textId="5D716AF1" w:rsidR="00520B63" w:rsidRDefault="003506D6" w:rsidP="006A1EB7">
      <w:pPr>
        <w:spacing w:line="360" w:lineRule="auto"/>
        <w:ind w:left="720"/>
        <w:jc w:val="both"/>
        <w:rPr>
          <w:b/>
          <w:bCs/>
          <w:lang w:val="ru-RU"/>
        </w:rPr>
      </w:pPr>
      <w:r>
        <w:rPr>
          <w:b/>
          <w:bCs/>
          <w:lang w:val="ru-RU"/>
        </w:rPr>
        <w:t>3.1 Выделение главной сущности</w:t>
      </w:r>
    </w:p>
    <w:p w14:paraId="3EDDB69E" w14:textId="1D21E1AA" w:rsidR="003506D6" w:rsidRDefault="003506D6" w:rsidP="006A1EB7">
      <w:pPr>
        <w:spacing w:line="360" w:lineRule="auto"/>
        <w:ind w:left="720"/>
        <w:jc w:val="both"/>
        <w:rPr>
          <w:lang w:val="ru-RU"/>
        </w:rPr>
      </w:pPr>
      <w:r>
        <w:rPr>
          <w:lang w:val="ru-RU"/>
        </w:rPr>
        <w:t>В разрабатываемой базе данных можно выделить следующую иерархию:</w:t>
      </w:r>
    </w:p>
    <w:p w14:paraId="36F6175E" w14:textId="224BE65D" w:rsidR="003506D6" w:rsidRDefault="001E0242" w:rsidP="001E0242">
      <w:pPr>
        <w:pStyle w:val="ae"/>
        <w:numPr>
          <w:ilvl w:val="0"/>
          <w:numId w:val="17"/>
        </w:numPr>
        <w:spacing w:line="360" w:lineRule="auto"/>
        <w:jc w:val="both"/>
        <w:rPr>
          <w:lang w:val="ru-RU"/>
        </w:rPr>
      </w:pPr>
      <w:r>
        <w:rPr>
          <w:lang w:val="ru-RU"/>
        </w:rPr>
        <w:t>Центральная сущность: накладная. Выбор обусловлен предметной областью разрабатываемого продукта.</w:t>
      </w:r>
    </w:p>
    <w:p w14:paraId="52BEE14C" w14:textId="59717241" w:rsidR="001E0242" w:rsidRPr="001E0242" w:rsidRDefault="001E0242" w:rsidP="001E0242">
      <w:pPr>
        <w:pStyle w:val="ae"/>
        <w:numPr>
          <w:ilvl w:val="0"/>
          <w:numId w:val="17"/>
        </w:numPr>
        <w:spacing w:line="360" w:lineRule="auto"/>
        <w:jc w:val="both"/>
        <w:rPr>
          <w:lang w:val="ru-RU"/>
        </w:rPr>
      </w:pPr>
      <w:r>
        <w:rPr>
          <w:lang w:val="ru-RU"/>
        </w:rPr>
        <w:t xml:space="preserve">Второстепенные сущности: </w:t>
      </w:r>
      <w:r w:rsidR="002472E3">
        <w:rPr>
          <w:lang w:val="ru-RU"/>
        </w:rPr>
        <w:t>деталь, тип детали, поставщик, покупатель, платеж, строка накладной</w:t>
      </w:r>
      <w:r w:rsidR="00D26DDF">
        <w:rPr>
          <w:lang w:val="ru-RU"/>
        </w:rPr>
        <w:t>, сотрудник</w:t>
      </w:r>
      <w:r w:rsidR="002472E3">
        <w:rPr>
          <w:lang w:val="ru-RU"/>
        </w:rPr>
        <w:t>.</w:t>
      </w:r>
    </w:p>
    <w:p w14:paraId="10B3D4FF" w14:textId="334DB959" w:rsidR="00E6701F" w:rsidRPr="008D63E7" w:rsidRDefault="00E6701F" w:rsidP="006A1EB7">
      <w:pPr>
        <w:spacing w:line="360" w:lineRule="auto"/>
        <w:ind w:left="720"/>
        <w:jc w:val="both"/>
        <w:rPr>
          <w:b/>
          <w:bCs/>
          <w:lang w:val="ru-RU"/>
        </w:rPr>
      </w:pPr>
      <w:r w:rsidRPr="006A1EB7">
        <w:rPr>
          <w:b/>
          <w:bCs/>
          <w:lang w:val="ru-RU"/>
        </w:rPr>
        <w:t>3.</w:t>
      </w:r>
      <w:r w:rsidR="00520B63">
        <w:rPr>
          <w:b/>
          <w:bCs/>
          <w:lang w:val="ru-RU"/>
        </w:rPr>
        <w:t>2</w:t>
      </w:r>
      <w:r w:rsidRPr="006A1EB7">
        <w:rPr>
          <w:b/>
          <w:bCs/>
          <w:lang w:val="ru-RU"/>
        </w:rPr>
        <w:t xml:space="preserve"> </w:t>
      </w:r>
      <w:r w:rsidR="008D63E7">
        <w:rPr>
          <w:b/>
          <w:bCs/>
          <w:lang w:val="ru-RU"/>
        </w:rPr>
        <w:t>Описание таблиц</w:t>
      </w:r>
    </w:p>
    <w:p w14:paraId="210D1100" w14:textId="0D51FDDA" w:rsidR="00F85A29" w:rsidRDefault="00F85A29" w:rsidP="006A1EB7">
      <w:pPr>
        <w:spacing w:line="360" w:lineRule="auto"/>
        <w:ind w:firstLine="720"/>
        <w:jc w:val="both"/>
        <w:rPr>
          <w:lang w:val="ru-RU"/>
        </w:rPr>
      </w:pPr>
      <w:r>
        <w:rPr>
          <w:lang w:val="ru-RU"/>
        </w:rPr>
        <w:t xml:space="preserve">Т.к. в базе данных необходимо формирование накладных, были созданы таблицы </w:t>
      </w:r>
      <w:r w:rsidRPr="00F85A29">
        <w:rPr>
          <w:lang w:val="ru-RU"/>
        </w:rPr>
        <w:t>“</w:t>
      </w:r>
      <w:r>
        <w:rPr>
          <w:lang w:val="ru-RU"/>
        </w:rPr>
        <w:t>Накладная</w:t>
      </w:r>
      <w:r w:rsidRPr="00F85A29">
        <w:rPr>
          <w:lang w:val="ru-RU"/>
        </w:rPr>
        <w:t>”</w:t>
      </w:r>
      <w:r>
        <w:rPr>
          <w:lang w:val="ru-RU"/>
        </w:rPr>
        <w:t xml:space="preserve">. Она содержит данные о дате и времени оформления накладной, общей сумме покупки, покупателе из таблицы </w:t>
      </w:r>
      <w:r w:rsidRPr="00F85A29">
        <w:rPr>
          <w:lang w:val="ru-RU"/>
        </w:rPr>
        <w:t>“</w:t>
      </w:r>
      <w:r>
        <w:rPr>
          <w:lang w:val="ru-RU"/>
        </w:rPr>
        <w:t>Покупатель</w:t>
      </w:r>
      <w:r w:rsidRPr="00F85A29">
        <w:rPr>
          <w:lang w:val="ru-RU"/>
        </w:rPr>
        <w:t>”</w:t>
      </w:r>
      <w:r>
        <w:rPr>
          <w:lang w:val="ru-RU"/>
        </w:rPr>
        <w:t xml:space="preserve">, </w:t>
      </w:r>
      <w:r>
        <w:rPr>
          <w:lang w:val="ru-RU"/>
        </w:rPr>
        <w:lastRenderedPageBreak/>
        <w:t xml:space="preserve">сотруднике, который оформил накладную, из таблицы </w:t>
      </w:r>
      <w:r w:rsidRPr="00F85A29">
        <w:rPr>
          <w:lang w:val="ru-RU"/>
        </w:rPr>
        <w:t>“</w:t>
      </w:r>
      <w:r>
        <w:rPr>
          <w:lang w:val="ru-RU"/>
        </w:rPr>
        <w:t>Сотрудник</w:t>
      </w:r>
      <w:r w:rsidRPr="00F85A29">
        <w:rPr>
          <w:lang w:val="ru-RU"/>
        </w:rPr>
        <w:t>”</w:t>
      </w:r>
      <w:r>
        <w:rPr>
          <w:lang w:val="ru-RU"/>
        </w:rPr>
        <w:t xml:space="preserve"> и статусе оплаты (оплачено, не оплачено, частично оплачено).</w:t>
      </w:r>
    </w:p>
    <w:p w14:paraId="409BE62A" w14:textId="1900174E" w:rsidR="00D96BF1" w:rsidRDefault="00D96BF1" w:rsidP="006A1EB7">
      <w:pPr>
        <w:spacing w:line="360" w:lineRule="auto"/>
        <w:ind w:firstLine="720"/>
        <w:jc w:val="both"/>
        <w:rPr>
          <w:lang w:val="ru-RU"/>
        </w:rPr>
      </w:pPr>
      <w:r>
        <w:rPr>
          <w:lang w:val="ru-RU"/>
        </w:rPr>
        <w:t xml:space="preserve">Для хранения более подробной информации о накладных была создана таблица </w:t>
      </w:r>
      <w:r w:rsidRPr="00D96BF1">
        <w:rPr>
          <w:lang w:val="ru-RU"/>
        </w:rPr>
        <w:t>“</w:t>
      </w:r>
      <w:r>
        <w:rPr>
          <w:lang w:val="ru-RU"/>
        </w:rPr>
        <w:t>Строка накладной</w:t>
      </w:r>
      <w:r w:rsidRPr="00D96BF1">
        <w:rPr>
          <w:lang w:val="ru-RU"/>
        </w:rPr>
        <w:t>”</w:t>
      </w:r>
      <w:r>
        <w:rPr>
          <w:lang w:val="ru-RU"/>
        </w:rPr>
        <w:t xml:space="preserve">, содержащая информацию о номере накладной, к которой принадлежит строка, из таблицы </w:t>
      </w:r>
      <w:r w:rsidRPr="00D96BF1">
        <w:rPr>
          <w:lang w:val="ru-RU"/>
        </w:rPr>
        <w:t>“</w:t>
      </w:r>
      <w:r>
        <w:rPr>
          <w:lang w:val="ru-RU"/>
        </w:rPr>
        <w:t>Накладная</w:t>
      </w:r>
      <w:r w:rsidRPr="00D96BF1">
        <w:rPr>
          <w:lang w:val="ru-RU"/>
        </w:rPr>
        <w:t xml:space="preserve">”, </w:t>
      </w:r>
      <w:r>
        <w:rPr>
          <w:lang w:val="ru-RU"/>
        </w:rPr>
        <w:t xml:space="preserve">детали из таблицы </w:t>
      </w:r>
      <w:r w:rsidRPr="00D96BF1">
        <w:rPr>
          <w:lang w:val="ru-RU"/>
        </w:rPr>
        <w:t>“</w:t>
      </w:r>
      <w:r>
        <w:rPr>
          <w:lang w:val="ru-RU"/>
        </w:rPr>
        <w:t>Деталь</w:t>
      </w:r>
      <w:r w:rsidRPr="00D96BF1">
        <w:rPr>
          <w:lang w:val="ru-RU"/>
        </w:rPr>
        <w:t xml:space="preserve">”, </w:t>
      </w:r>
      <w:r>
        <w:rPr>
          <w:lang w:val="ru-RU"/>
        </w:rPr>
        <w:t xml:space="preserve">количестве, цене за единицу, которая совпадает с соответствующей ценой детали из таблицы </w:t>
      </w:r>
      <w:r w:rsidRPr="00D96BF1">
        <w:rPr>
          <w:lang w:val="ru-RU"/>
        </w:rPr>
        <w:t>“</w:t>
      </w:r>
      <w:r>
        <w:rPr>
          <w:lang w:val="ru-RU"/>
        </w:rPr>
        <w:t>Деталь</w:t>
      </w:r>
      <w:r w:rsidRPr="00D96BF1">
        <w:rPr>
          <w:lang w:val="ru-RU"/>
        </w:rPr>
        <w:t>”</w:t>
      </w:r>
      <w:r>
        <w:rPr>
          <w:lang w:val="ru-RU"/>
        </w:rPr>
        <w:t>, и общей сумме покупки</w:t>
      </w:r>
      <w:r w:rsidR="00C74AD3">
        <w:rPr>
          <w:lang w:val="ru-RU"/>
        </w:rPr>
        <w:t>, которая вычисляется как произведение предыдущих двух полей</w:t>
      </w:r>
      <w:r>
        <w:rPr>
          <w:lang w:val="ru-RU"/>
        </w:rPr>
        <w:t>.</w:t>
      </w:r>
    </w:p>
    <w:p w14:paraId="3B521332" w14:textId="351EC528" w:rsidR="00C74AD3" w:rsidRDefault="00C74AD3" w:rsidP="006A1EB7">
      <w:pPr>
        <w:spacing w:line="360" w:lineRule="auto"/>
        <w:ind w:firstLine="720"/>
        <w:jc w:val="both"/>
        <w:rPr>
          <w:lang w:val="ru-RU"/>
        </w:rPr>
      </w:pPr>
      <w:r>
        <w:rPr>
          <w:lang w:val="ru-RU"/>
        </w:rPr>
        <w:t xml:space="preserve">Таблица </w:t>
      </w:r>
      <w:r w:rsidR="00522B16" w:rsidRPr="00522B16">
        <w:rPr>
          <w:lang w:val="ru-RU"/>
        </w:rPr>
        <w:t>“</w:t>
      </w:r>
      <w:r w:rsidR="00522B16">
        <w:rPr>
          <w:lang w:val="ru-RU"/>
        </w:rPr>
        <w:t>Деталь</w:t>
      </w:r>
      <w:r w:rsidR="00522B16" w:rsidRPr="00522B16">
        <w:rPr>
          <w:lang w:val="ru-RU"/>
        </w:rPr>
        <w:t>”</w:t>
      </w:r>
      <w:r>
        <w:rPr>
          <w:lang w:val="ru-RU"/>
        </w:rPr>
        <w:t xml:space="preserve"> содержит информацию о материале, весе, цене, типе детали из таблицы </w:t>
      </w:r>
      <w:r w:rsidRPr="00C74AD3">
        <w:rPr>
          <w:lang w:val="ru-RU"/>
        </w:rPr>
        <w:t>“</w:t>
      </w:r>
      <w:r>
        <w:rPr>
          <w:lang w:val="ru-RU"/>
        </w:rPr>
        <w:t>Тип детали</w:t>
      </w:r>
      <w:r w:rsidRPr="00C74AD3">
        <w:rPr>
          <w:lang w:val="ru-RU"/>
        </w:rPr>
        <w:t>”</w:t>
      </w:r>
      <w:r w:rsidR="00B12361" w:rsidRPr="00B12361">
        <w:rPr>
          <w:lang w:val="ru-RU"/>
        </w:rPr>
        <w:t>,</w:t>
      </w:r>
      <w:r w:rsidR="00B12361">
        <w:rPr>
          <w:lang w:val="ru-RU"/>
        </w:rPr>
        <w:t xml:space="preserve"> поставщике из таблицы </w:t>
      </w:r>
      <w:r w:rsidR="00B12361" w:rsidRPr="00B12361">
        <w:rPr>
          <w:lang w:val="ru-RU"/>
        </w:rPr>
        <w:t>“</w:t>
      </w:r>
      <w:r w:rsidR="00B12361">
        <w:rPr>
          <w:lang w:val="ru-RU"/>
        </w:rPr>
        <w:t>Поставщик</w:t>
      </w:r>
      <w:r w:rsidR="00B12361" w:rsidRPr="00B12361">
        <w:rPr>
          <w:lang w:val="ru-RU"/>
        </w:rPr>
        <w:t>”</w:t>
      </w:r>
      <w:r w:rsidR="00B12361">
        <w:rPr>
          <w:lang w:val="ru-RU"/>
        </w:rPr>
        <w:t>, количестве на складе, минимальном необходимом количестве на складе и наличии в продаже. Наличие в продаже определяется в зависимости от того, превышает ли текущее количество деталей на складе минимальное необходимое количество.</w:t>
      </w:r>
    </w:p>
    <w:p w14:paraId="72EA89D2" w14:textId="62B51F3F" w:rsidR="008C69AA" w:rsidRPr="008C69AA" w:rsidRDefault="008C69AA" w:rsidP="006A1EB7">
      <w:pPr>
        <w:spacing w:line="360" w:lineRule="auto"/>
        <w:ind w:firstLine="720"/>
        <w:jc w:val="both"/>
        <w:rPr>
          <w:lang w:val="ru-RU"/>
        </w:rPr>
      </w:pPr>
      <w:r>
        <w:rPr>
          <w:lang w:val="ru-RU"/>
        </w:rPr>
        <w:t xml:space="preserve">Для хранения более подробной информации о типах деталей была создана таблица </w:t>
      </w:r>
      <w:r w:rsidRPr="008C69AA">
        <w:rPr>
          <w:lang w:val="ru-RU"/>
        </w:rPr>
        <w:t>“</w:t>
      </w:r>
      <w:r>
        <w:rPr>
          <w:lang w:val="ru-RU"/>
        </w:rPr>
        <w:t>Тип детали</w:t>
      </w:r>
      <w:r w:rsidRPr="008C69AA">
        <w:rPr>
          <w:lang w:val="ru-RU"/>
        </w:rPr>
        <w:t>”</w:t>
      </w:r>
      <w:r>
        <w:rPr>
          <w:lang w:val="ru-RU"/>
        </w:rPr>
        <w:t>. Она содержит информацию о названии типа и описание.</w:t>
      </w:r>
    </w:p>
    <w:p w14:paraId="3AF0C7F6" w14:textId="7DABBDC3" w:rsidR="00F85A29" w:rsidRDefault="00F85A29" w:rsidP="006A1EB7">
      <w:pPr>
        <w:spacing w:line="360" w:lineRule="auto"/>
        <w:ind w:firstLine="720"/>
        <w:jc w:val="both"/>
        <w:rPr>
          <w:lang w:val="ru-RU"/>
        </w:rPr>
      </w:pPr>
      <w:r>
        <w:rPr>
          <w:lang w:val="ru-RU"/>
        </w:rPr>
        <w:t xml:space="preserve">Для хранения информации о поставщиках необходимо наличие таблицы </w:t>
      </w:r>
      <w:r w:rsidRPr="00F85A29">
        <w:rPr>
          <w:lang w:val="ru-RU"/>
        </w:rPr>
        <w:t>“</w:t>
      </w:r>
      <w:r>
        <w:rPr>
          <w:lang w:val="ru-RU"/>
        </w:rPr>
        <w:t>Поставщик</w:t>
      </w:r>
      <w:r w:rsidRPr="00F85A29">
        <w:rPr>
          <w:lang w:val="ru-RU"/>
        </w:rPr>
        <w:t>”</w:t>
      </w:r>
      <w:r>
        <w:rPr>
          <w:lang w:val="ru-RU"/>
        </w:rPr>
        <w:t>. Она содержит название компании поставщика, контактный телефон и почту.</w:t>
      </w:r>
    </w:p>
    <w:p w14:paraId="60B7471A" w14:textId="61CE8649" w:rsidR="00F85A29" w:rsidRDefault="00F85A29" w:rsidP="006A1EB7">
      <w:pPr>
        <w:spacing w:line="360" w:lineRule="auto"/>
        <w:ind w:firstLine="720"/>
        <w:jc w:val="both"/>
        <w:rPr>
          <w:lang w:val="ru-RU"/>
        </w:rPr>
      </w:pPr>
      <w:r>
        <w:rPr>
          <w:lang w:val="ru-RU"/>
        </w:rPr>
        <w:t xml:space="preserve">Аналогично таблице </w:t>
      </w:r>
      <w:r w:rsidRPr="00F85A29">
        <w:rPr>
          <w:lang w:val="ru-RU"/>
        </w:rPr>
        <w:t>“</w:t>
      </w:r>
      <w:r>
        <w:rPr>
          <w:lang w:val="ru-RU"/>
        </w:rPr>
        <w:t>Поставщик</w:t>
      </w:r>
      <w:r w:rsidRPr="00F85A29">
        <w:rPr>
          <w:lang w:val="ru-RU"/>
        </w:rPr>
        <w:t>”</w:t>
      </w:r>
      <w:r>
        <w:rPr>
          <w:lang w:val="ru-RU"/>
        </w:rPr>
        <w:t xml:space="preserve"> была создана таблица </w:t>
      </w:r>
      <w:r w:rsidRPr="00F85A29">
        <w:rPr>
          <w:lang w:val="ru-RU"/>
        </w:rPr>
        <w:t>“</w:t>
      </w:r>
      <w:r>
        <w:rPr>
          <w:lang w:val="ru-RU"/>
        </w:rPr>
        <w:t>Покупатель</w:t>
      </w:r>
      <w:r w:rsidRPr="00F85A29">
        <w:rPr>
          <w:lang w:val="ru-RU"/>
        </w:rPr>
        <w:t>”</w:t>
      </w:r>
      <w:r>
        <w:rPr>
          <w:lang w:val="ru-RU"/>
        </w:rPr>
        <w:t xml:space="preserve">, содержащая информацию </w:t>
      </w:r>
      <w:r w:rsidR="00D96BF1">
        <w:rPr>
          <w:lang w:val="ru-RU"/>
        </w:rPr>
        <w:t>о названии компании покупателя, городе, контактном телефоне</w:t>
      </w:r>
      <w:r w:rsidRPr="00F85A29">
        <w:rPr>
          <w:lang w:val="ru-RU"/>
        </w:rPr>
        <w:t xml:space="preserve"> </w:t>
      </w:r>
      <w:r w:rsidR="00D96BF1">
        <w:rPr>
          <w:lang w:val="ru-RU"/>
        </w:rPr>
        <w:t>и почте.</w:t>
      </w:r>
    </w:p>
    <w:p w14:paraId="6EE862CA" w14:textId="649484D0" w:rsidR="00AA751D" w:rsidRDefault="00D96BF1" w:rsidP="00E25955">
      <w:pPr>
        <w:spacing w:line="360" w:lineRule="auto"/>
        <w:ind w:firstLine="720"/>
        <w:jc w:val="both"/>
        <w:rPr>
          <w:lang w:val="ru-RU"/>
        </w:rPr>
      </w:pPr>
      <w:r>
        <w:rPr>
          <w:lang w:val="ru-RU"/>
        </w:rPr>
        <w:t xml:space="preserve">Также была создана таблица </w:t>
      </w:r>
      <w:r w:rsidRPr="00D96BF1">
        <w:rPr>
          <w:lang w:val="ru-RU"/>
        </w:rPr>
        <w:t>“</w:t>
      </w:r>
      <w:r>
        <w:rPr>
          <w:lang w:val="ru-RU"/>
        </w:rPr>
        <w:t>Сотрудник</w:t>
      </w:r>
      <w:r w:rsidRPr="00D96BF1">
        <w:rPr>
          <w:lang w:val="ru-RU"/>
        </w:rPr>
        <w:t xml:space="preserve">” </w:t>
      </w:r>
      <w:r>
        <w:rPr>
          <w:lang w:val="ru-RU"/>
        </w:rPr>
        <w:t>с информацией об имени, фамилии и отчестве сотрудника, занимаемой должности, дате найма и возрасте.</w:t>
      </w:r>
    </w:p>
    <w:p w14:paraId="11AAA17A" w14:textId="2D0BCA19" w:rsidR="008D63E7" w:rsidRPr="00E25955" w:rsidRDefault="008D63E7" w:rsidP="006A1EB7">
      <w:pPr>
        <w:spacing w:line="360" w:lineRule="auto"/>
        <w:ind w:firstLine="720"/>
        <w:jc w:val="both"/>
        <w:rPr>
          <w:lang w:val="ru-RU"/>
        </w:rPr>
      </w:pPr>
      <w:r>
        <w:rPr>
          <w:b/>
          <w:bCs/>
          <w:lang w:val="ru-RU"/>
        </w:rPr>
        <w:t>3.</w:t>
      </w:r>
      <w:r w:rsidR="00520B63">
        <w:rPr>
          <w:b/>
          <w:bCs/>
          <w:lang w:val="ru-RU"/>
        </w:rPr>
        <w:t>3</w:t>
      </w:r>
      <w:r>
        <w:rPr>
          <w:b/>
          <w:bCs/>
          <w:lang w:val="ru-RU"/>
        </w:rPr>
        <w:t xml:space="preserve"> Схема базы данных</w:t>
      </w:r>
    </w:p>
    <w:p w14:paraId="0659551B" w14:textId="0178C859" w:rsidR="00D96BF1" w:rsidRDefault="00DD0B76" w:rsidP="006A1EB7">
      <w:pPr>
        <w:spacing w:line="360" w:lineRule="auto"/>
        <w:ind w:firstLine="720"/>
        <w:jc w:val="both"/>
        <w:rPr>
          <w:lang w:val="ru-RU"/>
        </w:rPr>
      </w:pPr>
      <w:r>
        <w:rPr>
          <w:noProof/>
          <w:lang w:val="ru-RU"/>
        </w:rPr>
        <w:lastRenderedPageBreak/>
        <w:drawing>
          <wp:anchor distT="0" distB="0" distL="114300" distR="114300" simplePos="0" relativeHeight="251655680" behindDoc="0" locked="0" layoutInCell="1" allowOverlap="1" wp14:anchorId="2D061FF8" wp14:editId="38431A0A">
            <wp:simplePos x="0" y="0"/>
            <wp:positionH relativeFrom="column">
              <wp:posOffset>6350</wp:posOffset>
            </wp:positionH>
            <wp:positionV relativeFrom="paragraph">
              <wp:posOffset>760151</wp:posOffset>
            </wp:positionV>
            <wp:extent cx="5486400" cy="4544695"/>
            <wp:effectExtent l="0" t="0" r="0" b="8255"/>
            <wp:wrapTopAndBottom/>
            <wp:docPr id="8044910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44695"/>
                    </a:xfrm>
                    <a:prstGeom prst="rect">
                      <a:avLst/>
                    </a:prstGeom>
                    <a:noFill/>
                    <a:ln>
                      <a:noFill/>
                    </a:ln>
                  </pic:spPr>
                </pic:pic>
              </a:graphicData>
            </a:graphic>
          </wp:anchor>
        </w:drawing>
      </w:r>
      <w:r w:rsidR="00655ED0">
        <w:rPr>
          <w:lang w:val="ru-RU"/>
        </w:rPr>
        <w:t xml:space="preserve">Модель разработанной базы данных </w:t>
      </w:r>
      <w:r w:rsidR="00655ED0" w:rsidRPr="00655ED0">
        <w:rPr>
          <w:lang w:val="ru-RU"/>
        </w:rPr>
        <w:t>“</w:t>
      </w:r>
      <w:r w:rsidR="00655ED0">
        <w:rPr>
          <w:lang w:val="ru-RU"/>
        </w:rPr>
        <w:t>Продажа деталей</w:t>
      </w:r>
      <w:r w:rsidR="00655ED0" w:rsidRPr="00655ED0">
        <w:rPr>
          <w:lang w:val="ru-RU"/>
        </w:rPr>
        <w:t>”</w:t>
      </w:r>
      <w:r w:rsidR="00655ED0">
        <w:rPr>
          <w:lang w:val="ru-RU"/>
        </w:rPr>
        <w:t xml:space="preserve"> представлена на рисунке 2</w:t>
      </w:r>
      <w:r w:rsidR="00AA751D">
        <w:rPr>
          <w:lang w:val="ru-RU"/>
        </w:rPr>
        <w:t>.</w:t>
      </w:r>
    </w:p>
    <w:p w14:paraId="779EDF85" w14:textId="1A2118F0" w:rsidR="00AA751D" w:rsidRDefault="00AA751D" w:rsidP="006A1EB7">
      <w:pPr>
        <w:spacing w:line="360" w:lineRule="auto"/>
        <w:ind w:firstLine="720"/>
        <w:jc w:val="both"/>
        <w:rPr>
          <w:lang w:val="ru-RU"/>
        </w:rPr>
      </w:pPr>
      <w:r w:rsidRPr="00AA751D">
        <w:rPr>
          <w:lang w:val="ru-RU"/>
        </w:rPr>
        <w:t xml:space="preserve">На данном рисунке присутствует множество стрелок, соединяющих таблицы. </w:t>
      </w:r>
    </w:p>
    <w:p w14:paraId="24B26DED" w14:textId="66DC405F"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Строка накладной</w:t>
      </w:r>
      <w:r w:rsidRPr="00AA751D">
        <w:rPr>
          <w:lang w:val="ru-RU"/>
        </w:rPr>
        <w:t>” и</w:t>
      </w:r>
      <w:r>
        <w:rPr>
          <w:lang w:val="ru-RU"/>
        </w:rPr>
        <w:t xml:space="preserve"> </w:t>
      </w:r>
      <w:r w:rsidRPr="00AA751D">
        <w:rPr>
          <w:lang w:val="ru-RU"/>
        </w:rPr>
        <w:t>“</w:t>
      </w:r>
      <w:r>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 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 “</w:t>
      </w:r>
      <w:r>
        <w:rPr>
          <w:lang w:val="ru-RU"/>
        </w:rPr>
        <w:t>Строка накладной</w:t>
      </w:r>
      <w:r w:rsidRPr="00AA751D">
        <w:rPr>
          <w:lang w:val="ru-RU"/>
        </w:rPr>
        <w:t>”.</w:t>
      </w:r>
    </w:p>
    <w:p w14:paraId="7FE6B025" w14:textId="6BF529BF"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Строка накладной</w:t>
      </w:r>
      <w:r w:rsidRPr="00AA751D">
        <w:rPr>
          <w:lang w:val="ru-RU"/>
        </w:rPr>
        <w:t>” и</w:t>
      </w:r>
      <w:r>
        <w:rPr>
          <w:lang w:val="ru-RU"/>
        </w:rPr>
        <w:t xml:space="preserve"> </w:t>
      </w:r>
      <w:r w:rsidRPr="00AA751D">
        <w:rPr>
          <w:lang w:val="ru-RU"/>
        </w:rPr>
        <w:t>“</w:t>
      </w:r>
      <w:r>
        <w:rPr>
          <w:lang w:val="ru-RU"/>
        </w:rPr>
        <w:t>Деталь</w:t>
      </w:r>
      <w:r w:rsidRPr="00AA751D">
        <w:rPr>
          <w:lang w:val="ru-RU"/>
        </w:rPr>
        <w:t>”, является идентификацией первичного ключа “</w:t>
      </w:r>
      <w:r>
        <w:t>part</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t>part</w:t>
      </w:r>
      <w:r w:rsidRPr="00AA751D">
        <w:rPr>
          <w:lang w:val="ru-RU"/>
        </w:rPr>
        <w:t>_</w:t>
      </w:r>
      <w:r>
        <w:t>id</w:t>
      </w:r>
      <w:r w:rsidRPr="00AA751D">
        <w:rPr>
          <w:lang w:val="ru-RU"/>
        </w:rPr>
        <w:t>” таблицы “</w:t>
      </w:r>
      <w:r>
        <w:rPr>
          <w:lang w:val="ru-RU"/>
        </w:rPr>
        <w:t>Строка накладной</w:t>
      </w:r>
      <w:r w:rsidRPr="00AA751D">
        <w:rPr>
          <w:lang w:val="ru-RU"/>
        </w:rPr>
        <w:t>”.</w:t>
      </w:r>
      <w:r w:rsidR="006A1EB7">
        <w:rPr>
          <w:lang w:val="ru-RU"/>
        </w:rPr>
        <w:tab/>
      </w:r>
    </w:p>
    <w:p w14:paraId="081446AB" w14:textId="38CF4FCA" w:rsidR="00AA751D" w:rsidRDefault="00AA751D" w:rsidP="006A1EB7">
      <w:pPr>
        <w:spacing w:line="360" w:lineRule="auto"/>
        <w:ind w:firstLine="720"/>
        <w:jc w:val="both"/>
        <w:rPr>
          <w:lang w:val="ru-RU"/>
        </w:rPr>
      </w:pPr>
      <w:r w:rsidRPr="00AA751D">
        <w:rPr>
          <w:lang w:val="ru-RU"/>
        </w:rPr>
        <w:lastRenderedPageBreak/>
        <w:t>Стрелка, соединяющая таблицы “</w:t>
      </w:r>
      <w:r w:rsidR="009D02C5">
        <w:rPr>
          <w:lang w:val="ru-RU"/>
        </w:rPr>
        <w:t>Платеж</w:t>
      </w:r>
      <w:r w:rsidRPr="00AA751D">
        <w:rPr>
          <w:lang w:val="ru-RU"/>
        </w:rPr>
        <w:t>” и</w:t>
      </w:r>
      <w:r>
        <w:rPr>
          <w:lang w:val="ru-RU"/>
        </w:rPr>
        <w:t xml:space="preserve"> </w:t>
      </w:r>
      <w:r w:rsidRPr="00AA751D">
        <w:rPr>
          <w:lang w:val="ru-RU"/>
        </w:rPr>
        <w:t>“</w:t>
      </w:r>
      <w:r w:rsidR="009D02C5">
        <w:rPr>
          <w:lang w:val="ru-RU"/>
        </w:rPr>
        <w:t>Накладная</w:t>
      </w:r>
      <w:r w:rsidRPr="00AA751D">
        <w:rPr>
          <w:lang w:val="ru-RU"/>
        </w:rPr>
        <w:t>”, является идентификацией первичного ключа “</w:t>
      </w:r>
      <w:r>
        <w:t>invoice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Накладная</w:t>
      </w:r>
      <w:r w:rsidRPr="00AA751D">
        <w:rPr>
          <w:lang w:val="ru-RU"/>
        </w:rPr>
        <w:t>” и внешнего ключа</w:t>
      </w:r>
      <w:r>
        <w:rPr>
          <w:lang w:val="ru-RU"/>
        </w:rPr>
        <w:t xml:space="preserve"> </w:t>
      </w:r>
      <w:r w:rsidRPr="00AA751D">
        <w:rPr>
          <w:lang w:val="ru-RU"/>
        </w:rPr>
        <w:t>“</w:t>
      </w:r>
      <w:r>
        <w:t>invoice</w:t>
      </w:r>
      <w:r w:rsidRPr="00AA751D">
        <w:rPr>
          <w:lang w:val="ru-RU"/>
        </w:rPr>
        <w:t>_</w:t>
      </w:r>
      <w:r>
        <w:t>id</w:t>
      </w:r>
      <w:r w:rsidRPr="00AA751D">
        <w:rPr>
          <w:lang w:val="ru-RU"/>
        </w:rPr>
        <w:t>” таблицы “</w:t>
      </w:r>
      <w:r>
        <w:rPr>
          <w:lang w:val="ru-RU"/>
        </w:rPr>
        <w:t>Платеж</w:t>
      </w:r>
      <w:r w:rsidRPr="00AA751D">
        <w:rPr>
          <w:lang w:val="ru-RU"/>
        </w:rPr>
        <w:t>”.</w:t>
      </w:r>
    </w:p>
    <w:p w14:paraId="3DE8F5FB" w14:textId="25FD83EE" w:rsidR="00AA751D" w:rsidRDefault="00AA751D"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Покупатель</w:t>
      </w:r>
      <w:r w:rsidRPr="00AA751D">
        <w:rPr>
          <w:lang w:val="ru-RU"/>
        </w:rPr>
        <w:t>”, является идентификацией первичного ключа “</w:t>
      </w:r>
      <w:r>
        <w:t>customer</w:t>
      </w:r>
      <w:r w:rsidRPr="00AA751D">
        <w:rPr>
          <w:lang w:val="ru-RU"/>
        </w:rPr>
        <w:t>_</w:t>
      </w:r>
      <w:r>
        <w:t>id</w:t>
      </w:r>
      <w:r w:rsidRPr="00AA751D">
        <w:rPr>
          <w:lang w:val="ru-RU"/>
        </w:rPr>
        <w:t>”</w:t>
      </w:r>
      <w:r>
        <w:rPr>
          <w:lang w:val="ru-RU"/>
        </w:rPr>
        <w:t xml:space="preserve"> </w:t>
      </w:r>
      <w:r w:rsidRPr="00AA751D">
        <w:rPr>
          <w:lang w:val="ru-RU"/>
        </w:rPr>
        <w:t>таблицы “</w:t>
      </w:r>
      <w:r w:rsidR="009D02C5">
        <w:rPr>
          <w:lang w:val="ru-RU"/>
        </w:rPr>
        <w:t>Покупатель</w:t>
      </w:r>
      <w:r w:rsidRPr="00AA751D">
        <w:rPr>
          <w:lang w:val="ru-RU"/>
        </w:rPr>
        <w:t>” и внешнего ключа</w:t>
      </w:r>
      <w:r>
        <w:rPr>
          <w:lang w:val="ru-RU"/>
        </w:rPr>
        <w:t xml:space="preserve"> </w:t>
      </w:r>
      <w:r w:rsidRPr="00AA751D">
        <w:rPr>
          <w:lang w:val="ru-RU"/>
        </w:rPr>
        <w:t>“</w:t>
      </w:r>
      <w:r>
        <w:t>customer</w:t>
      </w:r>
      <w:r w:rsidRPr="00AA751D">
        <w:rPr>
          <w:lang w:val="ru-RU"/>
        </w:rPr>
        <w:t>_</w:t>
      </w:r>
      <w:r>
        <w:t>id</w:t>
      </w:r>
      <w:r w:rsidRPr="00AA751D">
        <w:rPr>
          <w:lang w:val="ru-RU"/>
        </w:rPr>
        <w:t>” таблицы “</w:t>
      </w:r>
      <w:r w:rsidR="009D02C5">
        <w:rPr>
          <w:lang w:val="ru-RU"/>
        </w:rPr>
        <w:t>Накладная</w:t>
      </w:r>
      <w:r w:rsidRPr="00AA751D">
        <w:rPr>
          <w:lang w:val="ru-RU"/>
        </w:rPr>
        <w:t>”.</w:t>
      </w:r>
    </w:p>
    <w:p w14:paraId="07046889" w14:textId="48B8A59C"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Накладная</w:t>
      </w:r>
      <w:r w:rsidRPr="00AA751D">
        <w:rPr>
          <w:lang w:val="ru-RU"/>
        </w:rPr>
        <w:t>” и</w:t>
      </w:r>
      <w:r>
        <w:rPr>
          <w:lang w:val="ru-RU"/>
        </w:rPr>
        <w:t xml:space="preserve"> </w:t>
      </w:r>
      <w:r w:rsidRPr="00AA751D">
        <w:rPr>
          <w:lang w:val="ru-RU"/>
        </w:rPr>
        <w:t>“</w:t>
      </w:r>
      <w:r>
        <w:rPr>
          <w:lang w:val="ru-RU"/>
        </w:rPr>
        <w:t>Сотрудник</w:t>
      </w:r>
      <w:r w:rsidRPr="00AA751D">
        <w:rPr>
          <w:lang w:val="ru-RU"/>
        </w:rPr>
        <w:t>”, является идентификацией первичного ключа “</w:t>
      </w:r>
      <w:r>
        <w:t>employee</w:t>
      </w:r>
      <w:r w:rsidRPr="00AA751D">
        <w:rPr>
          <w:lang w:val="ru-RU"/>
        </w:rPr>
        <w:t>_</w:t>
      </w:r>
      <w:r>
        <w:t>id</w:t>
      </w:r>
      <w:r w:rsidRPr="00AA751D">
        <w:rPr>
          <w:lang w:val="ru-RU"/>
        </w:rPr>
        <w:t>”</w:t>
      </w:r>
      <w:r>
        <w:rPr>
          <w:lang w:val="ru-RU"/>
        </w:rPr>
        <w:t xml:space="preserve"> </w:t>
      </w:r>
      <w:r w:rsidRPr="00AA751D">
        <w:rPr>
          <w:lang w:val="ru-RU"/>
        </w:rPr>
        <w:t>таблицы “</w:t>
      </w:r>
      <w:r>
        <w:rPr>
          <w:lang w:val="ru-RU"/>
        </w:rPr>
        <w:t>Сотрудник</w:t>
      </w:r>
      <w:r w:rsidRPr="00AA751D">
        <w:rPr>
          <w:lang w:val="ru-RU"/>
        </w:rPr>
        <w:t>” и внешнего ключа</w:t>
      </w:r>
      <w:r>
        <w:rPr>
          <w:lang w:val="ru-RU"/>
        </w:rPr>
        <w:t xml:space="preserve"> </w:t>
      </w:r>
      <w:r w:rsidRPr="00AA751D">
        <w:rPr>
          <w:lang w:val="ru-RU"/>
        </w:rPr>
        <w:t>“</w:t>
      </w:r>
      <w:r>
        <w:t>employee</w:t>
      </w:r>
      <w:r w:rsidRPr="00AA751D">
        <w:rPr>
          <w:lang w:val="ru-RU"/>
        </w:rPr>
        <w:t>_</w:t>
      </w:r>
      <w:r>
        <w:t>id</w:t>
      </w:r>
      <w:r w:rsidRPr="00AA751D">
        <w:rPr>
          <w:lang w:val="ru-RU"/>
        </w:rPr>
        <w:t>” таблицы “</w:t>
      </w:r>
      <w:r>
        <w:rPr>
          <w:lang w:val="ru-RU"/>
        </w:rPr>
        <w:t>Накладная</w:t>
      </w:r>
      <w:r w:rsidRPr="00AA751D">
        <w:rPr>
          <w:lang w:val="ru-RU"/>
        </w:rPr>
        <w:t>”.</w:t>
      </w:r>
    </w:p>
    <w:p w14:paraId="3AC00F36" w14:textId="5BDDA01B" w:rsidR="009D02C5" w:rsidRDefault="009D02C5" w:rsidP="006A1EB7">
      <w:pPr>
        <w:spacing w:line="360" w:lineRule="auto"/>
        <w:ind w:firstLine="720"/>
        <w:jc w:val="both"/>
        <w:rPr>
          <w:lang w:val="ru-RU"/>
        </w:rPr>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AE4E46">
        <w:rPr>
          <w:lang w:val="ru-RU"/>
        </w:rPr>
        <w:t>Тип детали</w:t>
      </w:r>
      <w:r w:rsidRPr="00AA751D">
        <w:rPr>
          <w:lang w:val="ru-RU"/>
        </w:rPr>
        <w:t>”, является идентификацией первичного ключа “</w:t>
      </w:r>
      <w:r w:rsidR="006B3263">
        <w:t>part</w:t>
      </w:r>
      <w:r w:rsidR="006B3263" w:rsidRPr="009D6B7A">
        <w:rPr>
          <w:lang w:val="ru-RU"/>
        </w:rPr>
        <w:t xml:space="preserve"> </w:t>
      </w:r>
      <w:r w:rsidR="006B3263">
        <w:t>type</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paratype</w:t>
      </w:r>
      <w:r w:rsidRPr="00AA751D">
        <w:rPr>
          <w:lang w:val="ru-RU"/>
        </w:rPr>
        <w:t>_</w:t>
      </w:r>
      <w:r>
        <w:t>id</w:t>
      </w:r>
      <w:r w:rsidRPr="00AA751D">
        <w:rPr>
          <w:lang w:val="ru-RU"/>
        </w:rPr>
        <w:t>” таблицы “</w:t>
      </w:r>
      <w:r w:rsidR="00AE4E46">
        <w:rPr>
          <w:lang w:val="ru-RU"/>
        </w:rPr>
        <w:t>Тип детали</w:t>
      </w:r>
      <w:r w:rsidRPr="00AA751D">
        <w:rPr>
          <w:lang w:val="ru-RU"/>
        </w:rPr>
        <w:t>”.</w:t>
      </w:r>
    </w:p>
    <w:p w14:paraId="2A89E954" w14:textId="367B7211" w:rsidR="006D73F9" w:rsidRPr="00AA0A41" w:rsidRDefault="00AE4E46" w:rsidP="00AA0A41">
      <w:pPr>
        <w:spacing w:line="360" w:lineRule="auto"/>
        <w:ind w:firstLine="720"/>
        <w:jc w:val="both"/>
        <w:rPr>
          <w:lang w:val="ru-RU"/>
        </w:rPr>
      </w:pPr>
      <w:r w:rsidRPr="00AA751D">
        <w:rPr>
          <w:lang w:val="ru-RU"/>
        </w:rPr>
        <w:t>Стрелка, соединяющая таблицы “</w:t>
      </w:r>
      <w:r>
        <w:rPr>
          <w:lang w:val="ru-RU"/>
        </w:rPr>
        <w:t>Деталь</w:t>
      </w:r>
      <w:r w:rsidRPr="009D02C5">
        <w:rPr>
          <w:lang w:val="ru-RU"/>
        </w:rPr>
        <w:t>”</w:t>
      </w:r>
      <w:r w:rsidRPr="00AA751D">
        <w:rPr>
          <w:lang w:val="ru-RU"/>
        </w:rPr>
        <w:t xml:space="preserve"> и</w:t>
      </w:r>
      <w:r>
        <w:rPr>
          <w:lang w:val="ru-RU"/>
        </w:rPr>
        <w:t xml:space="preserve"> </w:t>
      </w:r>
      <w:r w:rsidRPr="00AA751D">
        <w:rPr>
          <w:lang w:val="ru-RU"/>
        </w:rPr>
        <w:t>“</w:t>
      </w:r>
      <w:r w:rsidR="006B3263">
        <w:rPr>
          <w:lang w:val="ru-RU"/>
        </w:rPr>
        <w:t>Поставщик</w:t>
      </w:r>
      <w:r w:rsidRPr="00AA751D">
        <w:rPr>
          <w:lang w:val="ru-RU"/>
        </w:rPr>
        <w:t>”, является идентификацией первичного ключа “</w:t>
      </w:r>
      <w:r w:rsidR="006B3263">
        <w:t>supplier</w:t>
      </w:r>
      <w:r w:rsidRPr="00AA751D">
        <w:rPr>
          <w:lang w:val="ru-RU"/>
        </w:rPr>
        <w:t>_</w:t>
      </w:r>
      <w:r>
        <w:t>id</w:t>
      </w:r>
      <w:r w:rsidRPr="00AA751D">
        <w:rPr>
          <w:lang w:val="ru-RU"/>
        </w:rPr>
        <w:t>”</w:t>
      </w:r>
      <w:r>
        <w:rPr>
          <w:lang w:val="ru-RU"/>
        </w:rPr>
        <w:t xml:space="preserve"> </w:t>
      </w:r>
      <w:r w:rsidRPr="00AA751D">
        <w:rPr>
          <w:lang w:val="ru-RU"/>
        </w:rPr>
        <w:t>таблицы “</w:t>
      </w:r>
      <w:r>
        <w:rPr>
          <w:lang w:val="ru-RU"/>
        </w:rPr>
        <w:t>Деталь</w:t>
      </w:r>
      <w:r w:rsidRPr="00AA751D">
        <w:rPr>
          <w:lang w:val="ru-RU"/>
        </w:rPr>
        <w:t>” и внешнего ключа</w:t>
      </w:r>
      <w:r>
        <w:rPr>
          <w:lang w:val="ru-RU"/>
        </w:rPr>
        <w:t xml:space="preserve"> </w:t>
      </w:r>
      <w:r w:rsidRPr="00AA751D">
        <w:rPr>
          <w:lang w:val="ru-RU"/>
        </w:rPr>
        <w:t>“</w:t>
      </w:r>
      <w:r w:rsidR="006B3263">
        <w:t>supplier</w:t>
      </w:r>
      <w:r w:rsidRPr="00AA751D">
        <w:rPr>
          <w:lang w:val="ru-RU"/>
        </w:rPr>
        <w:t>_</w:t>
      </w:r>
      <w:r>
        <w:t>id</w:t>
      </w:r>
      <w:r w:rsidRPr="00AA751D">
        <w:rPr>
          <w:lang w:val="ru-RU"/>
        </w:rPr>
        <w:t>” таблицы “</w:t>
      </w:r>
      <w:r w:rsidR="006B3263">
        <w:rPr>
          <w:lang w:val="ru-RU"/>
        </w:rPr>
        <w:t>Поставщик</w:t>
      </w:r>
      <w:r w:rsidRPr="00AA751D">
        <w:rPr>
          <w:lang w:val="ru-RU"/>
        </w:rPr>
        <w:t>”.</w:t>
      </w:r>
    </w:p>
    <w:p w14:paraId="15C5246B" w14:textId="729DCB37" w:rsidR="00A82CFA" w:rsidRDefault="00E6701F" w:rsidP="006A1EB7">
      <w:pPr>
        <w:spacing w:line="360" w:lineRule="auto"/>
        <w:ind w:firstLine="720"/>
        <w:jc w:val="both"/>
        <w:rPr>
          <w:b/>
          <w:bCs/>
          <w:lang w:val="ru-RU"/>
        </w:rPr>
      </w:pPr>
      <w:r>
        <w:rPr>
          <w:b/>
          <w:bCs/>
          <w:lang w:val="ru-RU"/>
        </w:rPr>
        <w:t>4 Заполнение таблиц</w:t>
      </w:r>
    </w:p>
    <w:p w14:paraId="551A66B0" w14:textId="77777777" w:rsidR="00E6701F" w:rsidRDefault="00E6701F" w:rsidP="006A1EB7">
      <w:pPr>
        <w:spacing w:line="360" w:lineRule="auto"/>
        <w:ind w:firstLine="720"/>
        <w:jc w:val="both"/>
        <w:rPr>
          <w:b/>
          <w:bCs/>
          <w:lang w:val="ru-RU"/>
        </w:rPr>
      </w:pPr>
      <w:r>
        <w:rPr>
          <w:b/>
          <w:bCs/>
          <w:lang w:val="ru-RU"/>
        </w:rPr>
        <w:t xml:space="preserve">4.1 Создание базы данных в </w:t>
      </w:r>
      <w:r>
        <w:rPr>
          <w:b/>
          <w:bCs/>
        </w:rPr>
        <w:t>pgAdmin</w:t>
      </w:r>
      <w:r w:rsidRPr="00E6701F">
        <w:rPr>
          <w:b/>
          <w:bCs/>
          <w:lang w:val="ru-RU"/>
        </w:rPr>
        <w:t>4</w:t>
      </w:r>
    </w:p>
    <w:p w14:paraId="272A498A" w14:textId="1F1F67E5" w:rsidR="00E070FB" w:rsidRDefault="00D918CE" w:rsidP="00AA0A41">
      <w:pPr>
        <w:spacing w:line="360" w:lineRule="auto"/>
        <w:ind w:firstLine="720"/>
        <w:jc w:val="both"/>
        <w:rPr>
          <w:lang w:val="ru-RU"/>
        </w:rPr>
      </w:pPr>
      <w:r w:rsidRPr="00D918CE">
        <w:rPr>
          <w:noProof/>
          <w:lang w:val="ru-RU"/>
        </w:rPr>
        <w:drawing>
          <wp:anchor distT="0" distB="0" distL="114300" distR="114300" simplePos="0" relativeHeight="251657728" behindDoc="0" locked="0" layoutInCell="1" allowOverlap="1" wp14:anchorId="7C6A3B2B" wp14:editId="014AC149">
            <wp:simplePos x="0" y="0"/>
            <wp:positionH relativeFrom="column">
              <wp:posOffset>2119896</wp:posOffset>
            </wp:positionH>
            <wp:positionV relativeFrom="paragraph">
              <wp:posOffset>1056005</wp:posOffset>
            </wp:positionV>
            <wp:extent cx="1594485" cy="1772920"/>
            <wp:effectExtent l="0" t="0" r="5715" b="0"/>
            <wp:wrapTopAndBottom/>
            <wp:docPr id="1857673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3563" name=""/>
                    <pic:cNvPicPr/>
                  </pic:nvPicPr>
                  <pic:blipFill>
                    <a:blip r:embed="rId8"/>
                    <a:stretch>
                      <a:fillRect/>
                    </a:stretch>
                  </pic:blipFill>
                  <pic:spPr>
                    <a:xfrm>
                      <a:off x="0" y="0"/>
                      <a:ext cx="1594485" cy="1772920"/>
                    </a:xfrm>
                    <a:prstGeom prst="rect">
                      <a:avLst/>
                    </a:prstGeom>
                  </pic:spPr>
                </pic:pic>
              </a:graphicData>
            </a:graphic>
            <wp14:sizeRelH relativeFrom="margin">
              <wp14:pctWidth>0</wp14:pctWidth>
            </wp14:sizeRelH>
            <wp14:sizeRelV relativeFrom="margin">
              <wp14:pctHeight>0</wp14:pctHeight>
            </wp14:sizeRelV>
          </wp:anchor>
        </w:drawing>
      </w:r>
      <w:r w:rsidR="00E6701F">
        <w:rPr>
          <w:lang w:val="ru-RU"/>
        </w:rPr>
        <w:t xml:space="preserve">Таблицы были созданы при помощи </w:t>
      </w:r>
      <w:r w:rsidR="00E6701F">
        <w:t>sql</w:t>
      </w:r>
      <w:r w:rsidR="00E6701F" w:rsidRPr="00E6701F">
        <w:rPr>
          <w:lang w:val="ru-RU"/>
        </w:rPr>
        <w:t>-</w:t>
      </w:r>
      <w:r w:rsidR="00E6701F">
        <w:rPr>
          <w:lang w:val="ru-RU"/>
        </w:rPr>
        <w:t xml:space="preserve">запроса, показанном в приложении </w:t>
      </w:r>
      <w:r w:rsidR="00FB197B">
        <w:rPr>
          <w:lang w:val="ru-RU"/>
        </w:rPr>
        <w:t>1</w:t>
      </w:r>
      <w:r w:rsidR="00E6701F">
        <w:rPr>
          <w:lang w:val="ru-RU"/>
        </w:rPr>
        <w:t>.</w:t>
      </w:r>
      <w:r>
        <w:rPr>
          <w:lang w:val="ru-RU"/>
        </w:rPr>
        <w:t xml:space="preserve"> В результате выполнения запроса были созданы 8 таблиц, показанных на рисунке 3:</w:t>
      </w:r>
    </w:p>
    <w:p w14:paraId="65F9DE4C" w14:textId="4FF43109" w:rsidR="000B5EEF" w:rsidRDefault="000B5EEF" w:rsidP="00E070FB">
      <w:pPr>
        <w:spacing w:before="240" w:line="360" w:lineRule="auto"/>
        <w:jc w:val="both"/>
        <w:rPr>
          <w:b/>
          <w:bCs/>
          <w:lang w:val="ru-RU"/>
        </w:rPr>
      </w:pPr>
      <w:r>
        <w:rPr>
          <w:lang w:val="ru-RU"/>
        </w:rPr>
        <w:lastRenderedPageBreak/>
        <w:tab/>
      </w:r>
      <w:r>
        <w:rPr>
          <w:b/>
          <w:bCs/>
          <w:lang w:val="ru-RU"/>
        </w:rPr>
        <w:t>4.2 Заполнение таблиц</w:t>
      </w:r>
    </w:p>
    <w:p w14:paraId="2A84AEE5" w14:textId="28C27779" w:rsidR="000B5EEF" w:rsidRDefault="000B5EEF" w:rsidP="006A1EB7">
      <w:pPr>
        <w:spacing w:line="360" w:lineRule="auto"/>
        <w:jc w:val="both"/>
        <w:rPr>
          <w:lang w:val="ru-RU"/>
        </w:rPr>
      </w:pPr>
      <w:r>
        <w:rPr>
          <w:lang w:val="ru-RU"/>
        </w:rPr>
        <w:tab/>
        <w:t xml:space="preserve">Созданные ранее таблицы были заполнены при помощи функции </w:t>
      </w:r>
      <w:r w:rsidRPr="000B5EEF">
        <w:rPr>
          <w:lang w:val="ru-RU"/>
        </w:rPr>
        <w:t>“</w:t>
      </w:r>
      <w:r>
        <w:t>copy</w:t>
      </w:r>
      <w:r w:rsidRPr="000B5EEF">
        <w:rPr>
          <w:lang w:val="ru-RU"/>
        </w:rPr>
        <w:t>”</w:t>
      </w:r>
      <w:r>
        <w:rPr>
          <w:lang w:val="ru-RU"/>
        </w:rPr>
        <w:t xml:space="preserve"> после выполнения </w:t>
      </w:r>
      <w:r>
        <w:t>sql</w:t>
      </w:r>
      <w:r w:rsidRPr="000B5EEF">
        <w:rPr>
          <w:lang w:val="ru-RU"/>
        </w:rPr>
        <w:t>-</w:t>
      </w:r>
      <w:r>
        <w:rPr>
          <w:lang w:val="ru-RU"/>
        </w:rPr>
        <w:t xml:space="preserve">запроса по созданию таблиц (см. приложение </w:t>
      </w:r>
      <w:r w:rsidR="00FB197B">
        <w:rPr>
          <w:lang w:val="ru-RU"/>
        </w:rPr>
        <w:t>1</w:t>
      </w:r>
      <w:r>
        <w:rPr>
          <w:lang w:val="ru-RU"/>
        </w:rPr>
        <w:t>).</w:t>
      </w:r>
      <w:r w:rsidR="00296F63">
        <w:rPr>
          <w:lang w:val="ru-RU"/>
        </w:rPr>
        <w:t xml:space="preserve"> Файлы </w:t>
      </w:r>
      <w:r w:rsidR="00AB04BB" w:rsidRPr="00AB04BB">
        <w:rPr>
          <w:lang w:val="ru-RU"/>
        </w:rPr>
        <w:t>.</w:t>
      </w:r>
      <w:r w:rsidR="00AB04BB">
        <w:t>csv</w:t>
      </w:r>
      <w:r w:rsidR="00AB04BB" w:rsidRPr="00AB04BB">
        <w:rPr>
          <w:lang w:val="ru-RU"/>
        </w:rPr>
        <w:t xml:space="preserve"> </w:t>
      </w:r>
      <w:r w:rsidR="00AB04BB">
        <w:rPr>
          <w:lang w:val="ru-RU"/>
        </w:rPr>
        <w:t xml:space="preserve">были созданы при помощи скрипта на </w:t>
      </w:r>
      <w:r w:rsidR="00AB04BB">
        <w:t>Python</w:t>
      </w:r>
      <w:r w:rsidR="00AB04BB">
        <w:rPr>
          <w:lang w:val="ru-RU"/>
        </w:rPr>
        <w:t xml:space="preserve">, с которым можно ознакомиться в приложении </w:t>
      </w:r>
      <w:r w:rsidR="00FB197B">
        <w:rPr>
          <w:lang w:val="ru-RU"/>
        </w:rPr>
        <w:t>2</w:t>
      </w:r>
      <w:r w:rsidR="00AB04BB">
        <w:rPr>
          <w:lang w:val="ru-RU"/>
        </w:rPr>
        <w:t>.</w:t>
      </w:r>
      <w:r w:rsidR="00AB04BB" w:rsidRPr="00AB04BB">
        <w:rPr>
          <w:lang w:val="ru-RU"/>
        </w:rPr>
        <w:t xml:space="preserve"> </w:t>
      </w:r>
    </w:p>
    <w:p w14:paraId="5D31092E" w14:textId="4F1E00CF" w:rsidR="008D63E7" w:rsidRDefault="008D63E7" w:rsidP="00483268">
      <w:pPr>
        <w:spacing w:line="360" w:lineRule="auto"/>
        <w:rPr>
          <w:b/>
          <w:bCs/>
          <w:lang w:val="ru-RU"/>
        </w:rPr>
      </w:pPr>
      <w:r>
        <w:rPr>
          <w:lang w:val="ru-RU"/>
        </w:rPr>
        <w:tab/>
      </w:r>
      <w:r>
        <w:rPr>
          <w:b/>
          <w:bCs/>
          <w:lang w:val="ru-RU"/>
        </w:rPr>
        <w:t>5 Разработка запросов</w:t>
      </w:r>
    </w:p>
    <w:p w14:paraId="6179C2C8" w14:textId="1E0208F2" w:rsidR="00ED34EE" w:rsidRPr="00ED34EE" w:rsidRDefault="0065549B" w:rsidP="00483268">
      <w:pPr>
        <w:spacing w:line="360" w:lineRule="auto"/>
        <w:jc w:val="both"/>
        <w:rPr>
          <w:lang w:val="ru-RU"/>
        </w:rPr>
      </w:pPr>
      <w:r>
        <w:rPr>
          <w:b/>
          <w:bCs/>
        </w:rPr>
        <w:tab/>
      </w:r>
      <w:r>
        <w:rPr>
          <w:lang w:val="ru-RU"/>
        </w:rPr>
        <w:t>Согласно, заданию необходимо разработать не менее 7 запросов.</w:t>
      </w:r>
      <w:r w:rsidR="00ED34EE">
        <w:rPr>
          <w:b/>
          <w:bCs/>
          <w:lang w:val="ru-RU"/>
        </w:rPr>
        <w:t xml:space="preserve"> </w:t>
      </w:r>
    </w:p>
    <w:p w14:paraId="360D9E74" w14:textId="28F2DEC9" w:rsidR="0065549B" w:rsidRDefault="00500B7D" w:rsidP="00483268">
      <w:pPr>
        <w:spacing w:line="360" w:lineRule="auto"/>
        <w:jc w:val="both"/>
        <w:rPr>
          <w:lang w:val="ru-RU"/>
        </w:rPr>
      </w:pPr>
      <w:r>
        <w:rPr>
          <w:lang w:val="ru-RU"/>
        </w:rPr>
        <w:tab/>
        <w:t>1. Проверка на необходимость пополнения деталей:</w:t>
      </w:r>
    </w:p>
    <w:tbl>
      <w:tblPr>
        <w:tblStyle w:val="aff0"/>
        <w:tblW w:w="0" w:type="auto"/>
        <w:tblLook w:val="04A0" w:firstRow="1" w:lastRow="0" w:firstColumn="1" w:lastColumn="0" w:noHBand="0" w:noVBand="1"/>
      </w:tblPr>
      <w:tblGrid>
        <w:gridCol w:w="10188"/>
      </w:tblGrid>
      <w:tr w:rsidR="00500B7D" w14:paraId="380F9FF3" w14:textId="77777777" w:rsidTr="00500B7D">
        <w:tc>
          <w:tcPr>
            <w:tcW w:w="10188" w:type="dxa"/>
          </w:tcPr>
          <w:p w14:paraId="327467A1" w14:textId="77777777" w:rsidR="00500B7D" w:rsidRPr="00500B7D" w:rsidRDefault="00500B7D" w:rsidP="00500B7D">
            <w:r w:rsidRPr="00500B7D">
              <w:t xml:space="preserve">SELECT </w:t>
            </w:r>
          </w:p>
          <w:p w14:paraId="36B8530C" w14:textId="77777777" w:rsidR="00500B7D" w:rsidRPr="00500B7D" w:rsidRDefault="00500B7D" w:rsidP="00500B7D">
            <w:r w:rsidRPr="00500B7D">
              <w:t xml:space="preserve">    part_id, </w:t>
            </w:r>
          </w:p>
          <w:p w14:paraId="5856B8BE" w14:textId="77777777" w:rsidR="00500B7D" w:rsidRPr="00500B7D" w:rsidRDefault="00500B7D" w:rsidP="00500B7D">
            <w:r w:rsidRPr="00500B7D">
              <w:t xml:space="preserve">    material, </w:t>
            </w:r>
          </w:p>
          <w:p w14:paraId="11FA3282" w14:textId="77777777" w:rsidR="00500B7D" w:rsidRPr="00500B7D" w:rsidRDefault="00500B7D" w:rsidP="00500B7D">
            <w:r w:rsidRPr="00500B7D">
              <w:t xml:space="preserve">    quantity_in_stock,</w:t>
            </w:r>
          </w:p>
          <w:p w14:paraId="467064C4" w14:textId="77777777" w:rsidR="00500B7D" w:rsidRPr="00500B7D" w:rsidRDefault="00500B7D" w:rsidP="00500B7D">
            <w:r w:rsidRPr="00500B7D">
              <w:t xml:space="preserve">    min_stock_level</w:t>
            </w:r>
          </w:p>
          <w:p w14:paraId="60D68E3D" w14:textId="77777777" w:rsidR="00500B7D" w:rsidRPr="00500B7D" w:rsidRDefault="00500B7D" w:rsidP="00500B7D">
            <w:r w:rsidRPr="00500B7D">
              <w:t>FROM Part</w:t>
            </w:r>
          </w:p>
          <w:p w14:paraId="221BAE9A" w14:textId="77777777" w:rsidR="00500B7D" w:rsidRPr="00500B7D" w:rsidRDefault="00500B7D" w:rsidP="00500B7D">
            <w:r w:rsidRPr="00500B7D">
              <w:t>WHERE quantity_in_stock &lt; min_stock_level</w:t>
            </w:r>
          </w:p>
          <w:p w14:paraId="1B0607C4" w14:textId="77777777" w:rsidR="00500B7D" w:rsidRPr="00500B7D" w:rsidRDefault="00500B7D" w:rsidP="00500B7D">
            <w:r w:rsidRPr="00500B7D">
              <w:t>ORDER BY min_stock_level - quantity_in_stock DESC</w:t>
            </w:r>
          </w:p>
          <w:p w14:paraId="026D5983" w14:textId="5164980F" w:rsidR="00500B7D" w:rsidRDefault="00500B7D" w:rsidP="00500B7D">
            <w:pPr>
              <w:rPr>
                <w:lang w:val="ru-RU"/>
              </w:rPr>
            </w:pPr>
            <w:r w:rsidRPr="00500B7D">
              <w:rPr>
                <w:lang w:val="ru-RU"/>
              </w:rPr>
              <w:t>LIMIT 30</w:t>
            </w:r>
          </w:p>
        </w:tc>
      </w:tr>
    </w:tbl>
    <w:p w14:paraId="7E743D93" w14:textId="46609E07" w:rsidR="00D650DF" w:rsidRDefault="00500B7D" w:rsidP="00483268">
      <w:pPr>
        <w:spacing w:before="240" w:line="360" w:lineRule="auto"/>
        <w:jc w:val="both"/>
        <w:rPr>
          <w:lang w:val="ru-RU"/>
        </w:rPr>
      </w:pPr>
      <w:r>
        <w:rPr>
          <w:lang w:val="ru-RU"/>
        </w:rPr>
        <w:tab/>
        <w:t xml:space="preserve">Данный запрос </w:t>
      </w:r>
      <w:r w:rsidR="00C47DA8">
        <w:rPr>
          <w:lang w:val="ru-RU"/>
        </w:rPr>
        <w:t xml:space="preserve">проверяет, какие детали на складе нуждаются в пополнении и сортирует их в порядке убывания количества нехватки. </w:t>
      </w:r>
      <w:r w:rsidR="000F4C26">
        <w:rPr>
          <w:lang w:val="ru-RU"/>
        </w:rPr>
        <w:t>Данный запрос является необходимым для управления товарным ассортиментом.</w:t>
      </w:r>
    </w:p>
    <w:p w14:paraId="6E3136CF" w14:textId="19529134" w:rsidR="00D650DF" w:rsidRDefault="00D650DF" w:rsidP="00483268">
      <w:pPr>
        <w:spacing w:before="240" w:line="360" w:lineRule="auto"/>
        <w:jc w:val="both"/>
        <w:rPr>
          <w:lang w:val="ru-RU"/>
        </w:rPr>
      </w:pPr>
      <w:r>
        <w:rPr>
          <w:lang w:val="ru-RU"/>
        </w:rPr>
        <w:tab/>
        <w:t>2.</w:t>
      </w:r>
      <w:r w:rsidRPr="00D650DF">
        <w:rPr>
          <w:lang w:val="ru-RU"/>
        </w:rPr>
        <w:t xml:space="preserve"> </w:t>
      </w:r>
      <w:r>
        <w:rPr>
          <w:lang w:val="ru-RU"/>
        </w:rPr>
        <w:t>Просмотр самых активных покупателей за последний месяц:</w:t>
      </w:r>
    </w:p>
    <w:tbl>
      <w:tblPr>
        <w:tblStyle w:val="aff0"/>
        <w:tblW w:w="0" w:type="auto"/>
        <w:tblLook w:val="04A0" w:firstRow="1" w:lastRow="0" w:firstColumn="1" w:lastColumn="0" w:noHBand="0" w:noVBand="1"/>
      </w:tblPr>
      <w:tblGrid>
        <w:gridCol w:w="10188"/>
      </w:tblGrid>
      <w:tr w:rsidR="00D650DF" w14:paraId="59727175" w14:textId="77777777" w:rsidTr="00D650DF">
        <w:tc>
          <w:tcPr>
            <w:tcW w:w="10188" w:type="dxa"/>
          </w:tcPr>
          <w:p w14:paraId="1888B3DA" w14:textId="77777777" w:rsidR="00D650DF" w:rsidRPr="00D650DF" w:rsidRDefault="00D650DF" w:rsidP="00D650DF">
            <w:pPr>
              <w:jc w:val="both"/>
            </w:pPr>
            <w:r w:rsidRPr="00D650DF">
              <w:t>SELECT customer_id,</w:t>
            </w:r>
          </w:p>
          <w:p w14:paraId="4F687E79" w14:textId="77777777" w:rsidR="00D650DF" w:rsidRPr="00D650DF" w:rsidRDefault="00D650DF" w:rsidP="00D650DF">
            <w:pPr>
              <w:jc w:val="both"/>
            </w:pPr>
            <w:r w:rsidRPr="00D650DF">
              <w:t xml:space="preserve">    (SELECT customer_name FROM Customer c WHERE c.customer_id = Invoice.customer_id) AS customer,</w:t>
            </w:r>
          </w:p>
          <w:p w14:paraId="76C8BE59" w14:textId="77777777" w:rsidR="00D650DF" w:rsidRPr="00D650DF" w:rsidRDefault="00D650DF" w:rsidP="00D650DF">
            <w:pPr>
              <w:jc w:val="both"/>
            </w:pPr>
            <w:r w:rsidRPr="00D650DF">
              <w:t xml:space="preserve">    COUNT(*) AS sold</w:t>
            </w:r>
          </w:p>
          <w:p w14:paraId="0E3B46BC" w14:textId="77777777" w:rsidR="00D650DF" w:rsidRPr="00D650DF" w:rsidRDefault="00D650DF" w:rsidP="00D650DF">
            <w:pPr>
              <w:jc w:val="both"/>
            </w:pPr>
            <w:r w:rsidRPr="00D650DF">
              <w:t>FROM Invoice</w:t>
            </w:r>
          </w:p>
          <w:p w14:paraId="13154B14" w14:textId="77777777" w:rsidR="00D650DF" w:rsidRPr="00D650DF" w:rsidRDefault="00D650DF" w:rsidP="00D650DF">
            <w:pPr>
              <w:jc w:val="both"/>
            </w:pPr>
            <w:r w:rsidRPr="00D650DF">
              <w:t>WHERE invoice_date &gt;= current_date - INTERVAL '1 month'</w:t>
            </w:r>
          </w:p>
          <w:p w14:paraId="32EDFB42" w14:textId="77777777" w:rsidR="00D650DF" w:rsidRPr="00D650DF" w:rsidRDefault="00D650DF" w:rsidP="00D650DF">
            <w:pPr>
              <w:jc w:val="both"/>
            </w:pPr>
            <w:r w:rsidRPr="00D650DF">
              <w:t>GROUP BY customer_id</w:t>
            </w:r>
          </w:p>
          <w:p w14:paraId="6ECCE745" w14:textId="77777777" w:rsidR="00D650DF" w:rsidRPr="00D650DF" w:rsidRDefault="00D650DF" w:rsidP="00D650DF">
            <w:pPr>
              <w:jc w:val="both"/>
            </w:pPr>
            <w:r w:rsidRPr="00D650DF">
              <w:t>ORDER BY sold DESC</w:t>
            </w:r>
          </w:p>
          <w:p w14:paraId="5317F72E" w14:textId="45D1292B" w:rsidR="00D650DF" w:rsidRPr="00D650DF" w:rsidRDefault="00D650DF" w:rsidP="00D650DF">
            <w:pPr>
              <w:jc w:val="both"/>
              <w:rPr>
                <w:lang w:val="ru-RU"/>
              </w:rPr>
            </w:pPr>
            <w:r w:rsidRPr="00D650DF">
              <w:rPr>
                <w:lang w:val="ru-RU"/>
              </w:rPr>
              <w:t>LIMIT 50</w:t>
            </w:r>
          </w:p>
        </w:tc>
      </w:tr>
    </w:tbl>
    <w:p w14:paraId="08599618" w14:textId="46395F96" w:rsidR="00500B7D" w:rsidRPr="007D2802" w:rsidRDefault="00C47DA8" w:rsidP="00483268">
      <w:pPr>
        <w:spacing w:before="240" w:line="360" w:lineRule="auto"/>
        <w:jc w:val="both"/>
        <w:rPr>
          <w:lang w:val="ru-RU"/>
        </w:rPr>
      </w:pPr>
      <w:r>
        <w:rPr>
          <w:lang w:val="ru-RU"/>
        </w:rPr>
        <w:lastRenderedPageBreak/>
        <w:t xml:space="preserve"> </w:t>
      </w:r>
      <w:r w:rsidR="00D650DF">
        <w:rPr>
          <w:lang w:val="ru-RU"/>
        </w:rPr>
        <w:tab/>
        <w:t>Данный запрос выводит 50 самых активный покупателей. Активным считается покупатель, совершивший наибольшее количество покупок (на которого оформлено наибольшее количество накладных). Запрос содержит вложенный запрос</w:t>
      </w:r>
      <w:r w:rsidR="007D2802">
        <w:rPr>
          <w:lang w:val="ru-RU"/>
        </w:rPr>
        <w:t xml:space="preserve"> для определения названия компании покупателя по ее ключу</w:t>
      </w:r>
      <w:r w:rsidR="00D650DF">
        <w:rPr>
          <w:lang w:val="ru-RU"/>
        </w:rPr>
        <w:t>.</w:t>
      </w:r>
    </w:p>
    <w:p w14:paraId="77575311" w14:textId="17D4FD0D" w:rsidR="00D650DF" w:rsidRDefault="00D650DF" w:rsidP="00483268">
      <w:pPr>
        <w:spacing w:before="240" w:line="360" w:lineRule="auto"/>
        <w:jc w:val="both"/>
        <w:rPr>
          <w:lang w:val="ru-RU"/>
        </w:rPr>
      </w:pPr>
      <w:r>
        <w:rPr>
          <w:lang w:val="ru-RU"/>
        </w:rPr>
        <w:tab/>
        <w:t>3. Просмотр самых продаваемых деталей</w:t>
      </w:r>
      <w:r w:rsidR="007D2802">
        <w:rPr>
          <w:lang w:val="ru-RU"/>
        </w:rPr>
        <w:t xml:space="preserve"> за все время</w:t>
      </w:r>
      <w:r>
        <w:rPr>
          <w:lang w:val="ru-RU"/>
        </w:rPr>
        <w:t>:</w:t>
      </w:r>
    </w:p>
    <w:tbl>
      <w:tblPr>
        <w:tblStyle w:val="aff0"/>
        <w:tblW w:w="0" w:type="auto"/>
        <w:tblLook w:val="04A0" w:firstRow="1" w:lastRow="0" w:firstColumn="1" w:lastColumn="0" w:noHBand="0" w:noVBand="1"/>
      </w:tblPr>
      <w:tblGrid>
        <w:gridCol w:w="10188"/>
      </w:tblGrid>
      <w:tr w:rsidR="00D650DF" w14:paraId="32A61941" w14:textId="77777777" w:rsidTr="00D650DF">
        <w:tc>
          <w:tcPr>
            <w:tcW w:w="10188" w:type="dxa"/>
          </w:tcPr>
          <w:p w14:paraId="68B0C6E7" w14:textId="77777777" w:rsidR="00D650DF" w:rsidRDefault="00D650DF" w:rsidP="00D650DF">
            <w:pPr>
              <w:jc w:val="both"/>
            </w:pPr>
            <w:r>
              <w:t xml:space="preserve">SELECT </w:t>
            </w:r>
          </w:p>
          <w:p w14:paraId="60CB7172" w14:textId="77777777" w:rsidR="00D650DF" w:rsidRDefault="00D650DF" w:rsidP="00D650DF">
            <w:pPr>
              <w:jc w:val="both"/>
            </w:pPr>
            <w:r>
              <w:t xml:space="preserve">    l.part_id,</w:t>
            </w:r>
          </w:p>
          <w:p w14:paraId="77CC00F8" w14:textId="77777777" w:rsidR="00D650DF" w:rsidRDefault="00D650DF" w:rsidP="00D650DF">
            <w:pPr>
              <w:jc w:val="both"/>
            </w:pPr>
            <w:r>
              <w:t xml:space="preserve">    (SELECT p.material FROM Part p WHERE p.part_id = l.part_id),</w:t>
            </w:r>
          </w:p>
          <w:p w14:paraId="684E3323" w14:textId="77777777" w:rsidR="00D650DF" w:rsidRDefault="00D650DF" w:rsidP="00D650DF">
            <w:pPr>
              <w:jc w:val="both"/>
            </w:pPr>
            <w:r>
              <w:t xml:space="preserve">    (SELECT type_name </w:t>
            </w:r>
          </w:p>
          <w:p w14:paraId="1B0CA819" w14:textId="77777777" w:rsidR="00D650DF" w:rsidRDefault="00D650DF" w:rsidP="00D650DF">
            <w:pPr>
              <w:jc w:val="both"/>
            </w:pPr>
            <w:r>
              <w:t xml:space="preserve">    FROM PartType pt </w:t>
            </w:r>
          </w:p>
          <w:p w14:paraId="4F998D84" w14:textId="77777777" w:rsidR="00D650DF" w:rsidRDefault="00D650DF" w:rsidP="00D650DF">
            <w:pPr>
              <w:jc w:val="both"/>
            </w:pPr>
            <w:r>
              <w:t xml:space="preserve">    WHERE pt.parttype_id = (</w:t>
            </w:r>
          </w:p>
          <w:p w14:paraId="50D6D0E7" w14:textId="77777777" w:rsidR="00D650DF" w:rsidRDefault="00D650DF" w:rsidP="00D650DF">
            <w:pPr>
              <w:jc w:val="both"/>
            </w:pPr>
            <w:r>
              <w:t xml:space="preserve">        SELECT parttype_id FROM Part p WHERE p.part_id = l.part_id</w:t>
            </w:r>
          </w:p>
          <w:p w14:paraId="5C19007D" w14:textId="77777777" w:rsidR="00D650DF" w:rsidRDefault="00D650DF" w:rsidP="00D650DF">
            <w:pPr>
              <w:jc w:val="both"/>
            </w:pPr>
            <w:r>
              <w:t xml:space="preserve">    )),</w:t>
            </w:r>
          </w:p>
          <w:p w14:paraId="46349BB1" w14:textId="77777777" w:rsidR="00D650DF" w:rsidRDefault="00D650DF" w:rsidP="00D650DF">
            <w:pPr>
              <w:jc w:val="both"/>
            </w:pPr>
            <w:r>
              <w:t xml:space="preserve">    SUM(l.line_total) AS summ</w:t>
            </w:r>
          </w:p>
          <w:p w14:paraId="6B45BECC" w14:textId="77777777" w:rsidR="00D650DF" w:rsidRDefault="00D650DF" w:rsidP="00D650DF">
            <w:pPr>
              <w:jc w:val="both"/>
            </w:pPr>
            <w:r>
              <w:t>FROM InvoiceLine l</w:t>
            </w:r>
          </w:p>
          <w:p w14:paraId="6DB58EB8" w14:textId="77777777" w:rsidR="00D650DF" w:rsidRDefault="00D650DF" w:rsidP="00D650DF">
            <w:pPr>
              <w:jc w:val="both"/>
            </w:pPr>
            <w:r>
              <w:t>GROUP BY l.part_id</w:t>
            </w:r>
          </w:p>
          <w:p w14:paraId="6931175C" w14:textId="77777777" w:rsidR="00D650DF" w:rsidRDefault="00D650DF" w:rsidP="00D650DF">
            <w:pPr>
              <w:jc w:val="both"/>
            </w:pPr>
            <w:r>
              <w:t>ORDER BY summ DESC</w:t>
            </w:r>
          </w:p>
          <w:p w14:paraId="1C34DA44" w14:textId="1B5A21A1" w:rsidR="00D650DF" w:rsidRDefault="00D650DF" w:rsidP="00D650DF">
            <w:pPr>
              <w:jc w:val="both"/>
            </w:pPr>
            <w:r>
              <w:t>LIMIT 50</w:t>
            </w:r>
          </w:p>
        </w:tc>
      </w:tr>
    </w:tbl>
    <w:p w14:paraId="33AB36E6" w14:textId="32145A59" w:rsidR="00D650DF" w:rsidRDefault="00D650DF" w:rsidP="00483268">
      <w:pPr>
        <w:spacing w:before="240" w:line="360" w:lineRule="auto"/>
        <w:jc w:val="both"/>
        <w:rPr>
          <w:lang w:val="ru-RU"/>
        </w:rPr>
      </w:pPr>
      <w:r>
        <w:tab/>
      </w:r>
      <w:r>
        <w:rPr>
          <w:lang w:val="ru-RU"/>
        </w:rPr>
        <w:t>Данный запрос выводит 50 наиболее продаваемых деталей. Продаваемой считается деталь</w:t>
      </w:r>
      <w:r w:rsidR="007D2802">
        <w:rPr>
          <w:lang w:val="ru-RU"/>
        </w:rPr>
        <w:t>, которую покупали наибольшее количество раз (на которую оформлено наибольшее количество накладных). Данный запрос содержит вложенны</w:t>
      </w:r>
      <w:r w:rsidR="00144DA4">
        <w:rPr>
          <w:lang w:val="ru-RU"/>
        </w:rPr>
        <w:t>е</w:t>
      </w:r>
      <w:r w:rsidR="007D2802">
        <w:rPr>
          <w:lang w:val="ru-RU"/>
        </w:rPr>
        <w:t xml:space="preserve"> запрос</w:t>
      </w:r>
      <w:r w:rsidR="00144DA4">
        <w:rPr>
          <w:lang w:val="ru-RU"/>
        </w:rPr>
        <w:t>ы</w:t>
      </w:r>
      <w:r w:rsidR="007D2802">
        <w:rPr>
          <w:lang w:val="ru-RU"/>
        </w:rPr>
        <w:t xml:space="preserve"> для определения материала и типа детали по их ключам. </w:t>
      </w:r>
    </w:p>
    <w:p w14:paraId="0EB484D7" w14:textId="447D28A4" w:rsidR="000F4C26" w:rsidRDefault="000F4C26" w:rsidP="00483268">
      <w:pPr>
        <w:spacing w:before="240" w:line="360" w:lineRule="auto"/>
        <w:jc w:val="both"/>
        <w:rPr>
          <w:lang w:val="ru-RU"/>
        </w:rPr>
      </w:pPr>
      <w:r>
        <w:rPr>
          <w:lang w:val="ru-RU"/>
        </w:rPr>
        <w:tab/>
        <w:t xml:space="preserve">4. </w:t>
      </w:r>
      <w:r w:rsidR="003E391E">
        <w:rPr>
          <w:lang w:val="ru-RU"/>
        </w:rPr>
        <w:t>Просмотр самых ценных сотрудников:</w:t>
      </w:r>
    </w:p>
    <w:tbl>
      <w:tblPr>
        <w:tblStyle w:val="aff0"/>
        <w:tblW w:w="0" w:type="auto"/>
        <w:tblLook w:val="04A0" w:firstRow="1" w:lastRow="0" w:firstColumn="1" w:lastColumn="0" w:noHBand="0" w:noVBand="1"/>
      </w:tblPr>
      <w:tblGrid>
        <w:gridCol w:w="10188"/>
      </w:tblGrid>
      <w:tr w:rsidR="003E391E" w14:paraId="1DFF8AA6" w14:textId="77777777" w:rsidTr="003E391E">
        <w:tc>
          <w:tcPr>
            <w:tcW w:w="10188" w:type="dxa"/>
          </w:tcPr>
          <w:p w14:paraId="5D9FA825" w14:textId="77777777" w:rsidR="003E391E" w:rsidRDefault="003E391E" w:rsidP="003E391E">
            <w:pPr>
              <w:jc w:val="both"/>
            </w:pPr>
            <w:r>
              <w:t>WITH EmployeeSales AS (</w:t>
            </w:r>
          </w:p>
          <w:p w14:paraId="51028B2D" w14:textId="77777777" w:rsidR="003E391E" w:rsidRDefault="003E391E" w:rsidP="003E391E">
            <w:pPr>
              <w:jc w:val="both"/>
            </w:pPr>
            <w:r>
              <w:t xml:space="preserve">    SELECT</w:t>
            </w:r>
          </w:p>
          <w:p w14:paraId="69A2213A" w14:textId="77777777" w:rsidR="003E391E" w:rsidRDefault="003E391E" w:rsidP="003E391E">
            <w:pPr>
              <w:jc w:val="both"/>
            </w:pPr>
            <w:r>
              <w:t xml:space="preserve">        e.second_name || ' ' || e.first_name || ' ' || e.last_name AS full name,</w:t>
            </w:r>
          </w:p>
          <w:p w14:paraId="0BE18CC8" w14:textId="77777777" w:rsidR="003E391E" w:rsidRDefault="003E391E" w:rsidP="003E391E">
            <w:pPr>
              <w:jc w:val="both"/>
            </w:pPr>
            <w:r>
              <w:t xml:space="preserve">        (SELECT COUNT(*) FROM Invoice WHERE employee_id = e.employee_id) AS invoices,</w:t>
            </w:r>
          </w:p>
          <w:p w14:paraId="66E29EE8" w14:textId="77777777" w:rsidR="003E391E" w:rsidRDefault="003E391E" w:rsidP="003E391E">
            <w:pPr>
              <w:jc w:val="both"/>
            </w:pPr>
            <w:r>
              <w:t xml:space="preserve">        ROUND((SELECT SUM(total_amount) FROM Invoice WHERE employee_id = e.employee_id), 2) AS </w:t>
            </w:r>
          </w:p>
          <w:p w14:paraId="1EF72AB6" w14:textId="77777777" w:rsidR="003E391E" w:rsidRDefault="003E391E" w:rsidP="003E391E">
            <w:pPr>
              <w:jc w:val="both"/>
            </w:pPr>
            <w:r>
              <w:t xml:space="preserve">    FROM Employee e</w:t>
            </w:r>
          </w:p>
          <w:p w14:paraId="0B2E4856" w14:textId="77777777" w:rsidR="003E391E" w:rsidRDefault="003E391E" w:rsidP="003E391E">
            <w:pPr>
              <w:jc w:val="both"/>
            </w:pPr>
            <w:r>
              <w:t>)</w:t>
            </w:r>
          </w:p>
          <w:p w14:paraId="0999B1E9" w14:textId="77777777" w:rsidR="003E391E" w:rsidRDefault="003E391E" w:rsidP="003E391E">
            <w:pPr>
              <w:jc w:val="both"/>
            </w:pPr>
            <w:r>
              <w:t xml:space="preserve">SELECT </w:t>
            </w:r>
          </w:p>
          <w:p w14:paraId="684AE0A1" w14:textId="77777777" w:rsidR="003E391E" w:rsidRDefault="003E391E" w:rsidP="003E391E">
            <w:pPr>
              <w:jc w:val="both"/>
            </w:pPr>
            <w:r>
              <w:lastRenderedPageBreak/>
              <w:t xml:space="preserve">    full_name,</w:t>
            </w:r>
          </w:p>
          <w:p w14:paraId="1B98680B" w14:textId="77777777" w:rsidR="003E391E" w:rsidRDefault="003E391E" w:rsidP="003E391E">
            <w:pPr>
              <w:jc w:val="both"/>
            </w:pPr>
            <w:r>
              <w:t xml:space="preserve">    invoices_total,</w:t>
            </w:r>
          </w:p>
          <w:p w14:paraId="40DC2285" w14:textId="77777777" w:rsidR="003E391E" w:rsidRDefault="003E391E" w:rsidP="003E391E">
            <w:pPr>
              <w:jc w:val="both"/>
            </w:pPr>
            <w:r>
              <w:t xml:space="preserve">    ROUND(total / NULLIF(invoices, 0), 2) AS average,</w:t>
            </w:r>
          </w:p>
          <w:p w14:paraId="58252ED1" w14:textId="77777777" w:rsidR="003E391E" w:rsidRDefault="003E391E" w:rsidP="003E391E">
            <w:pPr>
              <w:jc w:val="both"/>
            </w:pPr>
            <w:r>
              <w:t xml:space="preserve">    total</w:t>
            </w:r>
          </w:p>
          <w:p w14:paraId="2581F459" w14:textId="77777777" w:rsidR="003E391E" w:rsidRDefault="003E391E" w:rsidP="003E391E">
            <w:pPr>
              <w:jc w:val="both"/>
            </w:pPr>
            <w:r>
              <w:t>FROM EmployeeSales</w:t>
            </w:r>
          </w:p>
          <w:p w14:paraId="0587CDCE" w14:textId="77777777" w:rsidR="003E391E" w:rsidRDefault="003E391E" w:rsidP="003E391E">
            <w:pPr>
              <w:jc w:val="both"/>
            </w:pPr>
            <w:r>
              <w:t>ORDER BY total DESC</w:t>
            </w:r>
          </w:p>
          <w:p w14:paraId="664C73B3" w14:textId="45EF18A6" w:rsidR="003E391E" w:rsidRDefault="003E391E" w:rsidP="003E391E">
            <w:pPr>
              <w:jc w:val="both"/>
            </w:pPr>
            <w:r>
              <w:t>LIMIT 10</w:t>
            </w:r>
          </w:p>
        </w:tc>
      </w:tr>
    </w:tbl>
    <w:p w14:paraId="108CF62B" w14:textId="3DB06EEF" w:rsidR="003E391E" w:rsidRDefault="003E391E" w:rsidP="00483268">
      <w:pPr>
        <w:spacing w:before="240" w:line="360" w:lineRule="auto"/>
        <w:jc w:val="both"/>
        <w:rPr>
          <w:lang w:val="ru-RU"/>
        </w:rPr>
      </w:pPr>
      <w:r>
        <w:lastRenderedPageBreak/>
        <w:tab/>
      </w:r>
      <w:r>
        <w:rPr>
          <w:lang w:val="ru-RU"/>
        </w:rPr>
        <w:t xml:space="preserve">Данный запрос выводит 10 наиболее ценных сотрудников за все время. Ценным считается сотрудник, оформивший наибольшее количество накладных. Данный запрос содержит </w:t>
      </w:r>
      <w:r w:rsidR="00144DA4">
        <w:rPr>
          <w:lang w:val="ru-RU"/>
        </w:rPr>
        <w:t>вложенны</w:t>
      </w:r>
      <w:r w:rsidR="00483268">
        <w:rPr>
          <w:lang w:val="ru-RU"/>
        </w:rPr>
        <w:t>е запросы для подсчета количества накладных, оформленных определенным сотрудником по его ключу, и для подсчета общей суммы накладных, оформленных тем же сотрудником. Также для улучшения читаемости запроса было использовано общее табличное выражение (</w:t>
      </w:r>
      <w:r w:rsidR="00483268">
        <w:t>WITH</w:t>
      </w:r>
      <w:r w:rsidR="00483268" w:rsidRPr="00483268">
        <w:rPr>
          <w:lang w:val="ru-RU"/>
        </w:rPr>
        <w:t xml:space="preserve">). </w:t>
      </w:r>
    </w:p>
    <w:p w14:paraId="349C9F04" w14:textId="20F50FAD" w:rsidR="0092239C" w:rsidRDefault="0092239C" w:rsidP="00483268">
      <w:pPr>
        <w:spacing w:before="240" w:line="360" w:lineRule="auto"/>
        <w:jc w:val="both"/>
        <w:rPr>
          <w:lang w:val="ru-RU"/>
        </w:rPr>
      </w:pPr>
      <w:r>
        <w:rPr>
          <w:lang w:val="ru-RU"/>
        </w:rPr>
        <w:tab/>
        <w:t>5. Просмотр самых крупных должников среди покупателей</w:t>
      </w:r>
    </w:p>
    <w:tbl>
      <w:tblPr>
        <w:tblStyle w:val="aff0"/>
        <w:tblW w:w="0" w:type="auto"/>
        <w:tblLook w:val="04A0" w:firstRow="1" w:lastRow="0" w:firstColumn="1" w:lastColumn="0" w:noHBand="0" w:noVBand="1"/>
      </w:tblPr>
      <w:tblGrid>
        <w:gridCol w:w="10188"/>
      </w:tblGrid>
      <w:tr w:rsidR="0092239C" w:rsidRPr="0092239C" w14:paraId="5F7DB79A" w14:textId="77777777" w:rsidTr="0092239C">
        <w:tc>
          <w:tcPr>
            <w:tcW w:w="10188" w:type="dxa"/>
          </w:tcPr>
          <w:p w14:paraId="25E4D0F1" w14:textId="77777777" w:rsidR="0092239C" w:rsidRPr="0092239C" w:rsidRDefault="0092239C" w:rsidP="0092239C">
            <w:pPr>
              <w:jc w:val="both"/>
            </w:pPr>
            <w:r w:rsidRPr="0092239C">
              <w:t xml:space="preserve">SELECT </w:t>
            </w:r>
          </w:p>
          <w:p w14:paraId="56306DB0" w14:textId="77777777" w:rsidR="0092239C" w:rsidRPr="0092239C" w:rsidRDefault="0092239C" w:rsidP="0092239C">
            <w:pPr>
              <w:jc w:val="both"/>
            </w:pPr>
            <w:r w:rsidRPr="0092239C">
              <w:t xml:space="preserve">    i.customer_id,</w:t>
            </w:r>
          </w:p>
          <w:p w14:paraId="1AECE55C" w14:textId="77777777" w:rsidR="0092239C" w:rsidRPr="0092239C" w:rsidRDefault="0092239C" w:rsidP="0092239C">
            <w:pPr>
              <w:jc w:val="both"/>
            </w:pPr>
            <w:r w:rsidRPr="0092239C">
              <w:t xml:space="preserve">    (SELECT customer_name || ', ' || city FROM Customer c WHERE c.customer_id = i.customer_id) AS customer_name,</w:t>
            </w:r>
          </w:p>
          <w:p w14:paraId="0D27CDE5" w14:textId="77777777" w:rsidR="0092239C" w:rsidRPr="0092239C" w:rsidRDefault="0092239C" w:rsidP="0092239C">
            <w:pPr>
              <w:jc w:val="both"/>
            </w:pPr>
            <w:r w:rsidRPr="0092239C">
              <w:t xml:space="preserve">    COUNT(*) AS invoice_count,</w:t>
            </w:r>
          </w:p>
          <w:p w14:paraId="4B128B01" w14:textId="77777777" w:rsidR="0092239C" w:rsidRPr="0092239C" w:rsidRDefault="0092239C" w:rsidP="0092239C">
            <w:pPr>
              <w:jc w:val="both"/>
            </w:pPr>
            <w:r w:rsidRPr="0092239C">
              <w:t xml:space="preserve">    SUM(i.total_amount) AS total_billed,</w:t>
            </w:r>
          </w:p>
          <w:p w14:paraId="216B83C6" w14:textId="77777777" w:rsidR="0092239C" w:rsidRPr="0092239C" w:rsidRDefault="0092239C" w:rsidP="0092239C">
            <w:pPr>
              <w:jc w:val="both"/>
            </w:pPr>
            <w:r w:rsidRPr="0092239C">
              <w:t xml:space="preserve">    SUM(COALESCE((</w:t>
            </w:r>
          </w:p>
          <w:p w14:paraId="34AB17AD" w14:textId="77777777" w:rsidR="0092239C" w:rsidRPr="0092239C" w:rsidRDefault="0092239C" w:rsidP="0092239C">
            <w:pPr>
              <w:jc w:val="both"/>
            </w:pPr>
            <w:r w:rsidRPr="0092239C">
              <w:t xml:space="preserve">        SELECT SUM(p.amount)</w:t>
            </w:r>
          </w:p>
          <w:p w14:paraId="22B80C09" w14:textId="77777777" w:rsidR="0092239C" w:rsidRPr="0092239C" w:rsidRDefault="0092239C" w:rsidP="0092239C">
            <w:pPr>
              <w:jc w:val="both"/>
            </w:pPr>
            <w:r w:rsidRPr="0092239C">
              <w:t xml:space="preserve">        FROM Payment p</w:t>
            </w:r>
          </w:p>
          <w:p w14:paraId="09B273FD" w14:textId="77777777" w:rsidR="0092239C" w:rsidRPr="0092239C" w:rsidRDefault="0092239C" w:rsidP="0092239C">
            <w:pPr>
              <w:jc w:val="both"/>
            </w:pPr>
            <w:r w:rsidRPr="0092239C">
              <w:t xml:space="preserve">        WHERE p.invoice_id = i.invoice_id</w:t>
            </w:r>
          </w:p>
          <w:p w14:paraId="1E1865A9" w14:textId="77777777" w:rsidR="0092239C" w:rsidRPr="0092239C" w:rsidRDefault="0092239C" w:rsidP="0092239C">
            <w:pPr>
              <w:jc w:val="both"/>
            </w:pPr>
            <w:r w:rsidRPr="0092239C">
              <w:t xml:space="preserve">    ), 0)) AS total_paid,</w:t>
            </w:r>
          </w:p>
          <w:p w14:paraId="2900D971" w14:textId="77777777" w:rsidR="0092239C" w:rsidRPr="0092239C" w:rsidRDefault="0092239C" w:rsidP="0092239C">
            <w:pPr>
              <w:jc w:val="both"/>
            </w:pPr>
            <w:r w:rsidRPr="0092239C">
              <w:t xml:space="preserve">    SUM(i.total_amount - COALESCE((</w:t>
            </w:r>
          </w:p>
          <w:p w14:paraId="20A27DBF" w14:textId="77777777" w:rsidR="0092239C" w:rsidRPr="0092239C" w:rsidRDefault="0092239C" w:rsidP="0092239C">
            <w:pPr>
              <w:jc w:val="both"/>
            </w:pPr>
            <w:r w:rsidRPr="0092239C">
              <w:t xml:space="preserve">        SELECT SUM(p.amount)</w:t>
            </w:r>
          </w:p>
          <w:p w14:paraId="14BEDCFC" w14:textId="77777777" w:rsidR="0092239C" w:rsidRPr="0092239C" w:rsidRDefault="0092239C" w:rsidP="0092239C">
            <w:pPr>
              <w:jc w:val="both"/>
            </w:pPr>
            <w:r w:rsidRPr="0092239C">
              <w:t xml:space="preserve">        FROM Payment p</w:t>
            </w:r>
          </w:p>
          <w:p w14:paraId="793065CB" w14:textId="77777777" w:rsidR="0092239C" w:rsidRPr="0092239C" w:rsidRDefault="0092239C" w:rsidP="0092239C">
            <w:pPr>
              <w:jc w:val="both"/>
            </w:pPr>
            <w:r w:rsidRPr="0092239C">
              <w:t xml:space="preserve">        WHERE p.invoice_id = i.invoice_id</w:t>
            </w:r>
          </w:p>
          <w:p w14:paraId="50BE0A11" w14:textId="77777777" w:rsidR="0092239C" w:rsidRPr="0092239C" w:rsidRDefault="0092239C" w:rsidP="0092239C">
            <w:pPr>
              <w:jc w:val="both"/>
            </w:pPr>
            <w:r w:rsidRPr="0092239C">
              <w:t xml:space="preserve">    ), 0)) AS total_due</w:t>
            </w:r>
          </w:p>
          <w:p w14:paraId="2595089E" w14:textId="77777777" w:rsidR="0092239C" w:rsidRPr="0092239C" w:rsidRDefault="0092239C" w:rsidP="0092239C">
            <w:pPr>
              <w:jc w:val="both"/>
            </w:pPr>
            <w:r w:rsidRPr="0092239C">
              <w:t>FROM Invoice i</w:t>
            </w:r>
          </w:p>
          <w:p w14:paraId="61785217" w14:textId="77777777" w:rsidR="0092239C" w:rsidRPr="0092239C" w:rsidRDefault="0092239C" w:rsidP="0092239C">
            <w:pPr>
              <w:jc w:val="both"/>
            </w:pPr>
            <w:r w:rsidRPr="0092239C">
              <w:t>GROUP BY i.customer_id</w:t>
            </w:r>
          </w:p>
          <w:p w14:paraId="5FF21B23" w14:textId="77777777" w:rsidR="0092239C" w:rsidRPr="0092239C" w:rsidRDefault="0092239C" w:rsidP="0092239C">
            <w:pPr>
              <w:jc w:val="both"/>
            </w:pPr>
            <w:r w:rsidRPr="0092239C">
              <w:t>HAVING SUM(i.total_amount - COALESCE((</w:t>
            </w:r>
          </w:p>
          <w:p w14:paraId="6608054C" w14:textId="77777777" w:rsidR="0092239C" w:rsidRPr="0092239C" w:rsidRDefault="0092239C" w:rsidP="0092239C">
            <w:pPr>
              <w:jc w:val="both"/>
            </w:pPr>
            <w:r w:rsidRPr="0092239C">
              <w:t xml:space="preserve">    SELECT SUM(p.amount)</w:t>
            </w:r>
          </w:p>
          <w:p w14:paraId="5CC030EA" w14:textId="77777777" w:rsidR="0092239C" w:rsidRPr="0092239C" w:rsidRDefault="0092239C" w:rsidP="0092239C">
            <w:pPr>
              <w:jc w:val="both"/>
            </w:pPr>
            <w:r w:rsidRPr="0092239C">
              <w:t xml:space="preserve">    FROM Payment p</w:t>
            </w:r>
          </w:p>
          <w:p w14:paraId="542167F5" w14:textId="77777777" w:rsidR="0092239C" w:rsidRPr="0092239C" w:rsidRDefault="0092239C" w:rsidP="0092239C">
            <w:pPr>
              <w:jc w:val="both"/>
            </w:pPr>
            <w:r w:rsidRPr="0092239C">
              <w:t xml:space="preserve">    WHERE p.invoice_id = i.invoice_id</w:t>
            </w:r>
          </w:p>
          <w:p w14:paraId="209E11E0" w14:textId="77777777" w:rsidR="0092239C" w:rsidRPr="0092239C" w:rsidRDefault="0092239C" w:rsidP="0092239C">
            <w:pPr>
              <w:jc w:val="both"/>
            </w:pPr>
            <w:r w:rsidRPr="0092239C">
              <w:lastRenderedPageBreak/>
              <w:t>), 0)) &gt; 0</w:t>
            </w:r>
          </w:p>
          <w:p w14:paraId="511CF8B2" w14:textId="6B20791E" w:rsidR="0092239C" w:rsidRPr="0092239C" w:rsidRDefault="0092239C" w:rsidP="0092239C">
            <w:pPr>
              <w:jc w:val="both"/>
            </w:pPr>
            <w:r w:rsidRPr="0092239C">
              <w:t>ORDER BY total_due DESC</w:t>
            </w:r>
          </w:p>
        </w:tc>
      </w:tr>
    </w:tbl>
    <w:p w14:paraId="7467218F" w14:textId="1E501A4D" w:rsidR="0092239C" w:rsidRDefault="000E42FD" w:rsidP="00483268">
      <w:pPr>
        <w:spacing w:before="240" w:line="360" w:lineRule="auto"/>
        <w:jc w:val="both"/>
        <w:rPr>
          <w:lang w:val="ru-RU"/>
        </w:rPr>
      </w:pPr>
      <w:r>
        <w:lastRenderedPageBreak/>
        <w:tab/>
      </w:r>
      <w:r w:rsidR="00587A04">
        <w:rPr>
          <w:lang w:val="ru-RU"/>
        </w:rPr>
        <w:t>Данный запрос выводит список компаний</w:t>
      </w:r>
      <w:r w:rsidR="002C6069">
        <w:rPr>
          <w:lang w:val="ru-RU"/>
        </w:rPr>
        <w:t>, общую сумму их заказов, общую сумму оплаты</w:t>
      </w:r>
      <w:r w:rsidR="00587A04">
        <w:rPr>
          <w:lang w:val="ru-RU"/>
        </w:rPr>
        <w:t xml:space="preserve"> и их задолженност</w:t>
      </w:r>
      <w:r w:rsidR="002C6069">
        <w:rPr>
          <w:lang w:val="ru-RU"/>
        </w:rPr>
        <w:t xml:space="preserve">и. Запрос содержит вложенные запросы для определения полного названия компании по их ключу, а также общей суммы заказов и платежей. </w:t>
      </w:r>
    </w:p>
    <w:p w14:paraId="020DB273" w14:textId="392DFEC4" w:rsidR="002C6069" w:rsidRDefault="002C6069" w:rsidP="00483268">
      <w:pPr>
        <w:spacing w:before="240" w:line="360" w:lineRule="auto"/>
        <w:jc w:val="both"/>
        <w:rPr>
          <w:lang w:val="ru-RU"/>
        </w:rPr>
      </w:pPr>
      <w:r>
        <w:rPr>
          <w:lang w:val="ru-RU"/>
        </w:rPr>
        <w:tab/>
        <w:t>6. Просмотр динамики продаж за месяц:</w:t>
      </w:r>
    </w:p>
    <w:tbl>
      <w:tblPr>
        <w:tblStyle w:val="aff0"/>
        <w:tblW w:w="0" w:type="auto"/>
        <w:tblLook w:val="04A0" w:firstRow="1" w:lastRow="0" w:firstColumn="1" w:lastColumn="0" w:noHBand="0" w:noVBand="1"/>
      </w:tblPr>
      <w:tblGrid>
        <w:gridCol w:w="10188"/>
      </w:tblGrid>
      <w:tr w:rsidR="002C6069" w14:paraId="646E137A" w14:textId="77777777" w:rsidTr="002C6069">
        <w:tc>
          <w:tcPr>
            <w:tcW w:w="10188" w:type="dxa"/>
          </w:tcPr>
          <w:p w14:paraId="164B0478" w14:textId="77777777" w:rsidR="002C6069" w:rsidRPr="002C6069" w:rsidRDefault="002C6069" w:rsidP="002C6069">
            <w:pPr>
              <w:jc w:val="both"/>
            </w:pPr>
            <w:r w:rsidRPr="002C6069">
              <w:t xml:space="preserve">SELECT </w:t>
            </w:r>
          </w:p>
          <w:p w14:paraId="56F73739" w14:textId="77777777" w:rsidR="002C6069" w:rsidRPr="002C6069" w:rsidRDefault="002C6069" w:rsidP="002C6069">
            <w:pPr>
              <w:jc w:val="both"/>
            </w:pPr>
            <w:r w:rsidRPr="002C6069">
              <w:t xml:space="preserve">    TO_CHAR(invoice_date, 'YYYY-MM') AS month,</w:t>
            </w:r>
          </w:p>
          <w:p w14:paraId="650E786C" w14:textId="77777777" w:rsidR="002C6069" w:rsidRPr="002C6069" w:rsidRDefault="002C6069" w:rsidP="002C6069">
            <w:pPr>
              <w:jc w:val="both"/>
            </w:pPr>
            <w:r w:rsidRPr="002C6069">
              <w:t xml:space="preserve">    SUM(total_amount) AS total_sales</w:t>
            </w:r>
          </w:p>
          <w:p w14:paraId="772EA498" w14:textId="77777777" w:rsidR="002C6069" w:rsidRPr="002C6069" w:rsidRDefault="002C6069" w:rsidP="002C6069">
            <w:pPr>
              <w:jc w:val="both"/>
            </w:pPr>
            <w:r w:rsidRPr="002C6069">
              <w:t>FROM Invoice</w:t>
            </w:r>
          </w:p>
          <w:p w14:paraId="536D417F" w14:textId="77777777" w:rsidR="002C6069" w:rsidRPr="002C6069" w:rsidRDefault="002C6069" w:rsidP="002C6069">
            <w:pPr>
              <w:jc w:val="both"/>
            </w:pPr>
            <w:r w:rsidRPr="002C6069">
              <w:t>GROUP BY month</w:t>
            </w:r>
          </w:p>
          <w:p w14:paraId="21767CBB" w14:textId="77777777" w:rsidR="002C6069" w:rsidRPr="002C6069" w:rsidRDefault="002C6069" w:rsidP="002C6069">
            <w:pPr>
              <w:jc w:val="both"/>
            </w:pPr>
            <w:r w:rsidRPr="002C6069">
              <w:t>ORDER BY month DESC</w:t>
            </w:r>
          </w:p>
          <w:p w14:paraId="3A839168" w14:textId="599BD25F" w:rsidR="002C6069" w:rsidRDefault="002C6069" w:rsidP="002C6069">
            <w:pPr>
              <w:jc w:val="both"/>
              <w:rPr>
                <w:lang w:val="ru-RU"/>
              </w:rPr>
            </w:pPr>
            <w:r w:rsidRPr="002C6069">
              <w:rPr>
                <w:lang w:val="ru-RU"/>
              </w:rPr>
              <w:t>LIMIT 12</w:t>
            </w:r>
          </w:p>
        </w:tc>
      </w:tr>
    </w:tbl>
    <w:p w14:paraId="34937527" w14:textId="31F1C0E0" w:rsidR="002C6069" w:rsidRDefault="002C6069" w:rsidP="00483268">
      <w:pPr>
        <w:spacing w:before="240" w:line="360" w:lineRule="auto"/>
        <w:jc w:val="both"/>
        <w:rPr>
          <w:lang w:val="ru-RU"/>
        </w:rPr>
      </w:pPr>
      <w:r>
        <w:rPr>
          <w:noProof/>
          <w:lang w:val="ru-RU"/>
        </w:rPr>
        <w:drawing>
          <wp:anchor distT="0" distB="0" distL="114300" distR="114300" simplePos="0" relativeHeight="251649024" behindDoc="0" locked="0" layoutInCell="1" allowOverlap="1" wp14:anchorId="176DCB9B" wp14:editId="2BE5C438">
            <wp:simplePos x="0" y="0"/>
            <wp:positionH relativeFrom="column">
              <wp:posOffset>737029</wp:posOffset>
            </wp:positionH>
            <wp:positionV relativeFrom="paragraph">
              <wp:posOffset>1835150</wp:posOffset>
            </wp:positionV>
            <wp:extent cx="4423144" cy="3162737"/>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144" cy="3162737"/>
                    </a:xfrm>
                    <a:prstGeom prst="rect">
                      <a:avLst/>
                    </a:prstGeom>
                    <a:noFill/>
                    <a:ln>
                      <a:noFill/>
                    </a:ln>
                  </pic:spPr>
                </pic:pic>
              </a:graphicData>
            </a:graphic>
          </wp:anchor>
        </w:drawing>
      </w:r>
      <w:r>
        <w:rPr>
          <w:lang w:val="ru-RU"/>
        </w:rPr>
        <w:tab/>
        <w:t xml:space="preserve">Данный запрос выводит общую сумму проданного товара по месяцам. Запрос не является сложным, </w:t>
      </w:r>
      <w:r>
        <w:rPr>
          <w:lang w:val="ru-RU"/>
        </w:rPr>
        <w:t xml:space="preserve">однако необходим для </w:t>
      </w:r>
      <w:r>
        <w:rPr>
          <w:lang w:val="ru-RU"/>
        </w:rPr>
        <w:t xml:space="preserve">анализа продаж. На основании результатов данного запроса строится график при помощи </w:t>
      </w:r>
      <w:r>
        <w:t>Python</w:t>
      </w:r>
      <w:r>
        <w:rPr>
          <w:lang w:val="ru-RU"/>
        </w:rPr>
        <w:t xml:space="preserve"> скрипта, с которым можно ознакомиться в приложении </w:t>
      </w:r>
      <w:r w:rsidR="00ED34EE">
        <w:rPr>
          <w:lang w:val="ru-RU"/>
        </w:rPr>
        <w:t>3</w:t>
      </w:r>
      <w:r>
        <w:rPr>
          <w:lang w:val="ru-RU"/>
        </w:rPr>
        <w:t>. Пример графика представлен на рисунке 4:</w:t>
      </w:r>
    </w:p>
    <w:p w14:paraId="4FFC0EAA" w14:textId="20BC9A20" w:rsidR="002C6069" w:rsidRDefault="00B63F1A" w:rsidP="00483268">
      <w:pPr>
        <w:spacing w:before="240" w:line="360" w:lineRule="auto"/>
        <w:jc w:val="both"/>
        <w:rPr>
          <w:lang w:val="ru-RU"/>
        </w:rPr>
      </w:pPr>
      <w:r>
        <w:rPr>
          <w:lang w:val="ru-RU"/>
        </w:rPr>
        <w:lastRenderedPageBreak/>
        <w:tab/>
        <w:t>7. Просмотр соотношения платежей к долгам среди компаний покупателей:</w:t>
      </w:r>
    </w:p>
    <w:tbl>
      <w:tblPr>
        <w:tblStyle w:val="aff0"/>
        <w:tblW w:w="0" w:type="auto"/>
        <w:tblLook w:val="04A0" w:firstRow="1" w:lastRow="0" w:firstColumn="1" w:lastColumn="0" w:noHBand="0" w:noVBand="1"/>
      </w:tblPr>
      <w:tblGrid>
        <w:gridCol w:w="10188"/>
      </w:tblGrid>
      <w:tr w:rsidR="00B63F1A" w14:paraId="0E4CF160" w14:textId="77777777" w:rsidTr="00B63F1A">
        <w:tc>
          <w:tcPr>
            <w:tcW w:w="10188" w:type="dxa"/>
          </w:tcPr>
          <w:p w14:paraId="4F268AD6" w14:textId="77777777" w:rsidR="00B63F1A" w:rsidRPr="00B63F1A" w:rsidRDefault="00B63F1A" w:rsidP="00B63F1A">
            <w:pPr>
              <w:jc w:val="both"/>
            </w:pPr>
            <w:r w:rsidRPr="00B63F1A">
              <w:t xml:space="preserve">SELECT </w:t>
            </w:r>
          </w:p>
          <w:p w14:paraId="14A925DC" w14:textId="0BC63CC9" w:rsidR="00B63F1A" w:rsidRPr="00B63F1A" w:rsidRDefault="00B63F1A" w:rsidP="00B63F1A">
            <w:pPr>
              <w:jc w:val="both"/>
            </w:pPr>
            <w:r w:rsidRPr="00B63F1A">
              <w:t xml:space="preserve">    (SELECT customer_name FROM Customer c WHERE c.customer_id = i.customer_id) AS customer_name,</w:t>
            </w:r>
          </w:p>
          <w:p w14:paraId="381E34E6" w14:textId="77777777" w:rsidR="00B63F1A" w:rsidRPr="00B63F1A" w:rsidRDefault="00B63F1A" w:rsidP="00B63F1A">
            <w:pPr>
              <w:jc w:val="both"/>
            </w:pPr>
            <w:r w:rsidRPr="00B63F1A">
              <w:t xml:space="preserve">    SUM(COALESCE((</w:t>
            </w:r>
          </w:p>
          <w:p w14:paraId="79E03C6F" w14:textId="77777777" w:rsidR="00B63F1A" w:rsidRPr="00B63F1A" w:rsidRDefault="00B63F1A" w:rsidP="00B63F1A">
            <w:pPr>
              <w:jc w:val="both"/>
            </w:pPr>
            <w:r w:rsidRPr="00B63F1A">
              <w:t xml:space="preserve">        SELECT SUM(p.amount)</w:t>
            </w:r>
          </w:p>
          <w:p w14:paraId="2A7B6935" w14:textId="77777777" w:rsidR="00B63F1A" w:rsidRPr="00B63F1A" w:rsidRDefault="00B63F1A" w:rsidP="00B63F1A">
            <w:pPr>
              <w:jc w:val="both"/>
            </w:pPr>
            <w:r w:rsidRPr="00B63F1A">
              <w:t xml:space="preserve">        FROM Payment p</w:t>
            </w:r>
          </w:p>
          <w:p w14:paraId="5B7FEBE5" w14:textId="77777777" w:rsidR="00B63F1A" w:rsidRPr="00B63F1A" w:rsidRDefault="00B63F1A" w:rsidP="00B63F1A">
            <w:pPr>
              <w:jc w:val="both"/>
            </w:pPr>
            <w:r w:rsidRPr="00B63F1A">
              <w:t xml:space="preserve">        WHERE p.invoice_id = i.invoice_id</w:t>
            </w:r>
          </w:p>
          <w:p w14:paraId="5589A1A2" w14:textId="77777777" w:rsidR="00B63F1A" w:rsidRPr="00B63F1A" w:rsidRDefault="00B63F1A" w:rsidP="00B63F1A">
            <w:pPr>
              <w:jc w:val="both"/>
            </w:pPr>
            <w:r w:rsidRPr="00B63F1A">
              <w:t xml:space="preserve">    ), 0)) AS total_paid,</w:t>
            </w:r>
          </w:p>
          <w:p w14:paraId="1C0A9DD8" w14:textId="77777777" w:rsidR="00B63F1A" w:rsidRPr="00B63F1A" w:rsidRDefault="00B63F1A" w:rsidP="00B63F1A">
            <w:pPr>
              <w:jc w:val="both"/>
            </w:pPr>
            <w:r w:rsidRPr="00B63F1A">
              <w:t xml:space="preserve">    SUM(i.total_amount - COALESCE((</w:t>
            </w:r>
          </w:p>
          <w:p w14:paraId="5E5620B6" w14:textId="6F1E4C5A" w:rsidR="00B63F1A" w:rsidRPr="00B63F1A" w:rsidRDefault="00B63F1A" w:rsidP="00B63F1A">
            <w:pPr>
              <w:jc w:val="both"/>
            </w:pPr>
            <w:r w:rsidRPr="00B63F1A">
              <w:t xml:space="preserve">        SELECT SUM(p.amount)</w:t>
            </w:r>
          </w:p>
          <w:p w14:paraId="2931DDA1" w14:textId="77777777" w:rsidR="00B63F1A" w:rsidRPr="00B63F1A" w:rsidRDefault="00B63F1A" w:rsidP="00B63F1A">
            <w:pPr>
              <w:jc w:val="both"/>
            </w:pPr>
            <w:r w:rsidRPr="00B63F1A">
              <w:t xml:space="preserve">        FROM Payment p</w:t>
            </w:r>
          </w:p>
          <w:p w14:paraId="79103876" w14:textId="77777777" w:rsidR="00B63F1A" w:rsidRPr="00B63F1A" w:rsidRDefault="00B63F1A" w:rsidP="00B63F1A">
            <w:pPr>
              <w:jc w:val="both"/>
            </w:pPr>
            <w:r w:rsidRPr="00B63F1A">
              <w:t xml:space="preserve">        WHERE p.invoice_id = i.invoice_id</w:t>
            </w:r>
          </w:p>
          <w:p w14:paraId="7E52F1F0" w14:textId="77777777" w:rsidR="00B63F1A" w:rsidRPr="00B63F1A" w:rsidRDefault="00B63F1A" w:rsidP="00B63F1A">
            <w:pPr>
              <w:jc w:val="both"/>
            </w:pPr>
            <w:r w:rsidRPr="00B63F1A">
              <w:t xml:space="preserve">    ), 0)) AS total_due</w:t>
            </w:r>
          </w:p>
          <w:p w14:paraId="4F1873C1" w14:textId="77777777" w:rsidR="00B63F1A" w:rsidRPr="00B63F1A" w:rsidRDefault="00B63F1A" w:rsidP="00B63F1A">
            <w:pPr>
              <w:jc w:val="both"/>
            </w:pPr>
            <w:r w:rsidRPr="00B63F1A">
              <w:t>FROM Invoice i</w:t>
            </w:r>
          </w:p>
          <w:p w14:paraId="781D9EC8" w14:textId="77777777" w:rsidR="00B63F1A" w:rsidRPr="00B63F1A" w:rsidRDefault="00B63F1A" w:rsidP="00B63F1A">
            <w:pPr>
              <w:jc w:val="both"/>
            </w:pPr>
            <w:r w:rsidRPr="00B63F1A">
              <w:t>GROUP BY i.customer_id</w:t>
            </w:r>
          </w:p>
          <w:p w14:paraId="23615F89" w14:textId="77777777" w:rsidR="00B63F1A" w:rsidRPr="00B63F1A" w:rsidRDefault="00B63F1A" w:rsidP="00B63F1A">
            <w:pPr>
              <w:jc w:val="both"/>
            </w:pPr>
            <w:r w:rsidRPr="00B63F1A">
              <w:t>HAVING SUM(i.total_amount) &gt; 0</w:t>
            </w:r>
          </w:p>
          <w:p w14:paraId="699ACE6D" w14:textId="1D648600" w:rsidR="00B63F1A" w:rsidRPr="00B63F1A" w:rsidRDefault="00B63F1A" w:rsidP="00B63F1A">
            <w:pPr>
              <w:jc w:val="both"/>
            </w:pPr>
            <w:r w:rsidRPr="00B63F1A">
              <w:t>ORDER BY SUM(i.total_amount) DESC</w:t>
            </w:r>
          </w:p>
          <w:p w14:paraId="57A2741A" w14:textId="544D0D0A" w:rsidR="00B63F1A" w:rsidRDefault="00B63F1A" w:rsidP="00B63F1A">
            <w:pPr>
              <w:jc w:val="both"/>
              <w:rPr>
                <w:lang w:val="ru-RU"/>
              </w:rPr>
            </w:pPr>
            <w:r w:rsidRPr="00B63F1A">
              <w:rPr>
                <w:lang w:val="ru-RU"/>
              </w:rPr>
              <w:t>LIMIT 10</w:t>
            </w:r>
          </w:p>
        </w:tc>
      </w:tr>
    </w:tbl>
    <w:p w14:paraId="34F6BEC9" w14:textId="4E86841F" w:rsidR="00B63F1A" w:rsidRDefault="00B63F1A" w:rsidP="00B63F1A">
      <w:pPr>
        <w:spacing w:before="240" w:line="360" w:lineRule="auto"/>
        <w:jc w:val="both"/>
        <w:rPr>
          <w:lang w:val="ru-RU"/>
        </w:rPr>
      </w:pPr>
      <w:r>
        <w:rPr>
          <w:noProof/>
          <w:lang w:val="ru-RU"/>
        </w:rPr>
        <w:drawing>
          <wp:anchor distT="0" distB="0" distL="114300" distR="114300" simplePos="0" relativeHeight="251653120" behindDoc="0" locked="0" layoutInCell="1" allowOverlap="1" wp14:anchorId="1007FF54" wp14:editId="28A562C0">
            <wp:simplePos x="0" y="0"/>
            <wp:positionH relativeFrom="column">
              <wp:posOffset>878205</wp:posOffset>
            </wp:positionH>
            <wp:positionV relativeFrom="paragraph">
              <wp:posOffset>1874520</wp:posOffset>
            </wp:positionV>
            <wp:extent cx="4358005" cy="3227070"/>
            <wp:effectExtent l="0" t="0" r="444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005"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ru-RU"/>
        </w:rPr>
        <w:tab/>
        <w:t xml:space="preserve">Данный запрос выводит 10 компаний, отсортированных по убыванию общей оплаты. Данный запрос содержит подзапросы для определения общей суммы заказов и долгов каждой компании. </w:t>
      </w:r>
      <w:r>
        <w:rPr>
          <w:lang w:val="ru-RU"/>
        </w:rPr>
        <w:t xml:space="preserve">На основании результатов данного запроса строится график при помощи </w:t>
      </w:r>
      <w:r>
        <w:t>Python</w:t>
      </w:r>
      <w:r>
        <w:rPr>
          <w:lang w:val="ru-RU"/>
        </w:rPr>
        <w:t xml:space="preserve"> скрипта, с которым можно ознакомиться в приложении </w:t>
      </w:r>
      <w:r w:rsidR="00ED34EE">
        <w:rPr>
          <w:lang w:val="ru-RU"/>
        </w:rPr>
        <w:t>3</w:t>
      </w:r>
      <w:r>
        <w:rPr>
          <w:lang w:val="ru-RU"/>
        </w:rPr>
        <w:t xml:space="preserve">. Пример графика представлен на рисунке </w:t>
      </w:r>
      <w:r>
        <w:rPr>
          <w:lang w:val="ru-RU"/>
        </w:rPr>
        <w:t>5</w:t>
      </w:r>
      <w:r>
        <w:rPr>
          <w:lang w:val="ru-RU"/>
        </w:rPr>
        <w:t>:</w:t>
      </w:r>
    </w:p>
    <w:p w14:paraId="38AD8246" w14:textId="4C3D8E14" w:rsidR="00B63F1A" w:rsidRDefault="00EC6B92" w:rsidP="00B63F1A">
      <w:pPr>
        <w:spacing w:before="240" w:line="360" w:lineRule="auto"/>
        <w:jc w:val="both"/>
        <w:rPr>
          <w:lang w:val="ru-RU"/>
        </w:rPr>
      </w:pPr>
      <w:r>
        <w:rPr>
          <w:lang w:val="ru-RU"/>
        </w:rPr>
        <w:lastRenderedPageBreak/>
        <w:tab/>
        <w:t>8. Просмотр соотношения статусов платежей в накладных:</w:t>
      </w:r>
    </w:p>
    <w:tbl>
      <w:tblPr>
        <w:tblStyle w:val="aff0"/>
        <w:tblW w:w="0" w:type="auto"/>
        <w:tblLook w:val="04A0" w:firstRow="1" w:lastRow="0" w:firstColumn="1" w:lastColumn="0" w:noHBand="0" w:noVBand="1"/>
      </w:tblPr>
      <w:tblGrid>
        <w:gridCol w:w="10188"/>
      </w:tblGrid>
      <w:tr w:rsidR="00EC6B92" w:rsidRPr="00EC6B92" w14:paraId="30CB6939" w14:textId="77777777" w:rsidTr="00EC6B92">
        <w:tc>
          <w:tcPr>
            <w:tcW w:w="10188" w:type="dxa"/>
          </w:tcPr>
          <w:p w14:paraId="41F87790" w14:textId="77777777" w:rsidR="00EC6B92" w:rsidRPr="00EC6B92" w:rsidRDefault="00EC6B92" w:rsidP="00EC6B92">
            <w:pPr>
              <w:jc w:val="both"/>
            </w:pPr>
            <w:r w:rsidRPr="00EC6B92">
              <w:t xml:space="preserve">SELECT </w:t>
            </w:r>
          </w:p>
          <w:p w14:paraId="740F984A" w14:textId="77777777" w:rsidR="00EC6B92" w:rsidRPr="00EC6B92" w:rsidRDefault="00EC6B92" w:rsidP="00EC6B92">
            <w:pPr>
              <w:jc w:val="both"/>
            </w:pPr>
            <w:r w:rsidRPr="00EC6B92">
              <w:t xml:space="preserve">    payment_status,</w:t>
            </w:r>
          </w:p>
          <w:p w14:paraId="15524BF1" w14:textId="77777777" w:rsidR="00EC6B92" w:rsidRPr="00EC6B92" w:rsidRDefault="00EC6B92" w:rsidP="00EC6B92">
            <w:pPr>
              <w:jc w:val="both"/>
            </w:pPr>
            <w:r w:rsidRPr="00EC6B92">
              <w:t xml:space="preserve">    COUNT(*) AS status_count,</w:t>
            </w:r>
          </w:p>
          <w:p w14:paraId="1138162C" w14:textId="77777777" w:rsidR="00EC6B92" w:rsidRPr="00EC6B92" w:rsidRDefault="00EC6B92" w:rsidP="00EC6B92">
            <w:pPr>
              <w:jc w:val="both"/>
            </w:pPr>
            <w:r w:rsidRPr="00EC6B92">
              <w:t xml:space="preserve">    ROUND(COUNT(*) * 100.0 / (SELECT COUNT(*) FROM Invoice), 2) AS percentage</w:t>
            </w:r>
          </w:p>
          <w:p w14:paraId="2FB7639D" w14:textId="77777777" w:rsidR="00EC6B92" w:rsidRPr="00EC6B92" w:rsidRDefault="00EC6B92" w:rsidP="00EC6B92">
            <w:pPr>
              <w:jc w:val="both"/>
            </w:pPr>
            <w:r w:rsidRPr="00EC6B92">
              <w:t>FROM Invoice</w:t>
            </w:r>
          </w:p>
          <w:p w14:paraId="74DF2CED" w14:textId="29753868" w:rsidR="00EC6B92" w:rsidRPr="00EC6B92" w:rsidRDefault="00EC6B92" w:rsidP="00EC6B92">
            <w:pPr>
              <w:jc w:val="both"/>
            </w:pPr>
            <w:r w:rsidRPr="00EC6B92">
              <w:t>GROUP BY payment_status</w:t>
            </w:r>
          </w:p>
        </w:tc>
      </w:tr>
    </w:tbl>
    <w:p w14:paraId="5BB5BD79" w14:textId="31767FEC" w:rsidR="00EC6B92" w:rsidRDefault="00EC6B92" w:rsidP="00EC6B92">
      <w:pPr>
        <w:spacing w:before="240" w:line="360" w:lineRule="auto"/>
        <w:ind w:firstLine="720"/>
        <w:jc w:val="both"/>
        <w:rPr>
          <w:lang w:val="ru-RU"/>
        </w:rPr>
      </w:pPr>
      <w:r>
        <w:rPr>
          <w:noProof/>
          <w:lang w:val="ru-RU"/>
        </w:rPr>
        <w:drawing>
          <wp:anchor distT="0" distB="0" distL="114300" distR="114300" simplePos="0" relativeHeight="251656192" behindDoc="0" locked="0" layoutInCell="1" allowOverlap="1" wp14:anchorId="3840AE99" wp14:editId="6BCA2CE3">
            <wp:simplePos x="0" y="0"/>
            <wp:positionH relativeFrom="column">
              <wp:posOffset>676910</wp:posOffset>
            </wp:positionH>
            <wp:positionV relativeFrom="paragraph">
              <wp:posOffset>1522730</wp:posOffset>
            </wp:positionV>
            <wp:extent cx="4559935" cy="342963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93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ru-RU"/>
        </w:rPr>
        <w:t xml:space="preserve">Запрос не является сложным, однако необходим для анализа продаж. На основании результатов данного запроса строится график при помощи </w:t>
      </w:r>
      <w:r>
        <w:t>Python</w:t>
      </w:r>
      <w:r>
        <w:rPr>
          <w:lang w:val="ru-RU"/>
        </w:rPr>
        <w:t xml:space="preserve"> скрипта, с которым можно ознакомиться в приложении </w:t>
      </w:r>
      <w:r w:rsidR="00ED34EE">
        <w:rPr>
          <w:lang w:val="ru-RU"/>
        </w:rPr>
        <w:t>3</w:t>
      </w:r>
      <w:r>
        <w:rPr>
          <w:lang w:val="ru-RU"/>
        </w:rPr>
        <w:t xml:space="preserve">. Пример графика представлен на рисунке </w:t>
      </w:r>
      <w:r>
        <w:rPr>
          <w:lang w:val="ru-RU"/>
        </w:rPr>
        <w:t>6</w:t>
      </w:r>
      <w:r>
        <w:rPr>
          <w:lang w:val="ru-RU"/>
        </w:rPr>
        <w:t>:</w:t>
      </w:r>
    </w:p>
    <w:p w14:paraId="708081D6" w14:textId="66CB5004" w:rsidR="00EC6B92" w:rsidRDefault="00EC6B92" w:rsidP="00B63F1A">
      <w:pPr>
        <w:spacing w:before="240" w:line="360" w:lineRule="auto"/>
        <w:jc w:val="both"/>
        <w:rPr>
          <w:lang w:val="ru-RU"/>
        </w:rPr>
      </w:pPr>
      <w:r w:rsidRPr="00ED34EE">
        <w:rPr>
          <w:lang w:val="ru-RU"/>
        </w:rPr>
        <w:tab/>
      </w:r>
      <w:r w:rsidRPr="00EC6B92">
        <w:rPr>
          <w:lang w:val="ru-RU"/>
        </w:rPr>
        <w:t xml:space="preserve">9. </w:t>
      </w:r>
      <w:r>
        <w:rPr>
          <w:lang w:val="ru-RU"/>
        </w:rPr>
        <w:t>Просмотр накладных за определенный период:</w:t>
      </w:r>
    </w:p>
    <w:tbl>
      <w:tblPr>
        <w:tblStyle w:val="aff0"/>
        <w:tblW w:w="0" w:type="auto"/>
        <w:tblLook w:val="04A0" w:firstRow="1" w:lastRow="0" w:firstColumn="1" w:lastColumn="0" w:noHBand="0" w:noVBand="1"/>
      </w:tblPr>
      <w:tblGrid>
        <w:gridCol w:w="10188"/>
      </w:tblGrid>
      <w:tr w:rsidR="00EC6B92" w14:paraId="61DA000D" w14:textId="77777777" w:rsidTr="00EC6B92">
        <w:tc>
          <w:tcPr>
            <w:tcW w:w="10188" w:type="dxa"/>
          </w:tcPr>
          <w:p w14:paraId="48967F1B" w14:textId="77777777" w:rsidR="00EC6B92" w:rsidRPr="00EC6B92" w:rsidRDefault="00EC6B92" w:rsidP="00EC6B92">
            <w:pPr>
              <w:jc w:val="both"/>
            </w:pPr>
            <w:r w:rsidRPr="00EC6B92">
              <w:t xml:space="preserve">SELECT </w:t>
            </w:r>
          </w:p>
          <w:p w14:paraId="5096F8C3" w14:textId="77777777" w:rsidR="00EC6B92" w:rsidRPr="00EC6B92" w:rsidRDefault="00EC6B92" w:rsidP="00EC6B92">
            <w:pPr>
              <w:jc w:val="both"/>
            </w:pPr>
            <w:r w:rsidRPr="00EC6B92">
              <w:t xml:space="preserve">    i.invoice_id,</w:t>
            </w:r>
          </w:p>
          <w:p w14:paraId="4AD23565" w14:textId="77777777" w:rsidR="00EC6B92" w:rsidRPr="00EC6B92" w:rsidRDefault="00EC6B92" w:rsidP="00EC6B92">
            <w:pPr>
              <w:jc w:val="both"/>
            </w:pPr>
            <w:r w:rsidRPr="00EC6B92">
              <w:t xml:space="preserve">    i.invoice_date,</w:t>
            </w:r>
          </w:p>
          <w:p w14:paraId="7D573463" w14:textId="77777777" w:rsidR="00EC6B92" w:rsidRPr="00EC6B92" w:rsidRDefault="00EC6B92" w:rsidP="00EC6B92">
            <w:pPr>
              <w:jc w:val="both"/>
            </w:pPr>
            <w:r w:rsidRPr="00EC6B92">
              <w:t xml:space="preserve">    (SELECT customer_name || ', ' || city FROM Customer c WHERE c.customer_id = i.customer_id) AS company_name,</w:t>
            </w:r>
          </w:p>
          <w:p w14:paraId="1581ABDC" w14:textId="77777777" w:rsidR="00EC6B92" w:rsidRPr="00EC6B92" w:rsidRDefault="00EC6B92" w:rsidP="00EC6B92">
            <w:pPr>
              <w:jc w:val="both"/>
            </w:pPr>
            <w:r w:rsidRPr="00EC6B92">
              <w:t xml:space="preserve">    i.total_amount,</w:t>
            </w:r>
          </w:p>
          <w:p w14:paraId="2AAACDFF" w14:textId="77777777" w:rsidR="00EC6B92" w:rsidRPr="00EC6B92" w:rsidRDefault="00EC6B92" w:rsidP="00EC6B92">
            <w:pPr>
              <w:jc w:val="both"/>
            </w:pPr>
            <w:r w:rsidRPr="00EC6B92">
              <w:lastRenderedPageBreak/>
              <w:t xml:space="preserve">    i.payment_status</w:t>
            </w:r>
          </w:p>
          <w:p w14:paraId="75AD7684" w14:textId="77777777" w:rsidR="00EC6B92" w:rsidRPr="00EC6B92" w:rsidRDefault="00EC6B92" w:rsidP="00EC6B92">
            <w:pPr>
              <w:jc w:val="both"/>
            </w:pPr>
            <w:r w:rsidRPr="00EC6B92">
              <w:t>FROM Invoice i</w:t>
            </w:r>
          </w:p>
          <w:p w14:paraId="1AA89FB7" w14:textId="77777777" w:rsidR="00EC6B92" w:rsidRPr="00EC6B92" w:rsidRDefault="00EC6B92" w:rsidP="00EC6B92">
            <w:pPr>
              <w:jc w:val="both"/>
            </w:pPr>
            <w:r w:rsidRPr="00EC6B92">
              <w:t>WHERE invoice_date BETWEEN %s AND %s</w:t>
            </w:r>
          </w:p>
          <w:p w14:paraId="2A1AD13E" w14:textId="5203E966" w:rsidR="00EC6B92" w:rsidRDefault="00EC6B92" w:rsidP="00EC6B92">
            <w:pPr>
              <w:jc w:val="both"/>
              <w:rPr>
                <w:lang w:val="ru-RU"/>
              </w:rPr>
            </w:pPr>
            <w:r w:rsidRPr="00EC6B92">
              <w:rPr>
                <w:lang w:val="ru-RU"/>
              </w:rPr>
              <w:t>ORDER BY invoice_date;</w:t>
            </w:r>
          </w:p>
        </w:tc>
      </w:tr>
    </w:tbl>
    <w:p w14:paraId="5D92E0EA" w14:textId="56851665" w:rsidR="00EC6B92" w:rsidRPr="00EC6B92" w:rsidRDefault="00EC6B92" w:rsidP="00B63F1A">
      <w:pPr>
        <w:spacing w:before="240" w:line="360" w:lineRule="auto"/>
        <w:jc w:val="both"/>
        <w:rPr>
          <w:lang w:val="ru-RU"/>
        </w:rPr>
      </w:pPr>
      <w:r>
        <w:rPr>
          <w:lang w:val="ru-RU"/>
        </w:rPr>
        <w:lastRenderedPageBreak/>
        <w:tab/>
      </w:r>
      <w:r w:rsidR="00B4587C">
        <w:rPr>
          <w:lang w:val="ru-RU"/>
        </w:rPr>
        <w:t xml:space="preserve">Данный запрос выводит список компаний и информацию о накладных, оформленных за период, указанный пользователем. </w:t>
      </w:r>
      <w:r>
        <w:rPr>
          <w:lang w:val="ru-RU"/>
        </w:rPr>
        <w:t xml:space="preserve">Данный запрос содержит подзапрос для определения полного названия компании по ее ключу. </w:t>
      </w:r>
    </w:p>
    <w:p w14:paraId="7905DE5B" w14:textId="77777777" w:rsidR="00ED34EE" w:rsidRDefault="00ED34EE" w:rsidP="00ED34EE">
      <w:pPr>
        <w:spacing w:line="360" w:lineRule="auto"/>
        <w:ind w:firstLine="720"/>
        <w:jc w:val="both"/>
        <w:rPr>
          <w:lang w:val="ru-RU"/>
        </w:rPr>
      </w:pPr>
      <w:r>
        <w:rPr>
          <w:lang w:val="ru-RU"/>
        </w:rPr>
        <w:t>Для поддержания целостности данных, оптимизации запросов и предотвращения ошибок, были созданы триггеры для:</w:t>
      </w:r>
    </w:p>
    <w:p w14:paraId="7130340E" w14:textId="77777777" w:rsidR="00ED34EE" w:rsidRDefault="00ED34EE" w:rsidP="00ED34EE">
      <w:pPr>
        <w:pStyle w:val="ae"/>
        <w:numPr>
          <w:ilvl w:val="0"/>
          <w:numId w:val="16"/>
        </w:numPr>
        <w:spacing w:line="360" w:lineRule="auto"/>
        <w:jc w:val="both"/>
        <w:rPr>
          <w:lang w:val="ru-RU"/>
        </w:rPr>
      </w:pPr>
      <w:r>
        <w:rPr>
          <w:lang w:val="ru-RU"/>
        </w:rPr>
        <w:t xml:space="preserve">Проверки на занятость номера при добавлении и изменении записи в таблице </w:t>
      </w:r>
      <w:r w:rsidRPr="00CE2A13">
        <w:rPr>
          <w:lang w:val="ru-RU"/>
        </w:rPr>
        <w:t>“</w:t>
      </w:r>
      <w:r>
        <w:rPr>
          <w:lang w:val="ru-RU"/>
        </w:rPr>
        <w:t>Поставщик</w:t>
      </w:r>
      <w:r w:rsidRPr="00CE2A13">
        <w:rPr>
          <w:lang w:val="ru-RU"/>
        </w:rPr>
        <w:t>”</w:t>
      </w:r>
    </w:p>
    <w:p w14:paraId="6149E59C" w14:textId="77777777" w:rsidR="00ED34EE" w:rsidRDefault="00ED34EE" w:rsidP="00ED34EE">
      <w:pPr>
        <w:pStyle w:val="ae"/>
        <w:numPr>
          <w:ilvl w:val="0"/>
          <w:numId w:val="16"/>
        </w:numPr>
        <w:spacing w:line="360" w:lineRule="auto"/>
        <w:jc w:val="both"/>
        <w:rPr>
          <w:lang w:val="ru-RU"/>
        </w:rPr>
      </w:pPr>
      <w:r>
        <w:rPr>
          <w:lang w:val="ru-RU"/>
        </w:rPr>
        <w:t xml:space="preserve">Проверки на занятость названия и города при добавлении и изменении записи в таблице </w:t>
      </w:r>
      <w:r w:rsidRPr="00CE2A13">
        <w:rPr>
          <w:lang w:val="ru-RU"/>
        </w:rPr>
        <w:t>“</w:t>
      </w:r>
      <w:r>
        <w:rPr>
          <w:lang w:val="ru-RU"/>
        </w:rPr>
        <w:t>Покупатель</w:t>
      </w:r>
      <w:r w:rsidRPr="00CE2A13">
        <w:rPr>
          <w:lang w:val="ru-RU"/>
        </w:rPr>
        <w:t>”</w:t>
      </w:r>
    </w:p>
    <w:p w14:paraId="6AFA7A7F" w14:textId="77777777" w:rsidR="00ED34EE" w:rsidRDefault="00ED34EE" w:rsidP="00ED34EE">
      <w:pPr>
        <w:pStyle w:val="ae"/>
        <w:numPr>
          <w:ilvl w:val="0"/>
          <w:numId w:val="16"/>
        </w:numPr>
        <w:spacing w:line="360" w:lineRule="auto"/>
        <w:jc w:val="both"/>
        <w:rPr>
          <w:lang w:val="ru-RU"/>
        </w:rPr>
      </w:pPr>
      <w:r>
        <w:rPr>
          <w:lang w:val="ru-RU"/>
        </w:rPr>
        <w:t xml:space="preserve">Проверки на занятость названия типа при добавлении и изменении записи в таблице </w:t>
      </w:r>
      <w:r w:rsidRPr="00CE2A13">
        <w:rPr>
          <w:lang w:val="ru-RU"/>
        </w:rPr>
        <w:t>“</w:t>
      </w:r>
      <w:r>
        <w:rPr>
          <w:lang w:val="ru-RU"/>
        </w:rPr>
        <w:t>Тип детали</w:t>
      </w:r>
      <w:r w:rsidRPr="00CE2A13">
        <w:rPr>
          <w:lang w:val="ru-RU"/>
        </w:rPr>
        <w:t>”</w:t>
      </w:r>
    </w:p>
    <w:p w14:paraId="263A3866" w14:textId="77777777" w:rsidR="00ED34EE" w:rsidRDefault="00ED34EE" w:rsidP="00ED34EE">
      <w:pPr>
        <w:pStyle w:val="ae"/>
        <w:numPr>
          <w:ilvl w:val="0"/>
          <w:numId w:val="16"/>
        </w:numPr>
        <w:spacing w:line="360" w:lineRule="auto"/>
        <w:jc w:val="both"/>
        <w:rPr>
          <w:lang w:val="ru-RU"/>
        </w:rPr>
      </w:pPr>
      <w:r>
        <w:rPr>
          <w:lang w:val="ru-RU"/>
        </w:rPr>
        <w:t xml:space="preserve">Проверки на занятость материала и типа детали при добавлении и изменении записи в таблице </w:t>
      </w:r>
      <w:r w:rsidRPr="00CE2A13">
        <w:rPr>
          <w:lang w:val="ru-RU"/>
        </w:rPr>
        <w:t>“</w:t>
      </w:r>
      <w:r>
        <w:rPr>
          <w:lang w:val="ru-RU"/>
        </w:rPr>
        <w:t>Деталь</w:t>
      </w:r>
      <w:r w:rsidRPr="00CE2A13">
        <w:rPr>
          <w:lang w:val="ru-RU"/>
        </w:rPr>
        <w:t>”</w:t>
      </w:r>
    </w:p>
    <w:p w14:paraId="22926804" w14:textId="77777777" w:rsidR="00ED34EE" w:rsidRDefault="00ED34EE" w:rsidP="00ED34EE">
      <w:pPr>
        <w:pStyle w:val="ae"/>
        <w:numPr>
          <w:ilvl w:val="0"/>
          <w:numId w:val="16"/>
        </w:numPr>
        <w:spacing w:line="360" w:lineRule="auto"/>
        <w:jc w:val="both"/>
        <w:rPr>
          <w:lang w:val="ru-RU"/>
        </w:rPr>
      </w:pPr>
      <w:r>
        <w:rPr>
          <w:lang w:val="ru-RU"/>
        </w:rPr>
        <w:t xml:space="preserve">Проверки совершеннолетия сотрудника при добавлении записи в таблицу </w:t>
      </w:r>
      <w:r w:rsidRPr="00E448A4">
        <w:rPr>
          <w:lang w:val="ru-RU"/>
        </w:rPr>
        <w:t>“</w:t>
      </w:r>
      <w:r>
        <w:rPr>
          <w:lang w:val="ru-RU"/>
        </w:rPr>
        <w:t>Сотрудник</w:t>
      </w:r>
      <w:r w:rsidRPr="00E448A4">
        <w:rPr>
          <w:lang w:val="ru-RU"/>
        </w:rPr>
        <w:t>”</w:t>
      </w:r>
    </w:p>
    <w:p w14:paraId="65AD1574" w14:textId="77777777" w:rsidR="00ED34EE" w:rsidRDefault="00ED34EE" w:rsidP="00ED34EE">
      <w:pPr>
        <w:pStyle w:val="ae"/>
        <w:numPr>
          <w:ilvl w:val="0"/>
          <w:numId w:val="16"/>
        </w:numPr>
        <w:spacing w:line="360" w:lineRule="auto"/>
        <w:jc w:val="both"/>
        <w:rPr>
          <w:lang w:val="ru-RU"/>
        </w:rPr>
      </w:pPr>
      <w:r>
        <w:rPr>
          <w:lang w:val="ru-RU"/>
        </w:rPr>
        <w:t xml:space="preserve">Проверки наличия необходимого количества деталей на складе перед добавлением записи в таблицу </w:t>
      </w:r>
      <w:r w:rsidRPr="00E448A4">
        <w:rPr>
          <w:lang w:val="ru-RU"/>
        </w:rPr>
        <w:t>“</w:t>
      </w:r>
      <w:r>
        <w:rPr>
          <w:lang w:val="ru-RU"/>
        </w:rPr>
        <w:t>Строка накладной</w:t>
      </w:r>
      <w:r w:rsidRPr="00E448A4">
        <w:rPr>
          <w:lang w:val="ru-RU"/>
        </w:rPr>
        <w:t>”</w:t>
      </w:r>
    </w:p>
    <w:p w14:paraId="3C1CDF3A" w14:textId="77777777" w:rsidR="00ED34EE" w:rsidRDefault="00ED34EE" w:rsidP="00ED34EE">
      <w:pPr>
        <w:pStyle w:val="ae"/>
        <w:numPr>
          <w:ilvl w:val="0"/>
          <w:numId w:val="16"/>
        </w:numPr>
        <w:spacing w:line="360" w:lineRule="auto"/>
        <w:jc w:val="both"/>
        <w:rPr>
          <w:lang w:val="ru-RU"/>
        </w:rPr>
      </w:pPr>
      <w:r>
        <w:rPr>
          <w:lang w:val="ru-RU"/>
        </w:rPr>
        <w:t xml:space="preserve">Автоматического уменьшения количества деталей на складе при добавлении записи в таблицу </w:t>
      </w:r>
      <w:r w:rsidRPr="00E448A4">
        <w:rPr>
          <w:lang w:val="ru-RU"/>
        </w:rPr>
        <w:t>“</w:t>
      </w:r>
      <w:r>
        <w:rPr>
          <w:lang w:val="ru-RU"/>
        </w:rPr>
        <w:t>Строка накладной</w:t>
      </w:r>
      <w:r w:rsidRPr="00E448A4">
        <w:rPr>
          <w:lang w:val="ru-RU"/>
        </w:rPr>
        <w:t>”</w:t>
      </w:r>
    </w:p>
    <w:p w14:paraId="3AAC96FA" w14:textId="77777777" w:rsidR="00ED34EE" w:rsidRDefault="00ED34EE" w:rsidP="00ED34EE">
      <w:pPr>
        <w:pStyle w:val="ae"/>
        <w:numPr>
          <w:ilvl w:val="0"/>
          <w:numId w:val="16"/>
        </w:numPr>
        <w:spacing w:line="360" w:lineRule="auto"/>
        <w:jc w:val="both"/>
        <w:rPr>
          <w:lang w:val="ru-RU"/>
        </w:rPr>
      </w:pPr>
      <w:r>
        <w:rPr>
          <w:lang w:val="ru-RU"/>
        </w:rPr>
        <w:t xml:space="preserve">Предотвращения ошибки, связанной с добавлением даты платежа до даты оформления соответствующей накладной, при добавлении записи в таблицу </w:t>
      </w:r>
      <w:r w:rsidRPr="0090107F">
        <w:rPr>
          <w:lang w:val="ru-RU"/>
        </w:rPr>
        <w:t>“</w:t>
      </w:r>
      <w:r>
        <w:rPr>
          <w:lang w:val="ru-RU"/>
        </w:rPr>
        <w:t>Платеж</w:t>
      </w:r>
      <w:r w:rsidRPr="0090107F">
        <w:rPr>
          <w:lang w:val="ru-RU"/>
        </w:rPr>
        <w:t>”</w:t>
      </w:r>
    </w:p>
    <w:p w14:paraId="0A28C5AC" w14:textId="77777777" w:rsidR="00ED34EE" w:rsidRPr="0090107F" w:rsidRDefault="00ED34EE" w:rsidP="00ED34EE">
      <w:pPr>
        <w:pStyle w:val="ae"/>
        <w:numPr>
          <w:ilvl w:val="0"/>
          <w:numId w:val="16"/>
        </w:numPr>
        <w:spacing w:line="360" w:lineRule="auto"/>
        <w:jc w:val="both"/>
        <w:rPr>
          <w:lang w:val="ru-RU"/>
        </w:rPr>
      </w:pPr>
      <w:r>
        <w:rPr>
          <w:lang w:val="ru-RU"/>
        </w:rPr>
        <w:lastRenderedPageBreak/>
        <w:t xml:space="preserve">Предотвращения ошибки, связанной с добавлением суммы платежа, превышающей оставшуюся сумму долга при добавлении записи в таблицу </w:t>
      </w:r>
      <w:r w:rsidRPr="0090107F">
        <w:rPr>
          <w:lang w:val="ru-RU"/>
        </w:rPr>
        <w:t>“</w:t>
      </w:r>
      <w:r>
        <w:rPr>
          <w:lang w:val="ru-RU"/>
        </w:rPr>
        <w:t>Платеж</w:t>
      </w:r>
      <w:r w:rsidRPr="0090107F">
        <w:rPr>
          <w:lang w:val="ru-RU"/>
        </w:rPr>
        <w:t>”</w:t>
      </w:r>
    </w:p>
    <w:p w14:paraId="59340A96" w14:textId="77777777" w:rsidR="00ED34EE" w:rsidRDefault="00ED34EE" w:rsidP="00ED34EE">
      <w:pPr>
        <w:pStyle w:val="ae"/>
        <w:numPr>
          <w:ilvl w:val="0"/>
          <w:numId w:val="16"/>
        </w:numPr>
        <w:spacing w:line="360" w:lineRule="auto"/>
        <w:jc w:val="both"/>
        <w:rPr>
          <w:lang w:val="ru-RU"/>
        </w:rPr>
      </w:pPr>
      <w:r>
        <w:rPr>
          <w:lang w:val="ru-RU"/>
        </w:rPr>
        <w:t xml:space="preserve"> Предотвращения ошибки, связанной с попыткой оплатить уже оплаченную накладную, при добавлении записи в таблицу </w:t>
      </w:r>
      <w:r w:rsidRPr="0090107F">
        <w:rPr>
          <w:lang w:val="ru-RU"/>
        </w:rPr>
        <w:t>“</w:t>
      </w:r>
      <w:r>
        <w:rPr>
          <w:lang w:val="ru-RU"/>
        </w:rPr>
        <w:t>Платеж</w:t>
      </w:r>
      <w:r w:rsidRPr="0090107F">
        <w:rPr>
          <w:lang w:val="ru-RU"/>
        </w:rPr>
        <w:t>”</w:t>
      </w:r>
    </w:p>
    <w:p w14:paraId="3C86F1B0"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Покупатель</w:t>
      </w:r>
      <w:r w:rsidRPr="0090107F">
        <w:rPr>
          <w:lang w:val="ru-RU"/>
        </w:rPr>
        <w:t>”</w:t>
      </w:r>
    </w:p>
    <w:p w14:paraId="1FF2B492"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Поставщик</w:t>
      </w:r>
      <w:r w:rsidRPr="0090107F">
        <w:rPr>
          <w:lang w:val="ru-RU"/>
        </w:rPr>
        <w:t>”</w:t>
      </w:r>
    </w:p>
    <w:p w14:paraId="3D061164"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Платеж</w:t>
      </w:r>
      <w:r w:rsidRPr="0090107F">
        <w:rPr>
          <w:lang w:val="ru-RU"/>
        </w:rPr>
        <w:t>”</w:t>
      </w:r>
    </w:p>
    <w:p w14:paraId="2CD606B1"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Сотрудник</w:t>
      </w:r>
      <w:r w:rsidRPr="0090107F">
        <w:rPr>
          <w:lang w:val="ru-RU"/>
        </w:rPr>
        <w:t>”</w:t>
      </w:r>
    </w:p>
    <w:p w14:paraId="29CB7437"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Деталь</w:t>
      </w:r>
      <w:r w:rsidRPr="0090107F">
        <w:rPr>
          <w:lang w:val="ru-RU"/>
        </w:rPr>
        <w:t>”</w:t>
      </w:r>
    </w:p>
    <w:p w14:paraId="7D36397E"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Тип детали</w:t>
      </w:r>
      <w:r w:rsidRPr="0090107F">
        <w:rPr>
          <w:lang w:val="ru-RU"/>
        </w:rPr>
        <w:t>”</w:t>
      </w:r>
    </w:p>
    <w:p w14:paraId="24489CF9"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Накладная</w:t>
      </w:r>
      <w:r w:rsidRPr="0090107F">
        <w:rPr>
          <w:lang w:val="ru-RU"/>
        </w:rPr>
        <w:t>”</w:t>
      </w:r>
    </w:p>
    <w:p w14:paraId="10BABC39" w14:textId="77777777" w:rsidR="00ED34EE" w:rsidRDefault="00ED34EE" w:rsidP="00ED34EE">
      <w:pPr>
        <w:pStyle w:val="ae"/>
        <w:numPr>
          <w:ilvl w:val="0"/>
          <w:numId w:val="16"/>
        </w:numPr>
        <w:spacing w:line="360" w:lineRule="auto"/>
        <w:jc w:val="both"/>
        <w:rPr>
          <w:lang w:val="ru-RU"/>
        </w:rPr>
      </w:pPr>
      <w:r>
        <w:rPr>
          <w:lang w:val="ru-RU"/>
        </w:rPr>
        <w:t xml:space="preserve"> Поиска минимального незанятого </w:t>
      </w:r>
      <w:r>
        <w:t>id</w:t>
      </w:r>
      <w:r w:rsidRPr="0090107F">
        <w:rPr>
          <w:lang w:val="ru-RU"/>
        </w:rPr>
        <w:t xml:space="preserve"> </w:t>
      </w:r>
      <w:r>
        <w:rPr>
          <w:lang w:val="ru-RU"/>
        </w:rPr>
        <w:t xml:space="preserve">при добавлении записи в таблицу </w:t>
      </w:r>
      <w:r w:rsidRPr="0090107F">
        <w:rPr>
          <w:lang w:val="ru-RU"/>
        </w:rPr>
        <w:t>“</w:t>
      </w:r>
      <w:r>
        <w:rPr>
          <w:lang w:val="ru-RU"/>
        </w:rPr>
        <w:t>Строка накладной</w:t>
      </w:r>
      <w:r w:rsidRPr="0090107F">
        <w:rPr>
          <w:lang w:val="ru-RU"/>
        </w:rPr>
        <w:t>”</w:t>
      </w:r>
    </w:p>
    <w:p w14:paraId="66D3A049" w14:textId="77777777" w:rsidR="00ED34EE" w:rsidRDefault="00ED34EE" w:rsidP="00ED34EE">
      <w:pPr>
        <w:pStyle w:val="ae"/>
        <w:numPr>
          <w:ilvl w:val="0"/>
          <w:numId w:val="16"/>
        </w:numPr>
        <w:spacing w:line="360" w:lineRule="auto"/>
        <w:jc w:val="both"/>
        <w:rPr>
          <w:lang w:val="ru-RU"/>
        </w:rPr>
      </w:pPr>
      <w:r>
        <w:rPr>
          <w:lang w:val="ru-RU"/>
        </w:rPr>
        <w:t xml:space="preserve"> Автоматического обновления статуса наличия в продаже при изменении количества деталей на складе в таблице </w:t>
      </w:r>
      <w:r w:rsidRPr="001D6D08">
        <w:rPr>
          <w:lang w:val="ru-RU"/>
        </w:rPr>
        <w:t>“</w:t>
      </w:r>
      <w:r>
        <w:rPr>
          <w:lang w:val="ru-RU"/>
        </w:rPr>
        <w:t>Деталь</w:t>
      </w:r>
      <w:r w:rsidRPr="001D6D08">
        <w:rPr>
          <w:lang w:val="ru-RU"/>
        </w:rPr>
        <w:t>”</w:t>
      </w:r>
    </w:p>
    <w:p w14:paraId="5FB8F898" w14:textId="77777777" w:rsidR="00ED34EE" w:rsidRDefault="00ED34EE" w:rsidP="00ED34EE">
      <w:pPr>
        <w:pStyle w:val="ae"/>
        <w:numPr>
          <w:ilvl w:val="0"/>
          <w:numId w:val="16"/>
        </w:numPr>
        <w:spacing w:line="360" w:lineRule="auto"/>
        <w:jc w:val="both"/>
        <w:rPr>
          <w:lang w:val="ru-RU"/>
        </w:rPr>
      </w:pPr>
      <w:r>
        <w:rPr>
          <w:lang w:val="ru-RU"/>
        </w:rPr>
        <w:t xml:space="preserve"> Автоматического обновления статуса оплаты при добавлении записи в таблицу </w:t>
      </w:r>
      <w:r w:rsidRPr="00D9112C">
        <w:rPr>
          <w:lang w:val="ru-RU"/>
        </w:rPr>
        <w:t>“</w:t>
      </w:r>
      <w:r>
        <w:rPr>
          <w:lang w:val="ru-RU"/>
        </w:rPr>
        <w:t>Платеж</w:t>
      </w:r>
      <w:r w:rsidRPr="00D9112C">
        <w:rPr>
          <w:lang w:val="ru-RU"/>
        </w:rPr>
        <w:t>”</w:t>
      </w:r>
    </w:p>
    <w:p w14:paraId="5625C485" w14:textId="77777777" w:rsidR="00ED34EE" w:rsidRPr="0090107F" w:rsidRDefault="00ED34EE" w:rsidP="00ED34EE">
      <w:pPr>
        <w:pStyle w:val="ae"/>
        <w:numPr>
          <w:ilvl w:val="0"/>
          <w:numId w:val="16"/>
        </w:numPr>
        <w:spacing w:line="360" w:lineRule="auto"/>
        <w:jc w:val="both"/>
        <w:rPr>
          <w:lang w:val="ru-RU"/>
        </w:rPr>
      </w:pPr>
      <w:r>
        <w:rPr>
          <w:lang w:val="ru-RU"/>
        </w:rPr>
        <w:t xml:space="preserve"> Автоматического обновления общей суммы покупки в накладной при добавлении, удалении и изменении записи в таблице </w:t>
      </w:r>
      <w:r w:rsidRPr="00D9112C">
        <w:rPr>
          <w:lang w:val="ru-RU"/>
        </w:rPr>
        <w:t>“</w:t>
      </w:r>
      <w:r>
        <w:rPr>
          <w:lang w:val="ru-RU"/>
        </w:rPr>
        <w:t>Строка накладной</w:t>
      </w:r>
      <w:r w:rsidRPr="00D9112C">
        <w:rPr>
          <w:lang w:val="ru-RU"/>
        </w:rPr>
        <w:t>”</w:t>
      </w:r>
    </w:p>
    <w:p w14:paraId="01F11257" w14:textId="3C9A8CFE" w:rsidR="00ED34EE" w:rsidRPr="00CE58CA" w:rsidRDefault="00ED34EE" w:rsidP="00ED34EE">
      <w:pPr>
        <w:spacing w:line="360" w:lineRule="auto"/>
        <w:jc w:val="both"/>
        <w:rPr>
          <w:lang w:val="ru-RU"/>
        </w:rPr>
      </w:pPr>
      <w:r>
        <w:rPr>
          <w:lang w:val="ru-RU"/>
        </w:rPr>
        <w:t>Подробно ознакомиться с каждым из них можно в приложени</w:t>
      </w:r>
      <w:r>
        <w:rPr>
          <w:lang w:val="ru-RU"/>
        </w:rPr>
        <w:t>и</w:t>
      </w:r>
      <w:r>
        <w:rPr>
          <w:lang w:val="ru-RU"/>
        </w:rPr>
        <w:t xml:space="preserve"> </w:t>
      </w:r>
      <w:r>
        <w:rPr>
          <w:lang w:val="ru-RU"/>
        </w:rPr>
        <w:t>4</w:t>
      </w:r>
      <w:r>
        <w:rPr>
          <w:lang w:val="ru-RU"/>
        </w:rPr>
        <w:t>.</w:t>
      </w:r>
    </w:p>
    <w:p w14:paraId="199B61DB" w14:textId="51B7CD6F" w:rsidR="00ED34EE" w:rsidRDefault="00CE58CA" w:rsidP="00B63F1A">
      <w:pPr>
        <w:spacing w:before="240" w:line="360" w:lineRule="auto"/>
        <w:jc w:val="both"/>
        <w:rPr>
          <w:b/>
          <w:bCs/>
          <w:lang w:val="ru-RU"/>
        </w:rPr>
      </w:pPr>
      <w:r>
        <w:rPr>
          <w:b/>
          <w:bCs/>
          <w:lang w:val="ru-RU"/>
        </w:rPr>
        <w:lastRenderedPageBreak/>
        <w:tab/>
        <w:t>6 Разработка интерфейса</w:t>
      </w:r>
    </w:p>
    <w:p w14:paraId="1350FDC8" w14:textId="3BCE19E1" w:rsidR="00CE58CA" w:rsidRDefault="00D954CA" w:rsidP="00061BF4">
      <w:pPr>
        <w:spacing w:before="240" w:line="360" w:lineRule="auto"/>
        <w:ind w:firstLine="720"/>
        <w:jc w:val="both"/>
        <w:rPr>
          <w:lang w:val="ru-RU"/>
        </w:rPr>
      </w:pPr>
      <w:r>
        <w:rPr>
          <w:lang w:val="ru-RU"/>
        </w:rPr>
        <w:t xml:space="preserve">Для реализации интерфейсной части было принято решение создать </w:t>
      </w:r>
      <w:r w:rsidR="00C163E8">
        <w:t>T</w:t>
      </w:r>
      <w:r>
        <w:t>elegram</w:t>
      </w:r>
      <w:r>
        <w:rPr>
          <w:lang w:val="ru-RU"/>
        </w:rPr>
        <w:t xml:space="preserve">-бота с помощью библиотеки </w:t>
      </w:r>
      <w:r>
        <w:t>telebot</w:t>
      </w:r>
      <w:r w:rsidRPr="00D954CA">
        <w:rPr>
          <w:lang w:val="ru-RU"/>
        </w:rPr>
        <w:t xml:space="preserve"> </w:t>
      </w:r>
      <w:r>
        <w:rPr>
          <w:lang w:val="ru-RU"/>
        </w:rPr>
        <w:t xml:space="preserve">в </w:t>
      </w:r>
      <w:r>
        <w:t>Python</w:t>
      </w:r>
      <w:r w:rsidRPr="00D954CA">
        <w:rPr>
          <w:lang w:val="ru-RU"/>
        </w:rPr>
        <w:t>.</w:t>
      </w:r>
      <w:r>
        <w:rPr>
          <w:lang w:val="ru-RU"/>
        </w:rPr>
        <w:t xml:space="preserve"> Это обеспечит простоту </w:t>
      </w:r>
      <w:r w:rsidR="00C163E8">
        <w:rPr>
          <w:lang w:val="ru-RU"/>
        </w:rPr>
        <w:t xml:space="preserve">использования, кроссплатформенность и упрощенную аутентификацию, поскольку пользователь уже авторизован через </w:t>
      </w:r>
      <w:r w:rsidR="00C163E8">
        <w:t>Telegram</w:t>
      </w:r>
      <w:r w:rsidR="00C163E8" w:rsidRPr="00C163E8">
        <w:rPr>
          <w:lang w:val="ru-RU"/>
        </w:rPr>
        <w:t xml:space="preserve">. </w:t>
      </w:r>
      <w:r w:rsidR="007F3022">
        <w:rPr>
          <w:lang w:val="ru-RU"/>
        </w:rPr>
        <w:t xml:space="preserve">Взаимодействие между пользователем и базой данных реализовано при помощи библиотеки </w:t>
      </w:r>
      <w:r w:rsidR="007F3022" w:rsidRPr="007F3022">
        <w:rPr>
          <w:lang w:val="ru-RU"/>
        </w:rPr>
        <w:t>psycopg2</w:t>
      </w:r>
      <w:r w:rsidR="007F3022">
        <w:rPr>
          <w:lang w:val="ru-RU"/>
        </w:rPr>
        <w:t>. Ниже приведен пример реализации одного из запросов:</w:t>
      </w:r>
    </w:p>
    <w:tbl>
      <w:tblPr>
        <w:tblStyle w:val="aff0"/>
        <w:tblW w:w="0" w:type="auto"/>
        <w:tblLook w:val="04A0" w:firstRow="1" w:lastRow="0" w:firstColumn="1" w:lastColumn="0" w:noHBand="0" w:noVBand="1"/>
      </w:tblPr>
      <w:tblGrid>
        <w:gridCol w:w="10188"/>
      </w:tblGrid>
      <w:tr w:rsidR="007F3022" w:rsidRPr="007F3022" w14:paraId="69463335" w14:textId="77777777" w:rsidTr="007F3022">
        <w:tc>
          <w:tcPr>
            <w:tcW w:w="10188" w:type="dxa"/>
          </w:tcPr>
          <w:p w14:paraId="12129229" w14:textId="6445788A" w:rsidR="00F06BAE" w:rsidRPr="00F06BAE" w:rsidRDefault="00F06BAE" w:rsidP="00F06BAE">
            <w:pPr>
              <w:jc w:val="both"/>
            </w:pPr>
            <w:r>
              <w:t>import psycopg2</w:t>
            </w:r>
          </w:p>
          <w:p w14:paraId="12FA55D3" w14:textId="77777777" w:rsidR="00F06BAE" w:rsidRDefault="00F06BAE" w:rsidP="00F06BAE">
            <w:pPr>
              <w:jc w:val="both"/>
            </w:pPr>
          </w:p>
          <w:p w14:paraId="62AB6177" w14:textId="71BD9BE5" w:rsidR="00F06BAE" w:rsidRDefault="00F06BAE" w:rsidP="00F06BAE">
            <w:pPr>
              <w:jc w:val="both"/>
            </w:pPr>
            <w:r>
              <w:t>def get_connection():</w:t>
            </w:r>
          </w:p>
          <w:p w14:paraId="117CFE9B" w14:textId="66014AAB" w:rsidR="00F06BAE" w:rsidRDefault="00F06BAE" w:rsidP="00F06BAE">
            <w:pPr>
              <w:jc w:val="both"/>
            </w:pPr>
            <w:r>
              <w:t xml:space="preserve">    return psycopg2.connect(**database_settings)</w:t>
            </w:r>
          </w:p>
          <w:p w14:paraId="5A9A6FBD" w14:textId="77777777" w:rsidR="00F06BAE" w:rsidRDefault="00F06BAE" w:rsidP="00F06BAE">
            <w:pPr>
              <w:jc w:val="both"/>
            </w:pPr>
          </w:p>
          <w:p w14:paraId="07360668" w14:textId="466AFD1C" w:rsidR="007F3022" w:rsidRDefault="007F3022" w:rsidP="007F3022">
            <w:pPr>
              <w:jc w:val="both"/>
            </w:pPr>
            <w:r>
              <w:t>def check_fill():</w:t>
            </w:r>
          </w:p>
          <w:p w14:paraId="3EA06F17" w14:textId="77777777" w:rsidR="007F3022" w:rsidRDefault="007F3022" w:rsidP="007F3022">
            <w:pPr>
              <w:jc w:val="both"/>
            </w:pPr>
            <w:r>
              <w:t xml:space="preserve">    conn = get_connection()</w:t>
            </w:r>
          </w:p>
          <w:p w14:paraId="2BD29EBF" w14:textId="77777777" w:rsidR="007F3022" w:rsidRDefault="007F3022" w:rsidP="007F3022">
            <w:pPr>
              <w:jc w:val="both"/>
            </w:pPr>
            <w:r>
              <w:t xml:space="preserve">    cur = conn.cursor()</w:t>
            </w:r>
          </w:p>
          <w:p w14:paraId="4A20D39D" w14:textId="77777777" w:rsidR="007F3022" w:rsidRDefault="007F3022" w:rsidP="007F3022">
            <w:pPr>
              <w:jc w:val="both"/>
            </w:pPr>
            <w:r>
              <w:t xml:space="preserve">    if not cur.fetchone():</w:t>
            </w:r>
          </w:p>
          <w:p w14:paraId="6862F9C9" w14:textId="77777777" w:rsidR="007F3022" w:rsidRPr="007F3022" w:rsidRDefault="007F3022" w:rsidP="007F3022">
            <w:pPr>
              <w:jc w:val="both"/>
              <w:rPr>
                <w:lang w:val="ru-RU"/>
              </w:rPr>
            </w:pPr>
            <w:r>
              <w:t xml:space="preserve">        raise</w:t>
            </w:r>
            <w:r w:rsidRPr="007F3022">
              <w:rPr>
                <w:lang w:val="ru-RU"/>
              </w:rPr>
              <w:t xml:space="preserve"> </w:t>
            </w:r>
            <w:r>
              <w:t>ValueError</w:t>
            </w:r>
            <w:r w:rsidRPr="007F3022">
              <w:rPr>
                <w:lang w:val="ru-RU"/>
              </w:rPr>
              <w:t>("Ничего пополнять не нужно")</w:t>
            </w:r>
          </w:p>
          <w:p w14:paraId="3815865C" w14:textId="77777777" w:rsidR="007F3022" w:rsidRDefault="007F3022" w:rsidP="007F3022">
            <w:pPr>
              <w:jc w:val="both"/>
            </w:pPr>
            <w:r w:rsidRPr="007F3022">
              <w:rPr>
                <w:lang w:val="ru-RU"/>
              </w:rPr>
              <w:t xml:space="preserve">    </w:t>
            </w:r>
            <w:r>
              <w:t>cur.execute("""</w:t>
            </w:r>
          </w:p>
          <w:p w14:paraId="2CD0584E" w14:textId="77777777" w:rsidR="007F3022" w:rsidRDefault="007F3022" w:rsidP="007F3022">
            <w:pPr>
              <w:jc w:val="both"/>
            </w:pPr>
            <w:r>
              <w:t xml:space="preserve">        SELECT </w:t>
            </w:r>
          </w:p>
          <w:p w14:paraId="4FD87CDB" w14:textId="77777777" w:rsidR="007F3022" w:rsidRDefault="007F3022" w:rsidP="007F3022">
            <w:pPr>
              <w:jc w:val="both"/>
            </w:pPr>
            <w:r>
              <w:t xml:space="preserve">            part_id, </w:t>
            </w:r>
          </w:p>
          <w:p w14:paraId="3F3AB334" w14:textId="77777777" w:rsidR="007F3022" w:rsidRDefault="007F3022" w:rsidP="007F3022">
            <w:pPr>
              <w:jc w:val="both"/>
            </w:pPr>
            <w:r>
              <w:t xml:space="preserve">            material, </w:t>
            </w:r>
          </w:p>
          <w:p w14:paraId="49F99CF8" w14:textId="77777777" w:rsidR="007F3022" w:rsidRDefault="007F3022" w:rsidP="007F3022">
            <w:pPr>
              <w:jc w:val="both"/>
            </w:pPr>
            <w:r>
              <w:t xml:space="preserve">            quantity_in_stock,</w:t>
            </w:r>
          </w:p>
          <w:p w14:paraId="0807B016" w14:textId="77777777" w:rsidR="007F3022" w:rsidRDefault="007F3022" w:rsidP="007F3022">
            <w:pPr>
              <w:jc w:val="both"/>
            </w:pPr>
            <w:r>
              <w:t xml:space="preserve">            min_stock_level</w:t>
            </w:r>
          </w:p>
          <w:p w14:paraId="29FAF53D" w14:textId="77777777" w:rsidR="007F3022" w:rsidRDefault="007F3022" w:rsidP="007F3022">
            <w:pPr>
              <w:jc w:val="both"/>
            </w:pPr>
            <w:r>
              <w:t xml:space="preserve">        FROM Part</w:t>
            </w:r>
          </w:p>
          <w:p w14:paraId="1B9EF64F" w14:textId="3C1E5CB3" w:rsidR="007F3022" w:rsidRDefault="007F3022" w:rsidP="007F3022">
            <w:pPr>
              <w:jc w:val="both"/>
            </w:pPr>
            <w:r>
              <w:t xml:space="preserve">        WHERE</w:t>
            </w:r>
            <w:r w:rsidR="00045B38" w:rsidRPr="0042164D">
              <w:t xml:space="preserve"> </w:t>
            </w:r>
            <w:r w:rsidR="00782A46" w:rsidRPr="00782A46">
              <w:t>quantity_in_stock &lt; min_stock_level</w:t>
            </w:r>
          </w:p>
          <w:p w14:paraId="3C5C03AD" w14:textId="77777777" w:rsidR="007F3022" w:rsidRDefault="007F3022" w:rsidP="007F3022">
            <w:pPr>
              <w:jc w:val="both"/>
            </w:pPr>
            <w:r>
              <w:t xml:space="preserve">        ORDER BY min_stock_level - quantity_in_stock DESC</w:t>
            </w:r>
          </w:p>
          <w:p w14:paraId="3105C88F" w14:textId="77777777" w:rsidR="007F3022" w:rsidRDefault="007F3022" w:rsidP="007F3022">
            <w:pPr>
              <w:jc w:val="both"/>
            </w:pPr>
            <w:r>
              <w:t xml:space="preserve">        LIMIT 30</w:t>
            </w:r>
          </w:p>
          <w:p w14:paraId="45EBDF14" w14:textId="77777777" w:rsidR="007F3022" w:rsidRDefault="007F3022" w:rsidP="007F3022">
            <w:pPr>
              <w:jc w:val="both"/>
            </w:pPr>
            <w:r>
              <w:t xml:space="preserve">    """)</w:t>
            </w:r>
          </w:p>
          <w:p w14:paraId="04D9E6E6" w14:textId="77777777" w:rsidR="007F3022" w:rsidRDefault="007F3022" w:rsidP="007F3022">
            <w:pPr>
              <w:jc w:val="both"/>
            </w:pPr>
            <w:r>
              <w:t xml:space="preserve">    rows = cur.fetchall()</w:t>
            </w:r>
          </w:p>
          <w:p w14:paraId="367BB6DC" w14:textId="77777777" w:rsidR="007F3022" w:rsidRDefault="007F3022" w:rsidP="007F3022">
            <w:pPr>
              <w:jc w:val="both"/>
            </w:pPr>
            <w:r>
              <w:t xml:space="preserve">    colnames = [desc[0] for desc in cur.description]</w:t>
            </w:r>
          </w:p>
          <w:p w14:paraId="4322DD54" w14:textId="77777777" w:rsidR="007F3022" w:rsidRDefault="007F3022" w:rsidP="007F3022">
            <w:pPr>
              <w:jc w:val="both"/>
            </w:pPr>
            <w:r>
              <w:t xml:space="preserve">    cur.close()</w:t>
            </w:r>
          </w:p>
          <w:p w14:paraId="2B91BD54" w14:textId="77777777" w:rsidR="007F3022" w:rsidRDefault="007F3022" w:rsidP="007F3022">
            <w:pPr>
              <w:jc w:val="both"/>
            </w:pPr>
            <w:r>
              <w:t xml:space="preserve">    conn.close()</w:t>
            </w:r>
          </w:p>
          <w:p w14:paraId="411F4FD3" w14:textId="111902E1" w:rsidR="007F3022" w:rsidRPr="007F3022" w:rsidRDefault="007F3022" w:rsidP="007F3022">
            <w:pPr>
              <w:jc w:val="both"/>
            </w:pPr>
            <w:r>
              <w:t xml:space="preserve">    return colnames, rows</w:t>
            </w:r>
          </w:p>
        </w:tc>
      </w:tr>
    </w:tbl>
    <w:p w14:paraId="0D84E5C4" w14:textId="76DD44BC" w:rsidR="00E37ABC" w:rsidRPr="005D2166" w:rsidRDefault="00E37ABC" w:rsidP="00061BF4">
      <w:pPr>
        <w:spacing w:before="240" w:line="360" w:lineRule="auto"/>
        <w:ind w:firstLine="720"/>
        <w:jc w:val="both"/>
      </w:pPr>
      <w:r>
        <w:rPr>
          <w:lang w:val="ru-RU"/>
        </w:rPr>
        <w:t xml:space="preserve">Некоторые запросы видоизменены для того, чтобы подходить под ограничения на количество сообщений в </w:t>
      </w:r>
      <w:r>
        <w:t>Telegram</w:t>
      </w:r>
      <w:r w:rsidRPr="00E37ABC">
        <w:rPr>
          <w:lang w:val="ru-RU"/>
        </w:rPr>
        <w:t>.</w:t>
      </w:r>
      <w:r>
        <w:rPr>
          <w:lang w:val="ru-RU"/>
        </w:rPr>
        <w:t xml:space="preserve"> </w:t>
      </w:r>
      <w:r w:rsidR="005D2166">
        <w:rPr>
          <w:lang w:val="ru-RU"/>
        </w:rPr>
        <w:t>Однако, для того чтобы</w:t>
      </w:r>
      <w:r>
        <w:rPr>
          <w:lang w:val="ru-RU"/>
        </w:rPr>
        <w:t xml:space="preserve"> </w:t>
      </w:r>
      <w:r>
        <w:rPr>
          <w:lang w:val="ru-RU"/>
        </w:rPr>
        <w:lastRenderedPageBreak/>
        <w:t xml:space="preserve">предоставить пользователю возможность </w:t>
      </w:r>
      <w:r w:rsidR="005D2166">
        <w:rPr>
          <w:lang w:val="ru-RU"/>
        </w:rPr>
        <w:t xml:space="preserve">просмотра более подробной информации, было принято решение вместе с фрагментом таблицы отправлять 2 файла в формате </w:t>
      </w:r>
      <w:r w:rsidR="005D2166" w:rsidRPr="005D2166">
        <w:rPr>
          <w:lang w:val="ru-RU"/>
        </w:rPr>
        <w:t>.</w:t>
      </w:r>
      <w:r w:rsidR="005D2166">
        <w:t>txt</w:t>
      </w:r>
      <w:r w:rsidR="005D2166" w:rsidRPr="005D2166">
        <w:rPr>
          <w:lang w:val="ru-RU"/>
        </w:rPr>
        <w:t xml:space="preserve"> </w:t>
      </w:r>
      <w:r w:rsidR="005D2166">
        <w:rPr>
          <w:lang w:val="ru-RU"/>
        </w:rPr>
        <w:t xml:space="preserve">и </w:t>
      </w:r>
      <w:r w:rsidR="005D2166" w:rsidRPr="005D2166">
        <w:rPr>
          <w:lang w:val="ru-RU"/>
        </w:rPr>
        <w:t>.</w:t>
      </w:r>
      <w:r w:rsidR="005D2166">
        <w:t>md</w:t>
      </w:r>
      <w:r w:rsidR="005D2166">
        <w:rPr>
          <w:lang w:val="ru-RU"/>
        </w:rPr>
        <w:t xml:space="preserve">. </w:t>
      </w:r>
    </w:p>
    <w:p w14:paraId="6CC3B077" w14:textId="00810E60" w:rsidR="007F3022" w:rsidRDefault="005D2166" w:rsidP="00061BF4">
      <w:pPr>
        <w:spacing w:before="240" w:line="360" w:lineRule="auto"/>
        <w:ind w:firstLine="720"/>
        <w:jc w:val="both"/>
        <w:rPr>
          <w:lang w:val="ru-RU"/>
        </w:rPr>
      </w:pPr>
      <w:r w:rsidRPr="005D2166">
        <w:rPr>
          <w:lang w:val="ru-RU"/>
        </w:rPr>
        <w:drawing>
          <wp:anchor distT="0" distB="0" distL="114300" distR="114300" simplePos="0" relativeHeight="251661312" behindDoc="0" locked="0" layoutInCell="1" allowOverlap="1" wp14:anchorId="72BE82BB" wp14:editId="7BC9DDD4">
            <wp:simplePos x="0" y="0"/>
            <wp:positionH relativeFrom="column">
              <wp:posOffset>249555</wp:posOffset>
            </wp:positionH>
            <wp:positionV relativeFrom="paragraph">
              <wp:posOffset>476885</wp:posOffset>
            </wp:positionV>
            <wp:extent cx="5416550" cy="652018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6550" cy="6520180"/>
                    </a:xfrm>
                    <a:prstGeom prst="rect">
                      <a:avLst/>
                    </a:prstGeom>
                  </pic:spPr>
                </pic:pic>
              </a:graphicData>
            </a:graphic>
            <wp14:sizeRelH relativeFrom="margin">
              <wp14:pctWidth>0</wp14:pctWidth>
            </wp14:sizeRelH>
            <wp14:sizeRelV relativeFrom="margin">
              <wp14:pctHeight>0</wp14:pctHeight>
            </wp14:sizeRelV>
          </wp:anchor>
        </w:drawing>
      </w:r>
      <w:r w:rsidR="00782A46">
        <w:rPr>
          <w:lang w:val="ru-RU"/>
        </w:rPr>
        <w:t>Вид от лица пользователя представлен на рисунке 7:</w:t>
      </w:r>
    </w:p>
    <w:p w14:paraId="72113C4F" w14:textId="27B436A8" w:rsidR="005D2166" w:rsidRDefault="005D2166" w:rsidP="00061BF4">
      <w:pPr>
        <w:spacing w:before="240" w:line="360" w:lineRule="auto"/>
        <w:ind w:firstLine="720"/>
        <w:jc w:val="both"/>
        <w:rPr>
          <w:lang w:val="ru-RU"/>
        </w:rPr>
      </w:pPr>
    </w:p>
    <w:p w14:paraId="47A19D9A" w14:textId="064850F7" w:rsidR="001913F4" w:rsidRDefault="0042164D" w:rsidP="00061BF4">
      <w:pPr>
        <w:spacing w:before="240" w:line="360" w:lineRule="auto"/>
        <w:ind w:firstLine="720"/>
        <w:jc w:val="both"/>
        <w:rPr>
          <w:lang w:val="ru-RU"/>
        </w:rPr>
      </w:pPr>
      <w:r>
        <w:rPr>
          <w:lang w:val="ru-RU"/>
        </w:rPr>
        <w:lastRenderedPageBreak/>
        <w:t xml:space="preserve">На рисунках 8 и 9 продемонстрирован формат, в котором находятся данные внутри файлов </w:t>
      </w:r>
      <w:r w:rsidRPr="0042164D">
        <w:rPr>
          <w:lang w:val="ru-RU"/>
        </w:rPr>
        <w:t>“</w:t>
      </w:r>
      <w:r>
        <w:rPr>
          <w:lang w:val="ru-RU"/>
        </w:rPr>
        <w:t>Что_пополнить.</w:t>
      </w:r>
      <w:r>
        <w:t>txt</w:t>
      </w:r>
      <w:r w:rsidRPr="0042164D">
        <w:rPr>
          <w:lang w:val="ru-RU"/>
        </w:rPr>
        <w:t xml:space="preserve">” </w:t>
      </w:r>
      <w:r>
        <w:rPr>
          <w:lang w:val="ru-RU"/>
        </w:rPr>
        <w:t xml:space="preserve">и </w:t>
      </w:r>
      <w:r w:rsidRPr="0042164D">
        <w:rPr>
          <w:lang w:val="ru-RU"/>
        </w:rPr>
        <w:t>“</w:t>
      </w:r>
      <w:r>
        <w:rPr>
          <w:lang w:val="ru-RU"/>
        </w:rPr>
        <w:t>Что_пополнить</w:t>
      </w:r>
      <w:r w:rsidRPr="0042164D">
        <w:rPr>
          <w:lang w:val="ru-RU"/>
        </w:rPr>
        <w:t>.</w:t>
      </w:r>
      <w:r>
        <w:t>md</w:t>
      </w:r>
      <w:r w:rsidRPr="0042164D">
        <w:rPr>
          <w:lang w:val="ru-RU"/>
        </w:rPr>
        <w:t>”:</w:t>
      </w:r>
    </w:p>
    <w:p w14:paraId="463B3507" w14:textId="1F56D79E" w:rsidR="0042164D" w:rsidRPr="0042164D" w:rsidRDefault="0042164D" w:rsidP="00061BF4">
      <w:pPr>
        <w:spacing w:before="240" w:line="360" w:lineRule="auto"/>
        <w:ind w:firstLine="720"/>
        <w:jc w:val="both"/>
        <w:rPr>
          <w:lang w:val="ru-RU"/>
        </w:rPr>
      </w:pPr>
      <w:r w:rsidRPr="0042164D">
        <w:rPr>
          <w:lang w:val="ru-RU"/>
        </w:rPr>
        <w:drawing>
          <wp:anchor distT="0" distB="0" distL="114300" distR="114300" simplePos="0" relativeHeight="251665408" behindDoc="0" locked="0" layoutInCell="1" allowOverlap="1" wp14:anchorId="495ABE8C" wp14:editId="3894C59A">
            <wp:simplePos x="0" y="0"/>
            <wp:positionH relativeFrom="column">
              <wp:posOffset>890270</wp:posOffset>
            </wp:positionH>
            <wp:positionV relativeFrom="paragraph">
              <wp:posOffset>3443366</wp:posOffset>
            </wp:positionV>
            <wp:extent cx="4620270" cy="3553321"/>
            <wp:effectExtent l="0" t="0" r="889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3553321"/>
                    </a:xfrm>
                    <a:prstGeom prst="rect">
                      <a:avLst/>
                    </a:prstGeom>
                  </pic:spPr>
                </pic:pic>
              </a:graphicData>
            </a:graphic>
          </wp:anchor>
        </w:drawing>
      </w:r>
      <w:r>
        <w:rPr>
          <w:noProof/>
        </w:rPr>
        <w:drawing>
          <wp:anchor distT="0" distB="0" distL="114300" distR="114300" simplePos="0" relativeHeight="251663360" behindDoc="0" locked="0" layoutInCell="1" allowOverlap="1" wp14:anchorId="3D68CC23" wp14:editId="7BAD4068">
            <wp:simplePos x="0" y="0"/>
            <wp:positionH relativeFrom="column">
              <wp:posOffset>451782</wp:posOffset>
            </wp:positionH>
            <wp:positionV relativeFrom="paragraph">
              <wp:posOffset>23916</wp:posOffset>
            </wp:positionV>
            <wp:extent cx="5428571" cy="2857143"/>
            <wp:effectExtent l="0" t="0" r="1270" b="63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8571" cy="2857143"/>
                    </a:xfrm>
                    <a:prstGeom prst="rect">
                      <a:avLst/>
                    </a:prstGeom>
                  </pic:spPr>
                </pic:pic>
              </a:graphicData>
            </a:graphic>
          </wp:anchor>
        </w:drawing>
      </w:r>
    </w:p>
    <w:p w14:paraId="1DE1E023" w14:textId="1741F6C0" w:rsidR="005D2166" w:rsidRDefault="001B65B5" w:rsidP="001B65B5">
      <w:pPr>
        <w:spacing w:before="240" w:line="360" w:lineRule="auto"/>
        <w:jc w:val="both"/>
        <w:rPr>
          <w:lang w:val="ru-RU"/>
        </w:rPr>
      </w:pPr>
      <w:r>
        <w:rPr>
          <w:lang w:val="ru-RU"/>
        </w:rPr>
        <w:tab/>
      </w:r>
      <w:r w:rsidR="001D4739">
        <w:rPr>
          <w:lang w:val="ru-RU"/>
        </w:rPr>
        <w:t>Для выбора выполняемой функции было реализовано меню.</w:t>
      </w:r>
      <w:bookmarkStart w:id="0" w:name="_GoBack"/>
      <w:bookmarkEnd w:id="0"/>
      <w:r w:rsidR="001D4739">
        <w:rPr>
          <w:lang w:val="ru-RU"/>
        </w:rPr>
        <w:t xml:space="preserve"> </w:t>
      </w:r>
    </w:p>
    <w:p w14:paraId="0574D32E" w14:textId="59053346" w:rsidR="00782A46" w:rsidRPr="00782A46" w:rsidRDefault="00782A46" w:rsidP="00061BF4">
      <w:pPr>
        <w:spacing w:before="240" w:line="360" w:lineRule="auto"/>
        <w:ind w:firstLine="720"/>
        <w:jc w:val="both"/>
        <w:rPr>
          <w:lang w:val="ru-RU"/>
        </w:rPr>
      </w:pPr>
    </w:p>
    <w:p w14:paraId="66C21F1D" w14:textId="45F0A841" w:rsidR="00B63F1A" w:rsidRPr="00782A46" w:rsidRDefault="00B63F1A" w:rsidP="00483268">
      <w:pPr>
        <w:spacing w:before="240" w:line="360" w:lineRule="auto"/>
        <w:jc w:val="both"/>
        <w:rPr>
          <w:lang w:val="ru-RU"/>
        </w:rPr>
      </w:pPr>
    </w:p>
    <w:p w14:paraId="02419118" w14:textId="77777777" w:rsidR="008D63E7" w:rsidRPr="00EC6B92" w:rsidRDefault="008D63E7">
      <w:pPr>
        <w:rPr>
          <w:lang w:val="ru-RU"/>
        </w:rPr>
      </w:pPr>
    </w:p>
    <w:p w14:paraId="247C939F" w14:textId="4C4F7726" w:rsidR="00E6701F" w:rsidRPr="00EC6B92" w:rsidRDefault="00E6701F" w:rsidP="006A1EB7">
      <w:pPr>
        <w:spacing w:line="360" w:lineRule="auto"/>
        <w:jc w:val="both"/>
        <w:rPr>
          <w:lang w:val="ru-RU"/>
        </w:rPr>
      </w:pPr>
    </w:p>
    <w:p w14:paraId="7889C8A8" w14:textId="614D4F34" w:rsidR="00E6701F" w:rsidRPr="00E37ABC" w:rsidRDefault="00E6701F" w:rsidP="006A1EB7">
      <w:pPr>
        <w:spacing w:line="360" w:lineRule="auto"/>
        <w:jc w:val="both"/>
        <w:rPr>
          <w:lang w:val="ru-RU"/>
        </w:rPr>
      </w:pPr>
      <w:r w:rsidRPr="00EC6B92">
        <w:rPr>
          <w:lang w:val="ru-RU"/>
        </w:rPr>
        <w:br w:type="page"/>
      </w:r>
    </w:p>
    <w:p w14:paraId="33E8F99E" w14:textId="781B740E" w:rsidR="00E6701F" w:rsidRPr="0065549B" w:rsidRDefault="00C6266A" w:rsidP="00C6266A">
      <w:pPr>
        <w:spacing w:line="360" w:lineRule="auto"/>
        <w:jc w:val="center"/>
        <w:rPr>
          <w:b/>
          <w:bCs/>
          <w:lang w:val="ru-RU"/>
        </w:rPr>
      </w:pPr>
      <w:r>
        <w:rPr>
          <w:b/>
          <w:bCs/>
          <w:lang w:val="ru-RU"/>
        </w:rPr>
        <w:lastRenderedPageBreak/>
        <w:t>ПРИЛОЖЕНИЕ</w:t>
      </w:r>
      <w:r w:rsidRPr="0065549B">
        <w:rPr>
          <w:b/>
          <w:bCs/>
          <w:lang w:val="ru-RU"/>
        </w:rPr>
        <w:t xml:space="preserve"> 1</w:t>
      </w:r>
    </w:p>
    <w:p w14:paraId="26E48F74" w14:textId="77777777" w:rsidR="00E6701F" w:rsidRPr="0065549B" w:rsidRDefault="00E6701F" w:rsidP="006A1EB7">
      <w:pPr>
        <w:spacing w:line="360" w:lineRule="auto"/>
        <w:ind w:firstLine="720"/>
        <w:jc w:val="both"/>
        <w:rPr>
          <w:lang w:val="ru-RU"/>
        </w:rPr>
      </w:pPr>
      <w:r w:rsidRPr="00E6701F">
        <w:t>CREATE</w:t>
      </w:r>
      <w:r w:rsidRPr="0065549B">
        <w:rPr>
          <w:lang w:val="ru-RU"/>
        </w:rPr>
        <w:t xml:space="preserve"> </w:t>
      </w:r>
      <w:r w:rsidRPr="00E6701F">
        <w:t>TABLE</w:t>
      </w:r>
      <w:r w:rsidRPr="0065549B">
        <w:rPr>
          <w:lang w:val="ru-RU"/>
        </w:rPr>
        <w:t xml:space="preserve"> </w:t>
      </w:r>
      <w:r w:rsidRPr="00E6701F">
        <w:t>PartType</w:t>
      </w:r>
      <w:r w:rsidRPr="0065549B">
        <w:rPr>
          <w:lang w:val="ru-RU"/>
        </w:rPr>
        <w:t xml:space="preserve"> (</w:t>
      </w:r>
    </w:p>
    <w:p w14:paraId="29601668" w14:textId="77777777" w:rsidR="00E6701F" w:rsidRPr="00E6701F" w:rsidRDefault="00E6701F" w:rsidP="006A1EB7">
      <w:pPr>
        <w:spacing w:line="360" w:lineRule="auto"/>
        <w:ind w:firstLine="720"/>
        <w:jc w:val="both"/>
      </w:pPr>
      <w:r w:rsidRPr="00E6701F">
        <w:t> </w:t>
      </w:r>
      <w:r w:rsidRPr="0065549B">
        <w:rPr>
          <w:lang w:val="ru-RU"/>
        </w:rPr>
        <w:t xml:space="preserve"> </w:t>
      </w:r>
      <w:r w:rsidRPr="00E6701F">
        <w:t> </w:t>
      </w:r>
      <w:r w:rsidRPr="0065549B">
        <w:rPr>
          <w:lang w:val="ru-RU"/>
        </w:rPr>
        <w:t xml:space="preserve"> </w:t>
      </w:r>
      <w:r w:rsidRPr="00E6701F">
        <w:t xml:space="preserve">parttype_id SERIAL </w:t>
      </w:r>
      <w:r w:rsidRPr="00E6701F">
        <w:rPr>
          <w:i/>
          <w:iCs/>
        </w:rPr>
        <w:t>PRIMARY KEY</w:t>
      </w:r>
      <w:r w:rsidRPr="00E6701F">
        <w:t>,</w:t>
      </w:r>
    </w:p>
    <w:p w14:paraId="66484F46" w14:textId="77777777" w:rsidR="00E6701F" w:rsidRPr="00E6701F" w:rsidRDefault="00E6701F" w:rsidP="006A1EB7">
      <w:pPr>
        <w:spacing w:line="360" w:lineRule="auto"/>
        <w:ind w:firstLine="720"/>
        <w:jc w:val="both"/>
      </w:pPr>
      <w:r w:rsidRPr="00E6701F">
        <w:t>    type_name VARCHAR(100) NOT NULL,</w:t>
      </w:r>
    </w:p>
    <w:p w14:paraId="7F1612CF" w14:textId="77777777" w:rsidR="00E6701F" w:rsidRPr="00E6701F" w:rsidRDefault="00E6701F" w:rsidP="006A1EB7">
      <w:pPr>
        <w:spacing w:line="360" w:lineRule="auto"/>
        <w:ind w:firstLine="720"/>
        <w:jc w:val="both"/>
      </w:pPr>
      <w:r w:rsidRPr="00E6701F">
        <w:t>    description TEXT</w:t>
      </w:r>
    </w:p>
    <w:p w14:paraId="0CDC7C00" w14:textId="77777777" w:rsidR="00E6701F" w:rsidRPr="00E6701F" w:rsidRDefault="00E6701F" w:rsidP="006A1EB7">
      <w:pPr>
        <w:spacing w:line="360" w:lineRule="auto"/>
        <w:ind w:firstLine="720"/>
        <w:jc w:val="both"/>
      </w:pPr>
      <w:r w:rsidRPr="00E6701F">
        <w:t>);</w:t>
      </w:r>
    </w:p>
    <w:p w14:paraId="018DB597" w14:textId="77777777" w:rsidR="00E6701F" w:rsidRPr="00E6701F" w:rsidRDefault="00E6701F" w:rsidP="006A1EB7">
      <w:pPr>
        <w:spacing w:line="360" w:lineRule="auto"/>
        <w:ind w:firstLine="720"/>
        <w:jc w:val="both"/>
      </w:pPr>
      <w:r w:rsidRPr="00E6701F">
        <w:t>copy parttype FROM 'C:/tables/part_types.csv' WITH (FORMAT csv, HEADER true, DELIMITER ',', ENCODING 'UTF8');</w:t>
      </w:r>
    </w:p>
    <w:p w14:paraId="347C0E10" w14:textId="77777777" w:rsidR="00E6701F" w:rsidRPr="00E6701F" w:rsidRDefault="00E6701F" w:rsidP="006A1EB7">
      <w:pPr>
        <w:spacing w:line="360" w:lineRule="auto"/>
        <w:ind w:firstLine="720"/>
        <w:jc w:val="both"/>
      </w:pPr>
    </w:p>
    <w:p w14:paraId="16345C19" w14:textId="77777777" w:rsidR="00E6701F" w:rsidRPr="00E6701F" w:rsidRDefault="00E6701F" w:rsidP="006A1EB7">
      <w:pPr>
        <w:spacing w:line="360" w:lineRule="auto"/>
        <w:ind w:firstLine="720"/>
        <w:jc w:val="both"/>
      </w:pPr>
      <w:r w:rsidRPr="00E6701F">
        <w:t>CREATE TABLE Supplier (</w:t>
      </w:r>
    </w:p>
    <w:p w14:paraId="71BDF9B7" w14:textId="77777777" w:rsidR="00E6701F" w:rsidRPr="00E6701F" w:rsidRDefault="00E6701F" w:rsidP="006A1EB7">
      <w:pPr>
        <w:spacing w:line="360" w:lineRule="auto"/>
        <w:ind w:firstLine="720"/>
        <w:jc w:val="both"/>
      </w:pPr>
      <w:r w:rsidRPr="00E6701F">
        <w:t xml:space="preserve">    supplier_id SERIAL </w:t>
      </w:r>
      <w:r w:rsidRPr="00E6701F">
        <w:rPr>
          <w:i/>
          <w:iCs/>
        </w:rPr>
        <w:t>PRIMARY KEY</w:t>
      </w:r>
      <w:r w:rsidRPr="00E6701F">
        <w:t>,</w:t>
      </w:r>
    </w:p>
    <w:p w14:paraId="2021E6BE" w14:textId="77777777" w:rsidR="00E6701F" w:rsidRPr="00E6701F" w:rsidRDefault="00E6701F" w:rsidP="006A1EB7">
      <w:pPr>
        <w:spacing w:line="360" w:lineRule="auto"/>
        <w:ind w:firstLine="720"/>
        <w:jc w:val="both"/>
      </w:pPr>
      <w:r w:rsidRPr="00E6701F">
        <w:t>    supplier_name VARCHAR(100) NOT NULL,</w:t>
      </w:r>
    </w:p>
    <w:p w14:paraId="4F9DCFA1" w14:textId="77777777" w:rsidR="00E6701F" w:rsidRPr="00E6701F" w:rsidRDefault="00E6701F" w:rsidP="006A1EB7">
      <w:pPr>
        <w:spacing w:line="360" w:lineRule="auto"/>
        <w:ind w:firstLine="720"/>
        <w:jc w:val="both"/>
      </w:pPr>
      <w:r w:rsidRPr="00E6701F">
        <w:t>    contact_phone VARCHAR(50),</w:t>
      </w:r>
    </w:p>
    <w:p w14:paraId="74332DB3" w14:textId="77777777" w:rsidR="00E6701F" w:rsidRPr="00E6701F" w:rsidRDefault="00E6701F" w:rsidP="006A1EB7">
      <w:pPr>
        <w:spacing w:line="360" w:lineRule="auto"/>
        <w:ind w:firstLine="720"/>
        <w:jc w:val="both"/>
      </w:pPr>
      <w:r w:rsidRPr="00E6701F">
        <w:t>    email VARCHAR(50)</w:t>
      </w:r>
    </w:p>
    <w:p w14:paraId="6A6D208A" w14:textId="77777777" w:rsidR="00E6701F" w:rsidRPr="00E6701F" w:rsidRDefault="00E6701F" w:rsidP="006A1EB7">
      <w:pPr>
        <w:spacing w:line="360" w:lineRule="auto"/>
        <w:ind w:firstLine="720"/>
        <w:jc w:val="both"/>
      </w:pPr>
      <w:r w:rsidRPr="00E6701F">
        <w:t>);</w:t>
      </w:r>
    </w:p>
    <w:p w14:paraId="7786395A" w14:textId="77777777" w:rsidR="00E6701F" w:rsidRPr="00E6701F" w:rsidRDefault="00E6701F" w:rsidP="006A1EB7">
      <w:pPr>
        <w:spacing w:line="360" w:lineRule="auto"/>
        <w:ind w:firstLine="720"/>
        <w:jc w:val="both"/>
      </w:pPr>
      <w:r w:rsidRPr="00E6701F">
        <w:t>copy supplier FROM 'C:/tables/suppliers.csv' WITH (FORMAT csv, HEADER true, DELIMITER ',', ENCODING 'UTF8');</w:t>
      </w:r>
    </w:p>
    <w:p w14:paraId="73532F1F" w14:textId="77777777" w:rsidR="00E6701F" w:rsidRPr="00E6701F" w:rsidRDefault="00E6701F" w:rsidP="006A1EB7">
      <w:pPr>
        <w:spacing w:line="360" w:lineRule="auto"/>
        <w:ind w:firstLine="720"/>
        <w:jc w:val="both"/>
      </w:pPr>
    </w:p>
    <w:p w14:paraId="5943BB29" w14:textId="77777777" w:rsidR="00E6701F" w:rsidRPr="00E6701F" w:rsidRDefault="00E6701F" w:rsidP="006A1EB7">
      <w:pPr>
        <w:spacing w:line="360" w:lineRule="auto"/>
        <w:ind w:firstLine="720"/>
        <w:jc w:val="both"/>
      </w:pPr>
      <w:r w:rsidRPr="00E6701F">
        <w:t>CREATE TABLE Part (</w:t>
      </w:r>
    </w:p>
    <w:p w14:paraId="166FFA53" w14:textId="77777777" w:rsidR="00E6701F" w:rsidRPr="00E6701F" w:rsidRDefault="00E6701F" w:rsidP="006A1EB7">
      <w:pPr>
        <w:spacing w:line="360" w:lineRule="auto"/>
        <w:ind w:firstLine="720"/>
        <w:jc w:val="both"/>
      </w:pPr>
      <w:r w:rsidRPr="00E6701F">
        <w:t xml:space="preserve">    part_id SERIAL </w:t>
      </w:r>
      <w:r w:rsidRPr="00E6701F">
        <w:rPr>
          <w:i/>
          <w:iCs/>
        </w:rPr>
        <w:t>PRIMARY KEY</w:t>
      </w:r>
      <w:r w:rsidRPr="00E6701F">
        <w:t>,</w:t>
      </w:r>
    </w:p>
    <w:p w14:paraId="60E3013E" w14:textId="77777777" w:rsidR="00E6701F" w:rsidRPr="00E6701F" w:rsidRDefault="00E6701F" w:rsidP="006A1EB7">
      <w:pPr>
        <w:spacing w:line="360" w:lineRule="auto"/>
        <w:ind w:firstLine="720"/>
        <w:jc w:val="both"/>
      </w:pPr>
      <w:r w:rsidRPr="00E6701F">
        <w:lastRenderedPageBreak/>
        <w:t>    material VARCHAR(50) NOT NULL,</w:t>
      </w:r>
    </w:p>
    <w:p w14:paraId="7FB37F1C" w14:textId="77777777" w:rsidR="00E6701F" w:rsidRPr="00E6701F" w:rsidRDefault="00E6701F" w:rsidP="006A1EB7">
      <w:pPr>
        <w:spacing w:line="360" w:lineRule="auto"/>
        <w:ind w:firstLine="720"/>
        <w:jc w:val="both"/>
      </w:pPr>
      <w:r w:rsidRPr="00E6701F">
        <w:t>    weight DECIMAL(10,2),</w:t>
      </w:r>
    </w:p>
    <w:p w14:paraId="24206257" w14:textId="77777777" w:rsidR="00E6701F" w:rsidRPr="009D6B7A" w:rsidRDefault="00E6701F" w:rsidP="006A1EB7">
      <w:pPr>
        <w:spacing w:line="360" w:lineRule="auto"/>
        <w:ind w:firstLine="720"/>
        <w:jc w:val="both"/>
      </w:pPr>
      <w:r w:rsidRPr="00E6701F">
        <w:t xml:space="preserve">    </w:t>
      </w:r>
      <w:r w:rsidRPr="009D6B7A">
        <w:t>price DECIMAL(10,2) NOT NULL,</w:t>
      </w:r>
    </w:p>
    <w:p w14:paraId="09695F2D" w14:textId="77777777" w:rsidR="00E6701F" w:rsidRPr="00E6701F" w:rsidRDefault="00E6701F" w:rsidP="006A1EB7">
      <w:pPr>
        <w:spacing w:line="360" w:lineRule="auto"/>
        <w:ind w:firstLine="720"/>
        <w:jc w:val="both"/>
      </w:pPr>
      <w:r w:rsidRPr="009D6B7A">
        <w:t xml:space="preserve">    </w:t>
      </w:r>
      <w:r w:rsidRPr="00E6701F">
        <w:t xml:space="preserve">parttype_id SERIAL </w:t>
      </w:r>
      <w:r w:rsidRPr="00E6701F">
        <w:rPr>
          <w:i/>
          <w:iCs/>
        </w:rPr>
        <w:t>REFERENCES</w:t>
      </w:r>
      <w:r w:rsidRPr="00E6701F">
        <w:t xml:space="preserve"> PartType(parttype_id),</w:t>
      </w:r>
    </w:p>
    <w:p w14:paraId="2A750456" w14:textId="77777777" w:rsidR="00E6701F" w:rsidRPr="00E6701F" w:rsidRDefault="00E6701F" w:rsidP="006A1EB7">
      <w:pPr>
        <w:spacing w:line="360" w:lineRule="auto"/>
        <w:ind w:firstLine="720"/>
        <w:jc w:val="both"/>
      </w:pPr>
      <w:r w:rsidRPr="00E6701F">
        <w:t>    quantity_in_stock INT NOT NULL,</w:t>
      </w:r>
    </w:p>
    <w:p w14:paraId="6634198D" w14:textId="77777777" w:rsidR="00E6701F" w:rsidRPr="00E6701F" w:rsidRDefault="00E6701F" w:rsidP="006A1EB7">
      <w:pPr>
        <w:spacing w:line="360" w:lineRule="auto"/>
        <w:ind w:firstLine="720"/>
        <w:jc w:val="both"/>
      </w:pPr>
      <w:r w:rsidRPr="00E6701F">
        <w:t xml:space="preserve">    supplier_id SERIAL </w:t>
      </w:r>
      <w:r w:rsidRPr="00E6701F">
        <w:rPr>
          <w:i/>
          <w:iCs/>
        </w:rPr>
        <w:t>REFERENCES</w:t>
      </w:r>
      <w:r w:rsidRPr="00E6701F">
        <w:t xml:space="preserve"> Supplier(supplier_id),</w:t>
      </w:r>
    </w:p>
    <w:p w14:paraId="77C52CE8" w14:textId="77777777" w:rsidR="00E6701F" w:rsidRPr="00E6701F" w:rsidRDefault="00E6701F" w:rsidP="006A1EB7">
      <w:pPr>
        <w:spacing w:line="360" w:lineRule="auto"/>
        <w:ind w:firstLine="720"/>
        <w:jc w:val="both"/>
      </w:pPr>
      <w:r w:rsidRPr="00E6701F">
        <w:t xml:space="preserve">    min_stock_level INT </w:t>
      </w:r>
      <w:r w:rsidRPr="00E6701F">
        <w:rPr>
          <w:i/>
          <w:iCs/>
        </w:rPr>
        <w:t>DEFAULT</w:t>
      </w:r>
      <w:r w:rsidRPr="00E6701F">
        <w:t xml:space="preserve"> 0,</w:t>
      </w:r>
    </w:p>
    <w:p w14:paraId="6258B5B1" w14:textId="77777777" w:rsidR="00E6701F" w:rsidRPr="00E6701F" w:rsidRDefault="00E6701F" w:rsidP="006A1EB7">
      <w:pPr>
        <w:spacing w:line="360" w:lineRule="auto"/>
        <w:ind w:firstLine="720"/>
        <w:jc w:val="both"/>
      </w:pPr>
      <w:r w:rsidRPr="00E6701F">
        <w:t xml:space="preserve">    is_active BOOLEAN </w:t>
      </w:r>
      <w:r w:rsidRPr="00E6701F">
        <w:rPr>
          <w:i/>
          <w:iCs/>
        </w:rPr>
        <w:t>DEFAULT</w:t>
      </w:r>
      <w:r w:rsidRPr="00E6701F">
        <w:t xml:space="preserve"> TRUE</w:t>
      </w:r>
    </w:p>
    <w:p w14:paraId="003F396C" w14:textId="77777777" w:rsidR="00E6701F" w:rsidRPr="00E6701F" w:rsidRDefault="00E6701F" w:rsidP="006A1EB7">
      <w:pPr>
        <w:spacing w:line="360" w:lineRule="auto"/>
        <w:ind w:firstLine="720"/>
        <w:jc w:val="both"/>
      </w:pPr>
      <w:r w:rsidRPr="00E6701F">
        <w:t>);</w:t>
      </w:r>
    </w:p>
    <w:p w14:paraId="148A89DA" w14:textId="77777777" w:rsidR="00E6701F" w:rsidRPr="00E6701F" w:rsidRDefault="00E6701F" w:rsidP="006A1EB7">
      <w:pPr>
        <w:spacing w:line="360" w:lineRule="auto"/>
        <w:ind w:firstLine="720"/>
        <w:jc w:val="both"/>
      </w:pPr>
      <w:r w:rsidRPr="00E6701F">
        <w:t>copy part FROM 'C:/tables/parts.csv' WITH (FORMAT csv, HEADER true, DELIMITER ',', ENCODING 'UTF8');</w:t>
      </w:r>
    </w:p>
    <w:p w14:paraId="21D72AB8" w14:textId="77777777" w:rsidR="00E6701F" w:rsidRPr="00E6701F" w:rsidRDefault="00E6701F" w:rsidP="006A1EB7">
      <w:pPr>
        <w:spacing w:line="360" w:lineRule="auto"/>
        <w:ind w:firstLine="720"/>
        <w:jc w:val="both"/>
      </w:pPr>
    </w:p>
    <w:p w14:paraId="568E915E" w14:textId="77777777" w:rsidR="00E6701F" w:rsidRPr="00E6701F" w:rsidRDefault="00E6701F" w:rsidP="006A1EB7">
      <w:pPr>
        <w:spacing w:line="360" w:lineRule="auto"/>
        <w:ind w:firstLine="720"/>
        <w:jc w:val="both"/>
      </w:pPr>
      <w:r w:rsidRPr="00E6701F">
        <w:t>CREATE TABLE Customer (</w:t>
      </w:r>
    </w:p>
    <w:p w14:paraId="366B9BDD" w14:textId="77777777" w:rsidR="00E6701F" w:rsidRPr="00E6701F" w:rsidRDefault="00E6701F" w:rsidP="006A1EB7">
      <w:pPr>
        <w:spacing w:line="360" w:lineRule="auto"/>
        <w:ind w:firstLine="720"/>
        <w:jc w:val="both"/>
      </w:pPr>
      <w:r w:rsidRPr="00E6701F">
        <w:t xml:space="preserve">    customer_id SERIAL </w:t>
      </w:r>
      <w:r w:rsidRPr="00E6701F">
        <w:rPr>
          <w:i/>
          <w:iCs/>
        </w:rPr>
        <w:t>PRIMARY KEY</w:t>
      </w:r>
      <w:r w:rsidRPr="00E6701F">
        <w:t>,</w:t>
      </w:r>
    </w:p>
    <w:p w14:paraId="59474985" w14:textId="77777777" w:rsidR="00E6701F" w:rsidRPr="00E6701F" w:rsidRDefault="00E6701F" w:rsidP="006A1EB7">
      <w:pPr>
        <w:spacing w:line="360" w:lineRule="auto"/>
        <w:ind w:firstLine="720"/>
        <w:jc w:val="both"/>
      </w:pPr>
      <w:r w:rsidRPr="00E6701F">
        <w:t>    customer_name VARCHAR(100) NOT NULL,</w:t>
      </w:r>
    </w:p>
    <w:p w14:paraId="1EDC6429" w14:textId="77777777" w:rsidR="00E6701F" w:rsidRPr="00E6701F" w:rsidRDefault="00E6701F" w:rsidP="006A1EB7">
      <w:pPr>
        <w:spacing w:line="360" w:lineRule="auto"/>
        <w:ind w:firstLine="720"/>
        <w:jc w:val="both"/>
      </w:pPr>
      <w:r w:rsidRPr="00E6701F">
        <w:t>    city VARCHAR(50),</w:t>
      </w:r>
    </w:p>
    <w:p w14:paraId="07FB4181" w14:textId="77777777" w:rsidR="00E6701F" w:rsidRPr="00E6701F" w:rsidRDefault="00E6701F" w:rsidP="006A1EB7">
      <w:pPr>
        <w:spacing w:line="360" w:lineRule="auto"/>
        <w:ind w:firstLine="720"/>
        <w:jc w:val="both"/>
      </w:pPr>
      <w:r w:rsidRPr="00E6701F">
        <w:t>    contact_phone VARCHAR(50),</w:t>
      </w:r>
    </w:p>
    <w:p w14:paraId="4D0CA5B7" w14:textId="77777777" w:rsidR="00E6701F" w:rsidRPr="00E6701F" w:rsidRDefault="00E6701F" w:rsidP="006A1EB7">
      <w:pPr>
        <w:spacing w:line="360" w:lineRule="auto"/>
        <w:ind w:firstLine="720"/>
        <w:jc w:val="both"/>
      </w:pPr>
      <w:r w:rsidRPr="00E6701F">
        <w:t>    email VARCHAR(50)</w:t>
      </w:r>
    </w:p>
    <w:p w14:paraId="793E2BA1" w14:textId="77777777" w:rsidR="00E6701F" w:rsidRPr="00E6701F" w:rsidRDefault="00E6701F" w:rsidP="006A1EB7">
      <w:pPr>
        <w:spacing w:line="360" w:lineRule="auto"/>
        <w:ind w:firstLine="720"/>
        <w:jc w:val="both"/>
      </w:pPr>
      <w:r w:rsidRPr="00E6701F">
        <w:t>);</w:t>
      </w:r>
    </w:p>
    <w:p w14:paraId="611CAAA2" w14:textId="77777777" w:rsidR="00E6701F" w:rsidRPr="00E6701F" w:rsidRDefault="00E6701F" w:rsidP="006A1EB7">
      <w:pPr>
        <w:spacing w:line="360" w:lineRule="auto"/>
        <w:ind w:firstLine="720"/>
        <w:jc w:val="both"/>
      </w:pPr>
      <w:r w:rsidRPr="00E6701F">
        <w:lastRenderedPageBreak/>
        <w:t>copy customer FROM 'C:/tables/customers.csv' WITH (FORMAT csv, HEADER true, DELIMITER ',', ENCODING 'UTF8');</w:t>
      </w:r>
    </w:p>
    <w:p w14:paraId="23CAFF77" w14:textId="77777777" w:rsidR="00E6701F" w:rsidRPr="00E6701F" w:rsidRDefault="00E6701F" w:rsidP="006A1EB7">
      <w:pPr>
        <w:spacing w:line="360" w:lineRule="auto"/>
        <w:ind w:firstLine="720"/>
        <w:jc w:val="both"/>
      </w:pPr>
    </w:p>
    <w:p w14:paraId="3DB74050" w14:textId="77777777" w:rsidR="00E6701F" w:rsidRPr="00E6701F" w:rsidRDefault="00E6701F" w:rsidP="006A1EB7">
      <w:pPr>
        <w:spacing w:line="360" w:lineRule="auto"/>
        <w:ind w:firstLine="720"/>
        <w:jc w:val="both"/>
      </w:pPr>
      <w:r w:rsidRPr="00E6701F">
        <w:t>CREATE TABLE Employee (</w:t>
      </w:r>
    </w:p>
    <w:p w14:paraId="3A2B0CDD" w14:textId="77777777" w:rsidR="00E6701F" w:rsidRPr="00E6701F" w:rsidRDefault="00E6701F" w:rsidP="006A1EB7">
      <w:pPr>
        <w:spacing w:line="360" w:lineRule="auto"/>
        <w:ind w:firstLine="720"/>
        <w:jc w:val="both"/>
      </w:pPr>
      <w:r w:rsidRPr="00E6701F">
        <w:t xml:space="preserve">    employee_id SERIAL </w:t>
      </w:r>
      <w:r w:rsidRPr="00E6701F">
        <w:rPr>
          <w:i/>
          <w:iCs/>
        </w:rPr>
        <w:t>PRIMARY KEY</w:t>
      </w:r>
      <w:r w:rsidRPr="00E6701F">
        <w:t>,</w:t>
      </w:r>
    </w:p>
    <w:p w14:paraId="20993EEC" w14:textId="77777777" w:rsidR="00E6701F" w:rsidRPr="00E6701F" w:rsidRDefault="00E6701F" w:rsidP="006A1EB7">
      <w:pPr>
        <w:spacing w:line="360" w:lineRule="auto"/>
        <w:ind w:firstLine="720"/>
        <w:jc w:val="both"/>
      </w:pPr>
      <w:r w:rsidRPr="00E6701F">
        <w:t>    first_name VARCHAR(50) NOT NULL,</w:t>
      </w:r>
    </w:p>
    <w:p w14:paraId="320FA5E6" w14:textId="77777777" w:rsidR="00E6701F" w:rsidRPr="00E6701F" w:rsidRDefault="00E6701F" w:rsidP="006A1EB7">
      <w:pPr>
        <w:spacing w:line="360" w:lineRule="auto"/>
        <w:ind w:firstLine="720"/>
        <w:jc w:val="both"/>
      </w:pPr>
      <w:r w:rsidRPr="00E6701F">
        <w:t>    second_name VARCHAR(50) NOT NULL,</w:t>
      </w:r>
    </w:p>
    <w:p w14:paraId="1D5C2AF2" w14:textId="77777777" w:rsidR="00E6701F" w:rsidRPr="00E6701F" w:rsidRDefault="00E6701F" w:rsidP="006A1EB7">
      <w:pPr>
        <w:spacing w:line="360" w:lineRule="auto"/>
        <w:ind w:firstLine="720"/>
        <w:jc w:val="both"/>
      </w:pPr>
      <w:r w:rsidRPr="00E6701F">
        <w:t>    last_name VARCHAR(50) NOT NULL,</w:t>
      </w:r>
    </w:p>
    <w:p w14:paraId="73E836D7" w14:textId="77777777" w:rsidR="00E6701F" w:rsidRPr="00E6701F" w:rsidRDefault="00E6701F" w:rsidP="006A1EB7">
      <w:pPr>
        <w:spacing w:line="360" w:lineRule="auto"/>
        <w:ind w:firstLine="720"/>
        <w:jc w:val="both"/>
      </w:pPr>
      <w:r w:rsidRPr="00E6701F">
        <w:t>    position VARCHAR(50),</w:t>
      </w:r>
    </w:p>
    <w:p w14:paraId="2E8CC766" w14:textId="77777777" w:rsidR="00E6701F" w:rsidRPr="00E6701F" w:rsidRDefault="00E6701F" w:rsidP="006A1EB7">
      <w:pPr>
        <w:spacing w:line="360" w:lineRule="auto"/>
        <w:ind w:firstLine="720"/>
        <w:jc w:val="both"/>
      </w:pPr>
      <w:r w:rsidRPr="00E6701F">
        <w:t>    hire_date DATE,</w:t>
      </w:r>
    </w:p>
    <w:p w14:paraId="69CA601B" w14:textId="77777777" w:rsidR="00E6701F" w:rsidRPr="00E6701F" w:rsidRDefault="00E6701F" w:rsidP="006A1EB7">
      <w:pPr>
        <w:spacing w:line="360" w:lineRule="auto"/>
        <w:ind w:firstLine="720"/>
        <w:jc w:val="both"/>
      </w:pPr>
      <w:r w:rsidRPr="00E6701F">
        <w:t xml:space="preserve">   age INT </w:t>
      </w:r>
      <w:r w:rsidRPr="00E6701F">
        <w:rPr>
          <w:i/>
          <w:iCs/>
        </w:rPr>
        <w:t>CHECK</w:t>
      </w:r>
      <w:r w:rsidRPr="00E6701F">
        <w:t xml:space="preserve"> (age BETWEEN 18 AND 65)</w:t>
      </w:r>
    </w:p>
    <w:p w14:paraId="13D5D3AA" w14:textId="77777777" w:rsidR="00E6701F" w:rsidRPr="00E6701F" w:rsidRDefault="00E6701F" w:rsidP="006A1EB7">
      <w:pPr>
        <w:spacing w:line="360" w:lineRule="auto"/>
        <w:ind w:firstLine="720"/>
        <w:jc w:val="both"/>
      </w:pPr>
      <w:r w:rsidRPr="00E6701F">
        <w:t>);</w:t>
      </w:r>
    </w:p>
    <w:p w14:paraId="0D25CACC" w14:textId="77777777" w:rsidR="00E6701F" w:rsidRPr="00E6701F" w:rsidRDefault="00E6701F" w:rsidP="006A1EB7">
      <w:pPr>
        <w:spacing w:line="360" w:lineRule="auto"/>
        <w:ind w:firstLine="720"/>
        <w:jc w:val="both"/>
      </w:pPr>
      <w:r w:rsidRPr="00E6701F">
        <w:t>copy employee FROM 'C:/tables/employees.csv' WITH (FORMAT csv, HEADER true, DELIMITER ',', ENCODING 'UTF8');</w:t>
      </w:r>
    </w:p>
    <w:p w14:paraId="7DE1A3C3" w14:textId="77777777" w:rsidR="00E6701F" w:rsidRPr="00E6701F" w:rsidRDefault="00E6701F" w:rsidP="006A1EB7">
      <w:pPr>
        <w:spacing w:line="360" w:lineRule="auto"/>
        <w:ind w:firstLine="720"/>
        <w:jc w:val="both"/>
      </w:pPr>
    </w:p>
    <w:p w14:paraId="54545DC2" w14:textId="77777777" w:rsidR="00E6701F" w:rsidRPr="00E6701F" w:rsidRDefault="00E6701F" w:rsidP="006A1EB7">
      <w:pPr>
        <w:spacing w:line="360" w:lineRule="auto"/>
        <w:ind w:firstLine="720"/>
        <w:jc w:val="both"/>
      </w:pPr>
      <w:r w:rsidRPr="00E6701F">
        <w:t>CREATE TABLE Invoice (</w:t>
      </w:r>
    </w:p>
    <w:p w14:paraId="439DC74C" w14:textId="77777777" w:rsidR="00E6701F" w:rsidRPr="00E6701F" w:rsidRDefault="00E6701F" w:rsidP="006A1EB7">
      <w:pPr>
        <w:spacing w:line="360" w:lineRule="auto"/>
        <w:ind w:firstLine="720"/>
        <w:jc w:val="both"/>
      </w:pPr>
      <w:r w:rsidRPr="00E6701F">
        <w:t xml:space="preserve">    invoice_id SERIAL </w:t>
      </w:r>
      <w:r w:rsidRPr="00E6701F">
        <w:rPr>
          <w:i/>
          <w:iCs/>
        </w:rPr>
        <w:t>PRIMARY KEY</w:t>
      </w:r>
      <w:r w:rsidRPr="00E6701F">
        <w:t>,</w:t>
      </w:r>
    </w:p>
    <w:p w14:paraId="16F39710" w14:textId="77777777" w:rsidR="00E6701F" w:rsidRPr="00E6701F" w:rsidRDefault="00E6701F" w:rsidP="006A1EB7">
      <w:pPr>
        <w:spacing w:line="360" w:lineRule="auto"/>
        <w:ind w:firstLine="720"/>
        <w:jc w:val="both"/>
      </w:pPr>
      <w:r w:rsidRPr="00E6701F">
        <w:t>    invoice_date TIMESTAMP NOT NULL,</w:t>
      </w:r>
    </w:p>
    <w:p w14:paraId="19F6FC3C" w14:textId="77777777" w:rsidR="00E6701F" w:rsidRPr="00E6701F" w:rsidRDefault="00E6701F" w:rsidP="006A1EB7">
      <w:pPr>
        <w:spacing w:line="360" w:lineRule="auto"/>
        <w:ind w:firstLine="720"/>
        <w:jc w:val="both"/>
      </w:pPr>
      <w:r w:rsidRPr="00E6701F">
        <w:t>    total_amount DECIMAL(12,2) NOT NULL,</w:t>
      </w:r>
    </w:p>
    <w:p w14:paraId="33373ED9" w14:textId="77777777" w:rsidR="00E6701F" w:rsidRPr="00E6701F" w:rsidRDefault="00E6701F" w:rsidP="006A1EB7">
      <w:pPr>
        <w:spacing w:line="360" w:lineRule="auto"/>
        <w:ind w:firstLine="720"/>
        <w:jc w:val="both"/>
      </w:pPr>
      <w:r w:rsidRPr="00E6701F">
        <w:t xml:space="preserve">    customer_id SERIAL </w:t>
      </w:r>
      <w:r w:rsidRPr="00E6701F">
        <w:rPr>
          <w:i/>
          <w:iCs/>
        </w:rPr>
        <w:t>REFERENCES</w:t>
      </w:r>
      <w:r w:rsidRPr="00E6701F">
        <w:t xml:space="preserve"> Customer(customer_id),</w:t>
      </w:r>
    </w:p>
    <w:p w14:paraId="6972D562" w14:textId="77777777" w:rsidR="00E6701F" w:rsidRPr="00E6701F" w:rsidRDefault="00E6701F" w:rsidP="006A1EB7">
      <w:pPr>
        <w:spacing w:line="360" w:lineRule="auto"/>
        <w:ind w:firstLine="720"/>
        <w:jc w:val="both"/>
      </w:pPr>
      <w:r w:rsidRPr="00E6701F">
        <w:lastRenderedPageBreak/>
        <w:t xml:space="preserve">    employee_id SERIAL </w:t>
      </w:r>
      <w:r w:rsidRPr="00E6701F">
        <w:rPr>
          <w:i/>
          <w:iCs/>
        </w:rPr>
        <w:t>REFERENCES</w:t>
      </w:r>
      <w:r w:rsidRPr="00E6701F">
        <w:t xml:space="preserve"> Employee(employee_id),</w:t>
      </w:r>
    </w:p>
    <w:p w14:paraId="75710689" w14:textId="77777777" w:rsidR="00E6701F" w:rsidRPr="00E6701F" w:rsidRDefault="00E6701F" w:rsidP="006A1EB7">
      <w:pPr>
        <w:spacing w:line="360" w:lineRule="auto"/>
        <w:ind w:firstLine="720"/>
        <w:jc w:val="both"/>
      </w:pPr>
      <w:r w:rsidRPr="00E6701F">
        <w:t xml:space="preserve">    payment_status VARCHAR(50) </w:t>
      </w:r>
      <w:r w:rsidRPr="00E6701F">
        <w:rPr>
          <w:i/>
          <w:iCs/>
        </w:rPr>
        <w:t>CHECK</w:t>
      </w:r>
      <w:r w:rsidRPr="00E6701F">
        <w:t xml:space="preserve"> (payment_status IN ('</w:t>
      </w:r>
      <w:r w:rsidRPr="00E6701F">
        <w:rPr>
          <w:lang w:val="ru-RU"/>
        </w:rPr>
        <w:t>Оплачено</w:t>
      </w:r>
      <w:r w:rsidRPr="00E6701F">
        <w:t>', '</w:t>
      </w:r>
      <w:r w:rsidRPr="00E6701F">
        <w:rPr>
          <w:lang w:val="ru-RU"/>
        </w:rPr>
        <w:t>Не</w:t>
      </w:r>
      <w:r w:rsidRPr="00E6701F">
        <w:t xml:space="preserve"> </w:t>
      </w:r>
      <w:r w:rsidRPr="00E6701F">
        <w:rPr>
          <w:lang w:val="ru-RU"/>
        </w:rPr>
        <w:t>оплачено</w:t>
      </w:r>
      <w:r w:rsidRPr="00E6701F">
        <w:t>', '</w:t>
      </w:r>
      <w:r w:rsidRPr="00E6701F">
        <w:rPr>
          <w:lang w:val="ru-RU"/>
        </w:rPr>
        <w:t>Частично</w:t>
      </w:r>
      <w:r w:rsidRPr="00E6701F">
        <w:t xml:space="preserve"> </w:t>
      </w:r>
      <w:r w:rsidRPr="00E6701F">
        <w:rPr>
          <w:lang w:val="ru-RU"/>
        </w:rPr>
        <w:t>оплачено</w:t>
      </w:r>
      <w:r w:rsidRPr="00E6701F">
        <w:t xml:space="preserve">')) </w:t>
      </w:r>
      <w:r w:rsidRPr="00E6701F">
        <w:rPr>
          <w:i/>
          <w:iCs/>
        </w:rPr>
        <w:t>DEFAULT</w:t>
      </w:r>
      <w:r w:rsidRPr="00E6701F">
        <w:t xml:space="preserve"> '</w:t>
      </w:r>
      <w:r w:rsidRPr="00E6701F">
        <w:rPr>
          <w:lang w:val="ru-RU"/>
        </w:rPr>
        <w:t>Не</w:t>
      </w:r>
      <w:r w:rsidRPr="00E6701F">
        <w:t xml:space="preserve"> </w:t>
      </w:r>
      <w:r w:rsidRPr="00E6701F">
        <w:rPr>
          <w:lang w:val="ru-RU"/>
        </w:rPr>
        <w:t>оплачено</w:t>
      </w:r>
      <w:r w:rsidRPr="00E6701F">
        <w:t>'</w:t>
      </w:r>
    </w:p>
    <w:p w14:paraId="0C14B23B" w14:textId="77777777" w:rsidR="00E6701F" w:rsidRPr="00E6701F" w:rsidRDefault="00E6701F" w:rsidP="006A1EB7">
      <w:pPr>
        <w:spacing w:line="360" w:lineRule="auto"/>
        <w:ind w:firstLine="720"/>
        <w:jc w:val="both"/>
      </w:pPr>
      <w:r w:rsidRPr="00E6701F">
        <w:t>);</w:t>
      </w:r>
    </w:p>
    <w:p w14:paraId="110629AC" w14:textId="77777777" w:rsidR="00E6701F" w:rsidRPr="00E6701F" w:rsidRDefault="00E6701F" w:rsidP="006A1EB7">
      <w:pPr>
        <w:spacing w:line="360" w:lineRule="auto"/>
        <w:ind w:firstLine="720"/>
        <w:jc w:val="both"/>
      </w:pPr>
      <w:r w:rsidRPr="00E6701F">
        <w:t>copy invoice FROM 'C:/tables/invoices.csv' WITH (FORMAT csv, HEADER true, DELIMITER ',', ENCODING 'UTF8');</w:t>
      </w:r>
    </w:p>
    <w:p w14:paraId="347973B7" w14:textId="77777777" w:rsidR="00E6701F" w:rsidRPr="00E6701F" w:rsidRDefault="00E6701F" w:rsidP="006A1EB7">
      <w:pPr>
        <w:spacing w:line="360" w:lineRule="auto"/>
        <w:ind w:firstLine="720"/>
        <w:jc w:val="both"/>
      </w:pPr>
    </w:p>
    <w:p w14:paraId="32591138" w14:textId="77777777" w:rsidR="00E6701F" w:rsidRPr="00E6701F" w:rsidRDefault="00E6701F" w:rsidP="006A1EB7">
      <w:pPr>
        <w:spacing w:line="360" w:lineRule="auto"/>
        <w:ind w:firstLine="720"/>
        <w:jc w:val="both"/>
      </w:pPr>
      <w:r w:rsidRPr="00E6701F">
        <w:t>CREATE TABLE InvoiceLine (</w:t>
      </w:r>
    </w:p>
    <w:p w14:paraId="1DF64DBD" w14:textId="77777777" w:rsidR="00E6701F" w:rsidRPr="00E6701F" w:rsidRDefault="00E6701F" w:rsidP="006A1EB7">
      <w:pPr>
        <w:spacing w:line="360" w:lineRule="auto"/>
        <w:ind w:firstLine="720"/>
        <w:jc w:val="both"/>
      </w:pPr>
      <w:r w:rsidRPr="00E6701F">
        <w:t xml:space="preserve">    invoiceline_id SERIAL </w:t>
      </w:r>
      <w:r w:rsidRPr="00E6701F">
        <w:rPr>
          <w:i/>
          <w:iCs/>
        </w:rPr>
        <w:t>PRIMARY KEY</w:t>
      </w:r>
      <w:r w:rsidRPr="00E6701F">
        <w:t>,</w:t>
      </w:r>
    </w:p>
    <w:p w14:paraId="0D110E93" w14:textId="77777777" w:rsidR="00E6701F" w:rsidRPr="00E6701F" w:rsidRDefault="00E6701F" w:rsidP="006A1EB7">
      <w:pPr>
        <w:spacing w:line="360" w:lineRule="auto"/>
        <w:ind w:firstLine="720"/>
        <w:jc w:val="both"/>
      </w:pPr>
      <w:r w:rsidRPr="00E6701F">
        <w:t xml:space="preserve">    invoice_id SERIAL </w:t>
      </w:r>
      <w:r w:rsidRPr="00E6701F">
        <w:rPr>
          <w:i/>
          <w:iCs/>
        </w:rPr>
        <w:t>REFERENCES</w:t>
      </w:r>
      <w:r w:rsidRPr="00E6701F">
        <w:t xml:space="preserve"> Invoice(invoice_id),</w:t>
      </w:r>
    </w:p>
    <w:p w14:paraId="6268D8BE" w14:textId="77777777" w:rsidR="00E6701F" w:rsidRPr="00E6701F" w:rsidRDefault="00E6701F" w:rsidP="006A1EB7">
      <w:pPr>
        <w:spacing w:line="360" w:lineRule="auto"/>
        <w:ind w:firstLine="720"/>
        <w:jc w:val="both"/>
      </w:pPr>
      <w:r w:rsidRPr="00E6701F">
        <w:t xml:space="preserve">    part_id INT </w:t>
      </w:r>
      <w:r w:rsidRPr="00E6701F">
        <w:rPr>
          <w:i/>
          <w:iCs/>
        </w:rPr>
        <w:t>REFERENCES</w:t>
      </w:r>
      <w:r w:rsidRPr="00E6701F">
        <w:t xml:space="preserve"> Part(part_id),</w:t>
      </w:r>
    </w:p>
    <w:p w14:paraId="6B4FEBD4" w14:textId="77777777" w:rsidR="00E6701F" w:rsidRPr="00E6701F" w:rsidRDefault="00E6701F" w:rsidP="006A1EB7">
      <w:pPr>
        <w:spacing w:line="360" w:lineRule="auto"/>
        <w:ind w:firstLine="720"/>
        <w:jc w:val="both"/>
      </w:pPr>
      <w:r w:rsidRPr="00E6701F">
        <w:t xml:space="preserve">    quantity INT NOT NULL </w:t>
      </w:r>
      <w:r w:rsidRPr="00E6701F">
        <w:rPr>
          <w:i/>
          <w:iCs/>
        </w:rPr>
        <w:t>CHECK</w:t>
      </w:r>
      <w:r w:rsidRPr="00E6701F">
        <w:t xml:space="preserve"> (quantity &gt; 0),</w:t>
      </w:r>
    </w:p>
    <w:p w14:paraId="7417190D" w14:textId="77777777" w:rsidR="00E6701F" w:rsidRPr="00E6701F" w:rsidRDefault="00E6701F" w:rsidP="006A1EB7">
      <w:pPr>
        <w:spacing w:line="360" w:lineRule="auto"/>
        <w:ind w:firstLine="720"/>
        <w:jc w:val="both"/>
      </w:pPr>
      <w:r w:rsidRPr="00E6701F">
        <w:t>    unit_price DECIMAL(10,2) NOT NULL,</w:t>
      </w:r>
    </w:p>
    <w:p w14:paraId="3528FD70" w14:textId="77777777" w:rsidR="00E6701F" w:rsidRPr="00E6701F" w:rsidRDefault="00E6701F" w:rsidP="006A1EB7">
      <w:pPr>
        <w:spacing w:line="360" w:lineRule="auto"/>
        <w:ind w:firstLine="720"/>
        <w:jc w:val="both"/>
      </w:pPr>
      <w:r w:rsidRPr="00E6701F">
        <w:t>    line_total DECIMAL(12,2) NOT NULL</w:t>
      </w:r>
    </w:p>
    <w:p w14:paraId="008F72F4" w14:textId="77777777" w:rsidR="00E6701F" w:rsidRPr="00E6701F" w:rsidRDefault="00E6701F" w:rsidP="006A1EB7">
      <w:pPr>
        <w:spacing w:line="360" w:lineRule="auto"/>
        <w:ind w:firstLine="720"/>
        <w:jc w:val="both"/>
      </w:pPr>
      <w:r w:rsidRPr="00E6701F">
        <w:t>);</w:t>
      </w:r>
    </w:p>
    <w:p w14:paraId="1A39B623" w14:textId="77777777" w:rsidR="00E6701F" w:rsidRPr="00E6701F" w:rsidRDefault="00E6701F" w:rsidP="006A1EB7">
      <w:pPr>
        <w:spacing w:line="360" w:lineRule="auto"/>
        <w:ind w:firstLine="720"/>
        <w:jc w:val="both"/>
      </w:pPr>
      <w:r w:rsidRPr="00E6701F">
        <w:t>copy invoiceline FROM 'C:/tables/invoice_lines.csv' WITH (FORMAT csv, HEADER true, DELIMITER ',', ENCODING 'UTF8');</w:t>
      </w:r>
    </w:p>
    <w:p w14:paraId="330D18BC" w14:textId="77777777" w:rsidR="00E6701F" w:rsidRPr="00E6701F" w:rsidRDefault="00E6701F" w:rsidP="006A1EB7">
      <w:pPr>
        <w:spacing w:line="360" w:lineRule="auto"/>
        <w:ind w:firstLine="720"/>
        <w:jc w:val="both"/>
      </w:pPr>
    </w:p>
    <w:p w14:paraId="187AB63C" w14:textId="77777777" w:rsidR="00E6701F" w:rsidRPr="00E6701F" w:rsidRDefault="00E6701F" w:rsidP="006A1EB7">
      <w:pPr>
        <w:spacing w:line="360" w:lineRule="auto"/>
        <w:ind w:firstLine="720"/>
        <w:jc w:val="both"/>
      </w:pPr>
      <w:r w:rsidRPr="00E6701F">
        <w:t>CREATE TABLE Payment (</w:t>
      </w:r>
    </w:p>
    <w:p w14:paraId="36ADD408" w14:textId="77777777" w:rsidR="00E6701F" w:rsidRPr="00E6701F" w:rsidRDefault="00E6701F" w:rsidP="006A1EB7">
      <w:pPr>
        <w:spacing w:line="360" w:lineRule="auto"/>
        <w:ind w:firstLine="720"/>
        <w:jc w:val="both"/>
      </w:pPr>
      <w:r w:rsidRPr="00E6701F">
        <w:t xml:space="preserve">    payment_id SERIAL </w:t>
      </w:r>
      <w:r w:rsidRPr="00E6701F">
        <w:rPr>
          <w:i/>
          <w:iCs/>
        </w:rPr>
        <w:t>PRIMARY KEY</w:t>
      </w:r>
      <w:r w:rsidRPr="00E6701F">
        <w:t>,</w:t>
      </w:r>
    </w:p>
    <w:p w14:paraId="45AC09E4" w14:textId="77777777" w:rsidR="00E6701F" w:rsidRPr="00E6701F" w:rsidRDefault="00E6701F" w:rsidP="006A1EB7">
      <w:pPr>
        <w:spacing w:line="360" w:lineRule="auto"/>
        <w:ind w:firstLine="720"/>
        <w:jc w:val="both"/>
      </w:pPr>
      <w:r w:rsidRPr="00E6701F">
        <w:t xml:space="preserve">    invoice_id INT </w:t>
      </w:r>
      <w:r w:rsidRPr="00E6701F">
        <w:rPr>
          <w:i/>
          <w:iCs/>
        </w:rPr>
        <w:t>REFERENCES</w:t>
      </w:r>
      <w:r w:rsidRPr="00E6701F">
        <w:t xml:space="preserve"> Invoice(invoice_id),</w:t>
      </w:r>
    </w:p>
    <w:p w14:paraId="74043CDA" w14:textId="77777777" w:rsidR="00E6701F" w:rsidRPr="00E6701F" w:rsidRDefault="00E6701F" w:rsidP="006A1EB7">
      <w:pPr>
        <w:spacing w:line="360" w:lineRule="auto"/>
        <w:ind w:firstLine="720"/>
        <w:jc w:val="both"/>
      </w:pPr>
      <w:r w:rsidRPr="00E6701F">
        <w:lastRenderedPageBreak/>
        <w:t>    payment_date DATE NOT NULL,</w:t>
      </w:r>
    </w:p>
    <w:p w14:paraId="619F6CE8" w14:textId="77777777" w:rsidR="00E6701F" w:rsidRPr="00E6701F" w:rsidRDefault="00E6701F" w:rsidP="006A1EB7">
      <w:pPr>
        <w:spacing w:line="360" w:lineRule="auto"/>
        <w:ind w:firstLine="720"/>
        <w:jc w:val="both"/>
      </w:pPr>
      <w:r w:rsidRPr="00E6701F">
        <w:t xml:space="preserve">    amount DECIMAL(12,2) NOT NULL </w:t>
      </w:r>
      <w:r w:rsidRPr="00E6701F">
        <w:rPr>
          <w:i/>
          <w:iCs/>
        </w:rPr>
        <w:t>CHECK</w:t>
      </w:r>
      <w:r w:rsidRPr="00E6701F">
        <w:t xml:space="preserve"> (amount &gt; 0),</w:t>
      </w:r>
    </w:p>
    <w:p w14:paraId="3C21E7E8" w14:textId="77777777" w:rsidR="00E6701F" w:rsidRPr="00E6701F" w:rsidRDefault="00E6701F" w:rsidP="006A1EB7">
      <w:pPr>
        <w:spacing w:line="360" w:lineRule="auto"/>
        <w:ind w:firstLine="720"/>
        <w:jc w:val="both"/>
      </w:pPr>
      <w:r w:rsidRPr="00E6701F">
        <w:t xml:space="preserve">    payment_method VARCHAR(50) </w:t>
      </w:r>
      <w:r w:rsidRPr="00E6701F">
        <w:rPr>
          <w:i/>
          <w:iCs/>
        </w:rPr>
        <w:t>CHECK</w:t>
      </w:r>
      <w:r w:rsidRPr="00E6701F">
        <w:t xml:space="preserve"> (payment_method IN ('</w:t>
      </w:r>
      <w:r w:rsidRPr="00E6701F">
        <w:rPr>
          <w:lang w:val="ru-RU"/>
        </w:rPr>
        <w:t>Наличный</w:t>
      </w:r>
      <w:r w:rsidRPr="00E6701F">
        <w:t xml:space="preserve"> </w:t>
      </w:r>
      <w:r w:rsidRPr="00E6701F">
        <w:rPr>
          <w:lang w:val="ru-RU"/>
        </w:rPr>
        <w:t>расчет</w:t>
      </w:r>
      <w:r w:rsidRPr="00E6701F">
        <w:t>', '</w:t>
      </w:r>
      <w:r w:rsidRPr="00E6701F">
        <w:rPr>
          <w:lang w:val="ru-RU"/>
        </w:rPr>
        <w:t>Безналичный</w:t>
      </w:r>
      <w:r w:rsidRPr="00E6701F">
        <w:t xml:space="preserve"> </w:t>
      </w:r>
      <w:r w:rsidRPr="00E6701F">
        <w:rPr>
          <w:lang w:val="ru-RU"/>
        </w:rPr>
        <w:t>расчет</w:t>
      </w:r>
      <w:r w:rsidRPr="00E6701F">
        <w:t xml:space="preserve">')) </w:t>
      </w:r>
      <w:r w:rsidRPr="00E6701F">
        <w:rPr>
          <w:i/>
          <w:iCs/>
        </w:rPr>
        <w:t>DEFAULT</w:t>
      </w:r>
      <w:r w:rsidRPr="00E6701F">
        <w:t xml:space="preserve"> '</w:t>
      </w:r>
      <w:r w:rsidRPr="00E6701F">
        <w:rPr>
          <w:lang w:val="ru-RU"/>
        </w:rPr>
        <w:t>Безналичный</w:t>
      </w:r>
      <w:r w:rsidRPr="00E6701F">
        <w:t xml:space="preserve"> </w:t>
      </w:r>
      <w:r w:rsidRPr="00E6701F">
        <w:rPr>
          <w:lang w:val="ru-RU"/>
        </w:rPr>
        <w:t>расчет</w:t>
      </w:r>
      <w:r w:rsidRPr="00E6701F">
        <w:t>'</w:t>
      </w:r>
    </w:p>
    <w:p w14:paraId="7BCA9122" w14:textId="77777777" w:rsidR="00E6701F" w:rsidRPr="00E6701F" w:rsidRDefault="00E6701F" w:rsidP="006A1EB7">
      <w:pPr>
        <w:spacing w:line="360" w:lineRule="auto"/>
        <w:ind w:firstLine="720"/>
        <w:jc w:val="both"/>
      </w:pPr>
      <w:r w:rsidRPr="00E6701F">
        <w:t>);</w:t>
      </w:r>
    </w:p>
    <w:p w14:paraId="252ECE19" w14:textId="77777777" w:rsidR="00E6701F" w:rsidRPr="00E6701F" w:rsidRDefault="00E6701F" w:rsidP="006A1EB7">
      <w:pPr>
        <w:spacing w:line="360" w:lineRule="auto"/>
        <w:ind w:firstLine="720"/>
        <w:jc w:val="both"/>
      </w:pPr>
      <w:r w:rsidRPr="00E6701F">
        <w:t>COPY payment FROM 'C:/tables/payments.csv' WITH (FORMAT csv, HEADER true, DELIMITER ',', ENCODING 'UTF8');</w:t>
      </w:r>
    </w:p>
    <w:p w14:paraId="0FA55B98" w14:textId="77777777" w:rsidR="00E6701F" w:rsidRPr="00E6701F" w:rsidRDefault="00E6701F" w:rsidP="006A1EB7">
      <w:pPr>
        <w:spacing w:line="360" w:lineRule="auto"/>
        <w:ind w:firstLine="720"/>
        <w:jc w:val="both"/>
      </w:pPr>
    </w:p>
    <w:p w14:paraId="55B786C5" w14:textId="77777777" w:rsidR="00E6701F" w:rsidRPr="00E6701F" w:rsidRDefault="00E6701F" w:rsidP="006A1EB7">
      <w:pPr>
        <w:spacing w:line="360" w:lineRule="auto"/>
        <w:ind w:firstLine="720"/>
        <w:jc w:val="both"/>
      </w:pPr>
      <w:r w:rsidRPr="00E6701F">
        <w:rPr>
          <w:i/>
          <w:iCs/>
        </w:rPr>
        <w:t xml:space="preserve">-- </w:t>
      </w:r>
      <w:r w:rsidRPr="00E6701F">
        <w:rPr>
          <w:i/>
          <w:iCs/>
          <w:lang w:val="ru-RU"/>
        </w:rPr>
        <w:t>Индексы</w:t>
      </w:r>
      <w:r w:rsidRPr="00E6701F">
        <w:rPr>
          <w:i/>
          <w:iCs/>
        </w:rPr>
        <w:t xml:space="preserve"> </w:t>
      </w:r>
      <w:r w:rsidRPr="00E6701F">
        <w:rPr>
          <w:i/>
          <w:iCs/>
          <w:lang w:val="ru-RU"/>
        </w:rPr>
        <w:t>для</w:t>
      </w:r>
      <w:r w:rsidRPr="00E6701F">
        <w:rPr>
          <w:i/>
          <w:iCs/>
        </w:rPr>
        <w:t xml:space="preserve"> </w:t>
      </w:r>
      <w:r w:rsidRPr="00E6701F">
        <w:rPr>
          <w:i/>
          <w:iCs/>
          <w:lang w:val="ru-RU"/>
        </w:rPr>
        <w:t>ускорения</w:t>
      </w:r>
    </w:p>
    <w:p w14:paraId="7CBA2860" w14:textId="77777777" w:rsidR="00E6701F" w:rsidRPr="00E6701F" w:rsidRDefault="00E6701F" w:rsidP="006A1EB7">
      <w:pPr>
        <w:spacing w:line="360" w:lineRule="auto"/>
        <w:ind w:firstLine="720"/>
        <w:jc w:val="both"/>
      </w:pPr>
      <w:r w:rsidRPr="00E6701F">
        <w:t>CREATE INDEX idx_part_parttype ON Part(parttype_id);</w:t>
      </w:r>
    </w:p>
    <w:p w14:paraId="0CABF1E6" w14:textId="77777777" w:rsidR="00E6701F" w:rsidRPr="00E6701F" w:rsidRDefault="00E6701F" w:rsidP="006A1EB7">
      <w:pPr>
        <w:spacing w:line="360" w:lineRule="auto"/>
        <w:ind w:firstLine="720"/>
        <w:jc w:val="both"/>
      </w:pPr>
      <w:r w:rsidRPr="00E6701F">
        <w:t>CREATE INDEX idx_part_supplier ON Part(supplier_id);</w:t>
      </w:r>
    </w:p>
    <w:p w14:paraId="3B6BC452" w14:textId="77777777" w:rsidR="00E6701F" w:rsidRPr="00E6701F" w:rsidRDefault="00E6701F" w:rsidP="006A1EB7">
      <w:pPr>
        <w:spacing w:line="360" w:lineRule="auto"/>
        <w:ind w:firstLine="720"/>
        <w:jc w:val="both"/>
      </w:pPr>
      <w:r w:rsidRPr="00E6701F">
        <w:t>CREATE INDEX idx_invoice_customer ON Invoice(customer_id);</w:t>
      </w:r>
    </w:p>
    <w:p w14:paraId="3057475F" w14:textId="77777777" w:rsidR="00E6701F" w:rsidRPr="00E6701F" w:rsidRDefault="00E6701F" w:rsidP="006A1EB7">
      <w:pPr>
        <w:spacing w:line="360" w:lineRule="auto"/>
        <w:ind w:firstLine="720"/>
        <w:jc w:val="both"/>
      </w:pPr>
      <w:r w:rsidRPr="00E6701F">
        <w:t>CREATE INDEX idx_invoice_employee ON Invoice(employee_id);</w:t>
      </w:r>
    </w:p>
    <w:p w14:paraId="1F59C93A" w14:textId="77777777" w:rsidR="00E6701F" w:rsidRPr="00E6701F" w:rsidRDefault="00E6701F" w:rsidP="006A1EB7">
      <w:pPr>
        <w:spacing w:line="360" w:lineRule="auto"/>
        <w:ind w:firstLine="720"/>
        <w:jc w:val="both"/>
      </w:pPr>
      <w:r w:rsidRPr="00E6701F">
        <w:t>CREATE INDEX idx_invoice_date ON Invoice(invoice_date);</w:t>
      </w:r>
    </w:p>
    <w:p w14:paraId="52897502" w14:textId="77777777" w:rsidR="00E6701F" w:rsidRPr="00E6701F" w:rsidRDefault="00E6701F" w:rsidP="006A1EB7">
      <w:pPr>
        <w:spacing w:line="360" w:lineRule="auto"/>
        <w:ind w:firstLine="720"/>
        <w:jc w:val="both"/>
      </w:pPr>
      <w:r w:rsidRPr="00E6701F">
        <w:t>CREATE INDEX idx_invoiceline_part ON InvoiceLine(part_id);</w:t>
      </w:r>
    </w:p>
    <w:p w14:paraId="7E5ABDBE" w14:textId="77777777" w:rsidR="00E6701F" w:rsidRPr="00E6701F" w:rsidRDefault="00E6701F" w:rsidP="006A1EB7">
      <w:pPr>
        <w:spacing w:line="360" w:lineRule="auto"/>
        <w:ind w:firstLine="720"/>
        <w:jc w:val="both"/>
      </w:pPr>
      <w:r w:rsidRPr="00E6701F">
        <w:t>CREATE INDEX idx_invoiceline_invoice ON InvoiceLine(invoice_id);</w:t>
      </w:r>
    </w:p>
    <w:p w14:paraId="7A2E1110" w14:textId="77777777" w:rsidR="00E6701F" w:rsidRPr="00E6701F" w:rsidRDefault="00E6701F" w:rsidP="006A1EB7">
      <w:pPr>
        <w:spacing w:line="360" w:lineRule="auto"/>
        <w:ind w:firstLine="720"/>
        <w:jc w:val="both"/>
      </w:pPr>
      <w:r w:rsidRPr="00E6701F">
        <w:t>CREATE INDEX idx_payment_invoice ON Payment(invoice_id);</w:t>
      </w:r>
    </w:p>
    <w:p w14:paraId="54519A82" w14:textId="77777777" w:rsidR="00E6701F" w:rsidRPr="00E6701F" w:rsidRDefault="00E6701F" w:rsidP="006A1EB7">
      <w:pPr>
        <w:spacing w:line="360" w:lineRule="auto"/>
        <w:ind w:firstLine="720"/>
        <w:jc w:val="both"/>
      </w:pPr>
      <w:r w:rsidRPr="00E6701F">
        <w:t>CREATE INDEX idx_payment_date ON Payment(payment_date);</w:t>
      </w:r>
    </w:p>
    <w:p w14:paraId="59A14544" w14:textId="77777777" w:rsidR="00E6701F" w:rsidRPr="00E6701F" w:rsidRDefault="00E6701F" w:rsidP="006A1EB7">
      <w:pPr>
        <w:spacing w:line="360" w:lineRule="auto"/>
        <w:ind w:firstLine="720"/>
        <w:jc w:val="both"/>
      </w:pPr>
    </w:p>
    <w:p w14:paraId="4954B281" w14:textId="77777777" w:rsidR="00E6701F" w:rsidRPr="00E6701F" w:rsidRDefault="00E6701F" w:rsidP="006A1EB7">
      <w:pPr>
        <w:spacing w:line="360" w:lineRule="auto"/>
        <w:ind w:firstLine="720"/>
        <w:jc w:val="both"/>
      </w:pPr>
    </w:p>
    <w:p w14:paraId="602C1DBC" w14:textId="77777777" w:rsidR="00AE4E46" w:rsidRPr="00E6701F" w:rsidRDefault="00AE4E46" w:rsidP="006A1EB7">
      <w:pPr>
        <w:spacing w:line="360" w:lineRule="auto"/>
        <w:ind w:firstLine="720"/>
        <w:jc w:val="both"/>
      </w:pPr>
    </w:p>
    <w:p w14:paraId="0E915E12" w14:textId="77777777" w:rsidR="00AA751D" w:rsidRPr="00E6701F" w:rsidRDefault="00AA751D" w:rsidP="006A1EB7">
      <w:pPr>
        <w:spacing w:line="360" w:lineRule="auto"/>
        <w:ind w:firstLine="720"/>
        <w:jc w:val="both"/>
      </w:pPr>
    </w:p>
    <w:p w14:paraId="4353F360" w14:textId="77777777" w:rsidR="00AA751D" w:rsidRPr="00E6701F" w:rsidRDefault="00AA751D" w:rsidP="006A1EB7">
      <w:pPr>
        <w:spacing w:line="360" w:lineRule="auto"/>
        <w:ind w:firstLine="720"/>
        <w:jc w:val="both"/>
      </w:pPr>
    </w:p>
    <w:p w14:paraId="19D9100C" w14:textId="77777777" w:rsidR="00AA751D" w:rsidRPr="00E6701F" w:rsidRDefault="00AA751D" w:rsidP="006A1EB7">
      <w:pPr>
        <w:spacing w:line="360" w:lineRule="auto"/>
        <w:ind w:firstLine="720"/>
        <w:jc w:val="both"/>
      </w:pPr>
    </w:p>
    <w:p w14:paraId="05C44664" w14:textId="0136F261" w:rsidR="00AB04BB" w:rsidRDefault="00AB04BB" w:rsidP="006A1EB7">
      <w:pPr>
        <w:spacing w:line="360" w:lineRule="auto"/>
        <w:jc w:val="both"/>
      </w:pPr>
      <w:r>
        <w:br w:type="page"/>
      </w:r>
    </w:p>
    <w:p w14:paraId="33FD3327" w14:textId="5E506A00" w:rsidR="00D96BF1" w:rsidRPr="00292ACA" w:rsidRDefault="00C6266A" w:rsidP="00C6266A">
      <w:pPr>
        <w:spacing w:line="360" w:lineRule="auto"/>
        <w:jc w:val="center"/>
        <w:rPr>
          <w:b/>
          <w:bCs/>
        </w:rPr>
      </w:pPr>
      <w:r>
        <w:rPr>
          <w:b/>
          <w:bCs/>
          <w:lang w:val="ru-RU"/>
        </w:rPr>
        <w:lastRenderedPageBreak/>
        <w:t>ПРИЛОЖЕНИЕ</w:t>
      </w:r>
      <w:r w:rsidRPr="00292ACA">
        <w:rPr>
          <w:b/>
          <w:bCs/>
        </w:rPr>
        <w:t xml:space="preserve"> 2</w:t>
      </w:r>
    </w:p>
    <w:p w14:paraId="0BA1C0AC" w14:textId="77777777" w:rsidR="00AB04BB" w:rsidRPr="00AB04BB" w:rsidRDefault="00AB04BB" w:rsidP="006A1EB7">
      <w:pPr>
        <w:spacing w:line="360" w:lineRule="auto"/>
        <w:jc w:val="both"/>
      </w:pPr>
      <w:r w:rsidRPr="00AB04BB">
        <w:t>import csv</w:t>
      </w:r>
    </w:p>
    <w:p w14:paraId="57694F17" w14:textId="77777777" w:rsidR="00AB04BB" w:rsidRPr="00AB04BB" w:rsidRDefault="00AB04BB" w:rsidP="006A1EB7">
      <w:pPr>
        <w:spacing w:line="360" w:lineRule="auto"/>
        <w:jc w:val="both"/>
      </w:pPr>
      <w:r w:rsidRPr="00AB04BB">
        <w:t>import random</w:t>
      </w:r>
    </w:p>
    <w:p w14:paraId="7E0BFF91" w14:textId="77777777" w:rsidR="00AB04BB" w:rsidRPr="00AB04BB" w:rsidRDefault="00AB04BB" w:rsidP="006A1EB7">
      <w:pPr>
        <w:spacing w:line="360" w:lineRule="auto"/>
        <w:jc w:val="both"/>
      </w:pPr>
      <w:r w:rsidRPr="00AB04BB">
        <w:t>from datetime import datetime, timedelta</w:t>
      </w:r>
    </w:p>
    <w:p w14:paraId="2D585231" w14:textId="77777777" w:rsidR="00AB04BB" w:rsidRPr="00AB04BB" w:rsidRDefault="00AB04BB" w:rsidP="006A1EB7">
      <w:pPr>
        <w:spacing w:line="360" w:lineRule="auto"/>
        <w:jc w:val="both"/>
      </w:pPr>
      <w:r w:rsidRPr="00AB04BB">
        <w:t>from faker import Faker</w:t>
      </w:r>
    </w:p>
    <w:p w14:paraId="3055E6A9" w14:textId="77777777" w:rsidR="00AB04BB" w:rsidRPr="00AB04BB" w:rsidRDefault="00AB04BB" w:rsidP="006A1EB7">
      <w:pPr>
        <w:spacing w:line="360" w:lineRule="auto"/>
        <w:jc w:val="both"/>
      </w:pPr>
      <w:r w:rsidRPr="00AB04BB">
        <w:t>from natasha import MorphVocab</w:t>
      </w:r>
    </w:p>
    <w:p w14:paraId="6A7EB875" w14:textId="77777777" w:rsidR="00AB04BB" w:rsidRPr="00AB04BB" w:rsidRDefault="00AB04BB" w:rsidP="006A1EB7">
      <w:pPr>
        <w:spacing w:line="360" w:lineRule="auto"/>
        <w:jc w:val="both"/>
      </w:pPr>
    </w:p>
    <w:p w14:paraId="1A776342" w14:textId="77777777" w:rsidR="00AB04BB" w:rsidRPr="00AB04BB" w:rsidRDefault="00AB04BB" w:rsidP="006A1EB7">
      <w:pPr>
        <w:spacing w:line="360" w:lineRule="auto"/>
        <w:jc w:val="both"/>
      </w:pPr>
      <w:r w:rsidRPr="00AB04BB">
        <w:t>m = MorphVocab()</w:t>
      </w:r>
    </w:p>
    <w:p w14:paraId="71278D07" w14:textId="77777777" w:rsidR="00AB04BB" w:rsidRPr="00AB04BB" w:rsidRDefault="00AB04BB" w:rsidP="006A1EB7">
      <w:pPr>
        <w:spacing w:line="360" w:lineRule="auto"/>
        <w:jc w:val="both"/>
      </w:pPr>
      <w:r w:rsidRPr="00AB04BB">
        <w:t>fake = Faker("ru_RU")</w:t>
      </w:r>
    </w:p>
    <w:p w14:paraId="155A2C46" w14:textId="77777777" w:rsidR="00AB04BB" w:rsidRPr="00AB04BB" w:rsidRDefault="00AB04BB" w:rsidP="006A1EB7">
      <w:pPr>
        <w:spacing w:line="360" w:lineRule="auto"/>
        <w:jc w:val="both"/>
      </w:pPr>
    </w:p>
    <w:p w14:paraId="3F612E1B" w14:textId="77777777" w:rsidR="00AB04BB" w:rsidRPr="00AB04BB" w:rsidRDefault="00AB04BB" w:rsidP="006A1EB7">
      <w:pPr>
        <w:spacing w:line="360" w:lineRule="auto"/>
        <w:jc w:val="both"/>
      </w:pPr>
      <w:r w:rsidRPr="00AB04BB">
        <w:rPr>
          <w:i/>
          <w:iCs/>
        </w:rPr>
        <w:t xml:space="preserve"># </w:t>
      </w:r>
      <w:r w:rsidRPr="00AB04BB">
        <w:rPr>
          <w:i/>
          <w:iCs/>
          <w:lang w:val="ru-RU"/>
        </w:rPr>
        <w:t>Настройки</w:t>
      </w:r>
    </w:p>
    <w:p w14:paraId="0E328FE3" w14:textId="77777777" w:rsidR="00AB04BB" w:rsidRPr="00AB04BB" w:rsidRDefault="00AB04BB" w:rsidP="006A1EB7">
      <w:pPr>
        <w:spacing w:line="360" w:lineRule="auto"/>
        <w:jc w:val="both"/>
      </w:pPr>
      <w:r w:rsidRPr="00AB04BB">
        <w:t xml:space="preserve">NUM_PARTS = 1_000_000 </w:t>
      </w:r>
      <w:r w:rsidRPr="00AB04BB">
        <w:rPr>
          <w:i/>
          <w:iCs/>
        </w:rPr>
        <w:t>#</w:t>
      </w:r>
    </w:p>
    <w:p w14:paraId="44C6B548" w14:textId="77777777" w:rsidR="00AB04BB" w:rsidRPr="00AB04BB" w:rsidRDefault="00AB04BB" w:rsidP="006A1EB7">
      <w:pPr>
        <w:spacing w:line="360" w:lineRule="auto"/>
        <w:jc w:val="both"/>
      </w:pPr>
      <w:r w:rsidRPr="00AB04BB">
        <w:t xml:space="preserve">NUM_PART_TYPES = 100 </w:t>
      </w:r>
      <w:r w:rsidRPr="00AB04BB">
        <w:rPr>
          <w:i/>
          <w:iCs/>
        </w:rPr>
        <w:t>#</w:t>
      </w:r>
    </w:p>
    <w:p w14:paraId="16255F61" w14:textId="77777777" w:rsidR="00AB04BB" w:rsidRPr="00AB04BB" w:rsidRDefault="00AB04BB" w:rsidP="006A1EB7">
      <w:pPr>
        <w:spacing w:line="360" w:lineRule="auto"/>
        <w:jc w:val="both"/>
      </w:pPr>
      <w:r w:rsidRPr="00AB04BB">
        <w:t xml:space="preserve">NUM_SUPPLIERS = 114 </w:t>
      </w:r>
      <w:r w:rsidRPr="00AB04BB">
        <w:rPr>
          <w:i/>
          <w:iCs/>
        </w:rPr>
        <w:t>#</w:t>
      </w:r>
    </w:p>
    <w:p w14:paraId="32C8C602" w14:textId="77777777" w:rsidR="00AB04BB" w:rsidRPr="00AB04BB" w:rsidRDefault="00AB04BB" w:rsidP="006A1EB7">
      <w:pPr>
        <w:spacing w:line="360" w:lineRule="auto"/>
        <w:jc w:val="both"/>
      </w:pPr>
      <w:r w:rsidRPr="00AB04BB">
        <w:t xml:space="preserve">NUM_CUSTOMERS = 222 </w:t>
      </w:r>
      <w:r w:rsidRPr="00AB04BB">
        <w:rPr>
          <w:i/>
          <w:iCs/>
        </w:rPr>
        <w:t>#</w:t>
      </w:r>
    </w:p>
    <w:p w14:paraId="5B61164A" w14:textId="77777777" w:rsidR="00AB04BB" w:rsidRPr="00AB04BB" w:rsidRDefault="00AB04BB" w:rsidP="006A1EB7">
      <w:pPr>
        <w:spacing w:line="360" w:lineRule="auto"/>
        <w:jc w:val="both"/>
      </w:pPr>
      <w:r w:rsidRPr="00AB04BB">
        <w:t xml:space="preserve">NUM_EMPLOYEES = 200 </w:t>
      </w:r>
      <w:r w:rsidRPr="00AB04BB">
        <w:rPr>
          <w:i/>
          <w:iCs/>
        </w:rPr>
        <w:t>#</w:t>
      </w:r>
    </w:p>
    <w:p w14:paraId="36A0ED60" w14:textId="77777777" w:rsidR="00AB04BB" w:rsidRPr="00AB04BB" w:rsidRDefault="00AB04BB" w:rsidP="006A1EB7">
      <w:pPr>
        <w:spacing w:line="360" w:lineRule="auto"/>
        <w:jc w:val="both"/>
      </w:pPr>
      <w:r w:rsidRPr="00AB04BB">
        <w:t>NUM_INVOICES = 300_000</w:t>
      </w:r>
    </w:p>
    <w:p w14:paraId="56BF4335" w14:textId="77777777" w:rsidR="00AB04BB" w:rsidRPr="0065549B" w:rsidRDefault="00AB04BB" w:rsidP="006A1EB7">
      <w:pPr>
        <w:spacing w:line="360" w:lineRule="auto"/>
        <w:jc w:val="both"/>
      </w:pPr>
      <w:r w:rsidRPr="00AB04BB">
        <w:t>MAX</w:t>
      </w:r>
      <w:r w:rsidRPr="0065549B">
        <w:t>_</w:t>
      </w:r>
      <w:r w:rsidRPr="00AB04BB">
        <w:t>INVOICE</w:t>
      </w:r>
      <w:r w:rsidRPr="0065549B">
        <w:t>_</w:t>
      </w:r>
      <w:r w:rsidRPr="00AB04BB">
        <w:t>LINES</w:t>
      </w:r>
      <w:r w:rsidRPr="0065549B">
        <w:t xml:space="preserve"> = 1_000_000 </w:t>
      </w:r>
    </w:p>
    <w:p w14:paraId="02821F1A" w14:textId="77777777" w:rsidR="00AB04BB" w:rsidRPr="0065549B" w:rsidRDefault="00AB04BB" w:rsidP="006A1EB7">
      <w:pPr>
        <w:spacing w:line="360" w:lineRule="auto"/>
        <w:jc w:val="both"/>
      </w:pPr>
    </w:p>
    <w:p w14:paraId="54EFC990" w14:textId="77777777" w:rsidR="00AB04BB" w:rsidRPr="00AB04BB" w:rsidRDefault="00AB04BB" w:rsidP="006A1EB7">
      <w:pPr>
        <w:spacing w:line="360" w:lineRule="auto"/>
        <w:jc w:val="both"/>
        <w:rPr>
          <w:lang w:val="ru-RU"/>
        </w:rPr>
      </w:pPr>
      <w:r w:rsidRPr="00AB04BB">
        <w:rPr>
          <w:i/>
          <w:iCs/>
          <w:lang w:val="ru-RU"/>
        </w:rPr>
        <w:t># Генерация данных для таблицы Customer (Покупатели)</w:t>
      </w:r>
    </w:p>
    <w:p w14:paraId="0E147E19" w14:textId="77777777" w:rsidR="00AB04BB" w:rsidRPr="00AB04BB" w:rsidRDefault="00AB04BB" w:rsidP="006A1EB7">
      <w:pPr>
        <w:spacing w:line="360" w:lineRule="auto"/>
        <w:jc w:val="both"/>
      </w:pPr>
      <w:r w:rsidRPr="00AB04BB">
        <w:lastRenderedPageBreak/>
        <w:t>def generate_customers():</w:t>
      </w:r>
    </w:p>
    <w:p w14:paraId="433634F6" w14:textId="77777777" w:rsidR="00AB04BB" w:rsidRPr="00AB04BB" w:rsidRDefault="00AB04BB" w:rsidP="006A1EB7">
      <w:pPr>
        <w:spacing w:line="360" w:lineRule="auto"/>
        <w:jc w:val="both"/>
      </w:pPr>
      <w:r w:rsidRPr="00AB04BB">
        <w:t>    customers = []</w:t>
      </w:r>
    </w:p>
    <w:p w14:paraId="119A9DD5" w14:textId="77777777" w:rsidR="00AB04BB" w:rsidRPr="00AB04BB" w:rsidRDefault="00AB04BB" w:rsidP="006A1EB7">
      <w:pPr>
        <w:spacing w:line="360" w:lineRule="auto"/>
        <w:jc w:val="both"/>
      </w:pPr>
      <w:r w:rsidRPr="00AB04BB">
        <w:t xml:space="preserve">    companies = ['Doosan Heavy Industries', 'Rolls-Royce Holdings', 'General Dynamics', 'Lockheed Martin', 'Boeing', 'Northrop Grumman', 'Raytheon Technologies', 'L3Harris Technologies', 'BAE Systems', 'Safran', 'United Technologies', 'PACCAR', 'Continental AG', 'Magna International', 'Dana Incorporated', 'Aisin Seiki', 'NSK Ltd.', 'Schaeffler Group', 'GKN Automotive', 'Mahle GmbH', 'Tenneco', 'Yazaki Corporation', 'Sumitomo Electric', 'Furukawa Electric', 'Nexans', 'Prysmian Group', 'Legrand', 'Hubbell Incorporated', 'nVent Electric', 'Amphenol', 'TE Connectivity', 'Molex', 'Aptiv', 'Lear Corporation', 'Adient', 'BASF', 'Dow Chemical', 'DuPont', 'LyondellBasell', 'Linde plc', 'Air Liquide', 'Praxair', 'Mitsubishi Chemical', 'Sumitomo Chemical', 'Toray Industries', 'LG Chem', 'Samsung SDI', 'SK Innovation', 'ThyssenKrupp Steel', 'Alcoa', 'Rio Tinto', 'BHP', 'Glencore', 'Freeport-McMoRan', 'Vale S.A.', 'Anglo American', 'Barrick Gold', 'Newmont Corporation', 'Fluor Corporation', 'Bechtel', 'Jacobs Engineering', 'AECOM', 'KBR', 'McDermott International', 'TechnipFMC', 'Saipem', 'Subsea 7', 'Weatherford International', 'NOV (National Oilwell Varco)', 'Mapal', 'Guhring', 'Mitsubishi Materials', 'Sumitomo Electric Hardmetal', 'Kyocera', 'Ceratizit', 'Plansee Group', 'Hitachi Metals', 'Daido Steel', 'Nippon Steel &amp; Sumitomo Metal', 'JFE Steel', 'Kobe Steel', 'Aichi Steel', 'Sanyo Special Steel', 'Ovako', 'Uddeholm', 'Böhler', 'Carpenter Technology', 'Allegheny Technologies', 'Haynes International', 'Special Metals Corporation', 'VDM Metals', 'Outokumpu Stainless', 'Steel Dynamics', 'AK Steel', 'U.S. Steel', 'Cleveland-Cliffs', 'CSN (Companhia Siderúrgica Nacional)', 'Usiminas', 'Ternium', 'Techint Group', 'Tenova', 'Danieli', 'SMS Group', 'Primetals Technologies', 'Andritz', 'Loesche', 'Gebr. Pfeiffer', 'Polysius', 'Claudius Peters', 'Schenck Process', 'Bühler Group', 'GEA Group', 'ITT Inc.', 'Kaeser Kompressoren', 'Hitachi Construction Machinery', 'Kobelco', 'JCB', 'CASE Construction', 'New Holland', 'Terex', 'Manitowoc', 'Tadano', 'Sennebogen', 'Palfinger', 'Haulotte', 'JLG Industries', 'Genie (Terex)', 'Skyjack', </w:t>
      </w:r>
      <w:r w:rsidRPr="00AB04BB">
        <w:lastRenderedPageBreak/>
        <w:t>'Manitou Group', 'Doosan Infracore', 'Hyundai Construction Equipment', 'Sany Heavy Industry', 'Zoomlion', 'XCMG', 'Liugong', 'Lonking', 'Shantui', 'SDLG', 'Yutong Heavy Industries', 'Sinotruk', 'FAW', 'Dongfeng Motor', 'Shaanxi Heavy Duty Automobile', 'Beiben Trucks', 'Iveco', 'Volvo Trucks', 'DAF Trucks', 'Renault Trucks', 'Mercedes-Benz Trucks', 'Freightliner', 'Western Star', 'Kenworth', 'Peterbilt', 'Mack Trucks', 'Navistar International', 'Hino Motors', 'Isuzu Motors', 'UD Trucks', 'Fuso', 'Tata Motors', 'Ashok Leyland', 'Eicher Motors', 'Mahindra Truck and Bus', 'Kamaz', 'GAZ Group', 'KAMAZ', 'MAZ', 'KrAZ', 'BelAZ', 'Scania-Vabis', 'Van Hool', 'VDL Groep', 'Daimler Buses', 'Volvo Buses', 'Irizar', 'Solaris Bus &amp; Coach', 'MAN Bus', 'Neoplan', 'Setra', 'Marcopolo', 'Caio Induscar', 'Comil', 'Agrale', 'Tatra', 'Avtotor', 'Sollers', 'UAZ', 'ZIL', 'KAMAZ', 'BAZ', 'ZiL', 'AMO ZIL', 'UralAZ', 'KAvZ', 'PAZ', 'LiAZ', 'NefAZ', 'MAZ', 'BelAZ', 'MoAZ', 'KrAZ', 'LAZ', 'Bogdan', 'Etalon', 'Volkswagen Commercial Vehicles', 'Ford Trucks', 'Iveco Defence Vehicles', 'Oshkosh Corporation', 'Navistar Defense', 'Rheinmetall MAN Military Vehicles', 'BAE Systems Land &amp; Armaments', 'General Dynamics Land Systems', 'Textron Marine &amp; Land Systems', 'Patria', 'Nexter Systems', 'Krauss-Maffei Wegmann', 'Hyundai Rotem', 'Doosan DST', 'Hanwha Defense', 'Norinco', 'Sinomach', 'China North Industries Group']</w:t>
      </w:r>
    </w:p>
    <w:p w14:paraId="73A5AD66" w14:textId="77777777" w:rsidR="00AB04BB" w:rsidRPr="00AB04BB" w:rsidRDefault="00AB04BB" w:rsidP="006A1EB7">
      <w:pPr>
        <w:spacing w:line="360" w:lineRule="auto"/>
        <w:jc w:val="both"/>
      </w:pPr>
      <w:r w:rsidRPr="00AB04BB">
        <w:t>    cities = ['</w:t>
      </w:r>
      <w:r w:rsidRPr="00AB04BB">
        <w:rPr>
          <w:lang w:val="ru-RU"/>
        </w:rPr>
        <w:t>Чханвон</w:t>
      </w:r>
      <w:r w:rsidRPr="00AB04BB">
        <w:t>', '</w:t>
      </w:r>
      <w:r w:rsidRPr="00AB04BB">
        <w:rPr>
          <w:lang w:val="ru-RU"/>
        </w:rPr>
        <w:t>Лондон</w:t>
      </w:r>
      <w:r w:rsidRPr="00AB04BB">
        <w:t>', '</w:t>
      </w:r>
      <w:r w:rsidRPr="00AB04BB">
        <w:rPr>
          <w:lang w:val="ru-RU"/>
        </w:rPr>
        <w:t>Рестон</w:t>
      </w:r>
      <w:r w:rsidRPr="00AB04BB">
        <w:t>', '</w:t>
      </w:r>
      <w:r w:rsidRPr="00AB04BB">
        <w:rPr>
          <w:lang w:val="ru-RU"/>
        </w:rPr>
        <w:t>Бетесда</w:t>
      </w:r>
      <w:r w:rsidRPr="00AB04BB">
        <w:t>', '</w:t>
      </w:r>
      <w:r w:rsidRPr="00AB04BB">
        <w:rPr>
          <w:lang w:val="ru-RU"/>
        </w:rPr>
        <w:t>Чикаго</w:t>
      </w:r>
      <w:r w:rsidRPr="00AB04BB">
        <w:t>', '</w:t>
      </w:r>
      <w:r w:rsidRPr="00AB04BB">
        <w:rPr>
          <w:lang w:val="ru-RU"/>
        </w:rPr>
        <w:t>Фолс</w:t>
      </w:r>
      <w:r w:rsidRPr="00AB04BB">
        <w:t>-</w:t>
      </w:r>
      <w:r w:rsidRPr="00AB04BB">
        <w:rPr>
          <w:lang w:val="ru-RU"/>
        </w:rPr>
        <w:t>Черч</w:t>
      </w:r>
      <w:r w:rsidRPr="00AB04BB">
        <w:t>', '</w:t>
      </w:r>
      <w:r w:rsidRPr="00AB04BB">
        <w:rPr>
          <w:lang w:val="ru-RU"/>
        </w:rPr>
        <w:t>Уолтем</w:t>
      </w:r>
      <w:r w:rsidRPr="00AB04BB">
        <w:t>', '</w:t>
      </w:r>
      <w:r w:rsidRPr="00AB04BB">
        <w:rPr>
          <w:lang w:val="ru-RU"/>
        </w:rPr>
        <w:t>Мельбурн</w:t>
      </w:r>
      <w:r w:rsidRPr="00AB04BB">
        <w:t>', '</w:t>
      </w:r>
      <w:r w:rsidRPr="00AB04BB">
        <w:rPr>
          <w:lang w:val="ru-RU"/>
        </w:rPr>
        <w:t>Лондон</w:t>
      </w:r>
      <w:r w:rsidRPr="00AB04BB">
        <w:t>', '</w:t>
      </w:r>
      <w:r w:rsidRPr="00AB04BB">
        <w:rPr>
          <w:lang w:val="ru-RU"/>
        </w:rPr>
        <w:t>Париж</w:t>
      </w:r>
      <w:r w:rsidRPr="00AB04BB">
        <w:t>', '</w:t>
      </w:r>
      <w:r w:rsidRPr="00AB04BB">
        <w:rPr>
          <w:lang w:val="ru-RU"/>
        </w:rPr>
        <w:t>Фармингтон</w:t>
      </w:r>
      <w:r w:rsidRPr="00AB04BB">
        <w:t>', '</w:t>
      </w:r>
      <w:r w:rsidRPr="00AB04BB">
        <w:rPr>
          <w:lang w:val="ru-RU"/>
        </w:rPr>
        <w:t>Белвью</w:t>
      </w:r>
      <w:r w:rsidRPr="00AB04BB">
        <w:t>', '</w:t>
      </w:r>
      <w:r w:rsidRPr="00AB04BB">
        <w:rPr>
          <w:lang w:val="ru-RU"/>
        </w:rPr>
        <w:t>Ганновер</w:t>
      </w:r>
      <w:r w:rsidRPr="00AB04BB">
        <w:t>', '</w:t>
      </w:r>
      <w:r w:rsidRPr="00AB04BB">
        <w:rPr>
          <w:lang w:val="ru-RU"/>
        </w:rPr>
        <w:t>Орора</w:t>
      </w:r>
      <w:r w:rsidRPr="00AB04BB">
        <w:t>', '</w:t>
      </w:r>
      <w:r w:rsidRPr="00AB04BB">
        <w:rPr>
          <w:lang w:val="ru-RU"/>
        </w:rPr>
        <w:t>Моми</w:t>
      </w:r>
      <w:r w:rsidRPr="00AB04BB">
        <w:t>', '</w:t>
      </w:r>
      <w:r w:rsidRPr="00AB04BB">
        <w:rPr>
          <w:lang w:val="ru-RU"/>
        </w:rPr>
        <w:t>Карья</w:t>
      </w:r>
      <w:r w:rsidRPr="00AB04BB">
        <w:t>', '</w:t>
      </w:r>
      <w:r w:rsidRPr="00AB04BB">
        <w:rPr>
          <w:lang w:val="ru-RU"/>
        </w:rPr>
        <w:t>Токио</w:t>
      </w:r>
      <w:r w:rsidRPr="00AB04BB">
        <w:t>', '</w:t>
      </w:r>
      <w:r w:rsidRPr="00AB04BB">
        <w:rPr>
          <w:lang w:val="ru-RU"/>
        </w:rPr>
        <w:t>Херцогенаурах</w:t>
      </w:r>
      <w:r w:rsidRPr="00AB04BB">
        <w:t>', '</w:t>
      </w:r>
      <w:r w:rsidRPr="00AB04BB">
        <w:rPr>
          <w:lang w:val="ru-RU"/>
        </w:rPr>
        <w:t>Реддич</w:t>
      </w:r>
      <w:r w:rsidRPr="00AB04BB">
        <w:t>', '</w:t>
      </w:r>
      <w:r w:rsidRPr="00AB04BB">
        <w:rPr>
          <w:lang w:val="ru-RU"/>
        </w:rPr>
        <w:t>Штутгарт</w:t>
      </w:r>
      <w:r w:rsidRPr="00AB04BB">
        <w:t>', '</w:t>
      </w:r>
      <w:r w:rsidRPr="00AB04BB">
        <w:rPr>
          <w:lang w:val="ru-RU"/>
        </w:rPr>
        <w:t>Лейк</w:t>
      </w:r>
      <w:r w:rsidRPr="00AB04BB">
        <w:t>-</w:t>
      </w:r>
      <w:r w:rsidRPr="00AB04BB">
        <w:rPr>
          <w:lang w:val="ru-RU"/>
        </w:rPr>
        <w:t>Форест</w:t>
      </w:r>
      <w:r w:rsidRPr="00AB04BB">
        <w:t>', '</w:t>
      </w:r>
      <w:r w:rsidRPr="00AB04BB">
        <w:rPr>
          <w:lang w:val="ru-RU"/>
        </w:rPr>
        <w:t>Токио</w:t>
      </w:r>
      <w:r w:rsidRPr="00AB04BB">
        <w:t>', '</w:t>
      </w:r>
      <w:r w:rsidRPr="00AB04BB">
        <w:rPr>
          <w:lang w:val="ru-RU"/>
        </w:rPr>
        <w:t>Осака</w:t>
      </w:r>
      <w:r w:rsidRPr="00AB04BB">
        <w:t>', '</w:t>
      </w:r>
      <w:r w:rsidRPr="00AB04BB">
        <w:rPr>
          <w:lang w:val="ru-RU"/>
        </w:rPr>
        <w:t>Токио</w:t>
      </w:r>
      <w:r w:rsidRPr="00AB04BB">
        <w:t>', '</w:t>
      </w:r>
      <w:r w:rsidRPr="00AB04BB">
        <w:rPr>
          <w:lang w:val="ru-RU"/>
        </w:rPr>
        <w:t>Париж</w:t>
      </w:r>
      <w:r w:rsidRPr="00AB04BB">
        <w:t>', '</w:t>
      </w:r>
      <w:r w:rsidRPr="00AB04BB">
        <w:rPr>
          <w:lang w:val="ru-RU"/>
        </w:rPr>
        <w:t>Милан</w:t>
      </w:r>
      <w:r w:rsidRPr="00AB04BB">
        <w:t>', '</w:t>
      </w:r>
      <w:r w:rsidRPr="00AB04BB">
        <w:rPr>
          <w:lang w:val="ru-RU"/>
        </w:rPr>
        <w:t>Лимож</w:t>
      </w:r>
      <w:r w:rsidRPr="00AB04BB">
        <w:t>', '</w:t>
      </w:r>
      <w:r w:rsidRPr="00AB04BB">
        <w:rPr>
          <w:lang w:val="ru-RU"/>
        </w:rPr>
        <w:t>Шелтон</w:t>
      </w:r>
      <w:r w:rsidRPr="00AB04BB">
        <w:t>', '</w:t>
      </w:r>
      <w:r w:rsidRPr="00AB04BB">
        <w:rPr>
          <w:lang w:val="ru-RU"/>
        </w:rPr>
        <w:t>Лондон</w:t>
      </w:r>
      <w:r w:rsidRPr="00AB04BB">
        <w:t>', '</w:t>
      </w:r>
      <w:r w:rsidRPr="00AB04BB">
        <w:rPr>
          <w:lang w:val="ru-RU"/>
        </w:rPr>
        <w:t>Уоллингфорд</w:t>
      </w:r>
      <w:r w:rsidRPr="00AB04BB">
        <w:t>', '</w:t>
      </w:r>
      <w:r w:rsidRPr="00AB04BB">
        <w:rPr>
          <w:lang w:val="ru-RU"/>
        </w:rPr>
        <w:t>Шаффхаузен</w:t>
      </w:r>
      <w:r w:rsidRPr="00AB04BB">
        <w:t>', '</w:t>
      </w:r>
      <w:r w:rsidRPr="00AB04BB">
        <w:rPr>
          <w:lang w:val="ru-RU"/>
        </w:rPr>
        <w:t>Лайл</w:t>
      </w:r>
      <w:r w:rsidRPr="00AB04BB">
        <w:t>', '</w:t>
      </w:r>
      <w:r w:rsidRPr="00AB04BB">
        <w:rPr>
          <w:lang w:val="ru-RU"/>
        </w:rPr>
        <w:t>Дублин</w:t>
      </w:r>
      <w:r w:rsidRPr="00AB04BB">
        <w:t>', '</w:t>
      </w:r>
      <w:r w:rsidRPr="00AB04BB">
        <w:rPr>
          <w:lang w:val="ru-RU"/>
        </w:rPr>
        <w:t>Саутфилд</w:t>
      </w:r>
      <w:r w:rsidRPr="00AB04BB">
        <w:t>', '</w:t>
      </w:r>
      <w:r w:rsidRPr="00AB04BB">
        <w:rPr>
          <w:lang w:val="ru-RU"/>
        </w:rPr>
        <w:t>Плимут</w:t>
      </w:r>
      <w:r w:rsidRPr="00AB04BB">
        <w:t>', '</w:t>
      </w:r>
      <w:r w:rsidRPr="00AB04BB">
        <w:rPr>
          <w:lang w:val="ru-RU"/>
        </w:rPr>
        <w:t>Людвигсхафен</w:t>
      </w:r>
      <w:r w:rsidRPr="00AB04BB">
        <w:t>', '</w:t>
      </w:r>
      <w:r w:rsidRPr="00AB04BB">
        <w:rPr>
          <w:lang w:val="ru-RU"/>
        </w:rPr>
        <w:t>Мидленд</w:t>
      </w:r>
      <w:r w:rsidRPr="00AB04BB">
        <w:t>', '</w:t>
      </w:r>
      <w:r w:rsidRPr="00AB04BB">
        <w:rPr>
          <w:lang w:val="ru-RU"/>
        </w:rPr>
        <w:t>Уилмингтон</w:t>
      </w:r>
      <w:r w:rsidRPr="00AB04BB">
        <w:t>', '</w:t>
      </w:r>
      <w:r w:rsidRPr="00AB04BB">
        <w:rPr>
          <w:lang w:val="ru-RU"/>
        </w:rPr>
        <w:t>Хьюстон</w:t>
      </w:r>
      <w:r w:rsidRPr="00AB04BB">
        <w:t>', '</w:t>
      </w:r>
      <w:r w:rsidRPr="00AB04BB">
        <w:rPr>
          <w:lang w:val="ru-RU"/>
        </w:rPr>
        <w:t>Гилфорд</w:t>
      </w:r>
      <w:r w:rsidRPr="00AB04BB">
        <w:t>', '</w:t>
      </w:r>
      <w:r w:rsidRPr="00AB04BB">
        <w:rPr>
          <w:lang w:val="ru-RU"/>
        </w:rPr>
        <w:t>Париж</w:t>
      </w:r>
      <w:r w:rsidRPr="00AB04BB">
        <w:t>', '</w:t>
      </w:r>
      <w:r w:rsidRPr="00AB04BB">
        <w:rPr>
          <w:lang w:val="ru-RU"/>
        </w:rPr>
        <w:t>Данбери</w:t>
      </w:r>
      <w:r w:rsidRPr="00AB04BB">
        <w:t>', '</w:t>
      </w:r>
      <w:r w:rsidRPr="00AB04BB">
        <w:rPr>
          <w:lang w:val="ru-RU"/>
        </w:rPr>
        <w:t>Токио</w:t>
      </w:r>
      <w:r w:rsidRPr="00AB04BB">
        <w:t>', '</w:t>
      </w:r>
      <w:r w:rsidRPr="00AB04BB">
        <w:rPr>
          <w:lang w:val="ru-RU"/>
        </w:rPr>
        <w:t>Токио</w:t>
      </w:r>
      <w:r w:rsidRPr="00AB04BB">
        <w:t>', '</w:t>
      </w:r>
      <w:r w:rsidRPr="00AB04BB">
        <w:rPr>
          <w:lang w:val="ru-RU"/>
        </w:rPr>
        <w:t>Токио</w:t>
      </w:r>
      <w:r w:rsidRPr="00AB04BB">
        <w:t>', '</w:t>
      </w:r>
      <w:r w:rsidRPr="00AB04BB">
        <w:rPr>
          <w:lang w:val="ru-RU"/>
        </w:rPr>
        <w:t>Сеул</w:t>
      </w:r>
      <w:r w:rsidRPr="00AB04BB">
        <w:t>', '</w:t>
      </w:r>
      <w:r w:rsidRPr="00AB04BB">
        <w:rPr>
          <w:lang w:val="ru-RU"/>
        </w:rPr>
        <w:t>Сеул</w:t>
      </w:r>
      <w:r w:rsidRPr="00AB04BB">
        <w:t>', '</w:t>
      </w:r>
      <w:r w:rsidRPr="00AB04BB">
        <w:rPr>
          <w:lang w:val="ru-RU"/>
        </w:rPr>
        <w:t>Сеул</w:t>
      </w:r>
      <w:r w:rsidRPr="00AB04BB">
        <w:t>', '</w:t>
      </w:r>
      <w:r w:rsidRPr="00AB04BB">
        <w:rPr>
          <w:lang w:val="ru-RU"/>
        </w:rPr>
        <w:t>Дуйсбург</w:t>
      </w:r>
      <w:r w:rsidRPr="00AB04BB">
        <w:t>', '</w:t>
      </w:r>
      <w:r w:rsidRPr="00AB04BB">
        <w:rPr>
          <w:lang w:val="ru-RU"/>
        </w:rPr>
        <w:t>Питтсбург</w:t>
      </w:r>
      <w:r w:rsidRPr="00AB04BB">
        <w:t>', '</w:t>
      </w:r>
      <w:r w:rsidRPr="00AB04BB">
        <w:rPr>
          <w:lang w:val="ru-RU"/>
        </w:rPr>
        <w:t>Мельбурн</w:t>
      </w:r>
      <w:r w:rsidRPr="00AB04BB">
        <w:t>', '</w:t>
      </w:r>
      <w:r w:rsidRPr="00AB04BB">
        <w:rPr>
          <w:lang w:val="ru-RU"/>
        </w:rPr>
        <w:t>Мельбурн</w:t>
      </w:r>
      <w:r w:rsidRPr="00AB04BB">
        <w:t>', '</w:t>
      </w:r>
      <w:r w:rsidRPr="00AB04BB">
        <w:rPr>
          <w:lang w:val="ru-RU"/>
        </w:rPr>
        <w:t>Баар</w:t>
      </w:r>
      <w:r w:rsidRPr="00AB04BB">
        <w:t>', '</w:t>
      </w:r>
      <w:r w:rsidRPr="00AB04BB">
        <w:rPr>
          <w:lang w:val="ru-RU"/>
        </w:rPr>
        <w:t>Финикс</w:t>
      </w:r>
      <w:r w:rsidRPr="00AB04BB">
        <w:t>', '</w:t>
      </w:r>
      <w:r w:rsidRPr="00AB04BB">
        <w:rPr>
          <w:lang w:val="ru-RU"/>
        </w:rPr>
        <w:t>Рио</w:t>
      </w:r>
      <w:r w:rsidRPr="00AB04BB">
        <w:t>-</w:t>
      </w:r>
      <w:r w:rsidRPr="00AB04BB">
        <w:rPr>
          <w:lang w:val="ru-RU"/>
        </w:rPr>
        <w:t>де</w:t>
      </w:r>
      <w:r w:rsidRPr="00AB04BB">
        <w:t>-</w:t>
      </w:r>
      <w:r w:rsidRPr="00AB04BB">
        <w:rPr>
          <w:lang w:val="ru-RU"/>
        </w:rPr>
        <w:t>Жанейро</w:t>
      </w:r>
      <w:r w:rsidRPr="00AB04BB">
        <w:t>', '</w:t>
      </w:r>
      <w:r w:rsidRPr="00AB04BB">
        <w:rPr>
          <w:lang w:val="ru-RU"/>
        </w:rPr>
        <w:t>Лондон</w:t>
      </w:r>
      <w:r w:rsidRPr="00AB04BB">
        <w:t>', '</w:t>
      </w:r>
      <w:r w:rsidRPr="00AB04BB">
        <w:rPr>
          <w:lang w:val="ru-RU"/>
        </w:rPr>
        <w:t>Торонто</w:t>
      </w:r>
      <w:r w:rsidRPr="00AB04BB">
        <w:t>', '</w:t>
      </w:r>
      <w:r w:rsidRPr="00AB04BB">
        <w:rPr>
          <w:lang w:val="ru-RU"/>
        </w:rPr>
        <w:t>Денвер</w:t>
      </w:r>
      <w:r w:rsidRPr="00AB04BB">
        <w:t>', '</w:t>
      </w:r>
      <w:r w:rsidRPr="00AB04BB">
        <w:rPr>
          <w:lang w:val="ru-RU"/>
        </w:rPr>
        <w:t>Ирвинг</w:t>
      </w:r>
      <w:r w:rsidRPr="00AB04BB">
        <w:t>', '</w:t>
      </w:r>
      <w:r w:rsidRPr="00AB04BB">
        <w:rPr>
          <w:lang w:val="ru-RU"/>
        </w:rPr>
        <w:t>Рестон</w:t>
      </w:r>
      <w:r w:rsidRPr="00AB04BB">
        <w:t>', '</w:t>
      </w:r>
      <w:r w:rsidRPr="00AB04BB">
        <w:rPr>
          <w:lang w:val="ru-RU"/>
        </w:rPr>
        <w:t>Даллас</w:t>
      </w:r>
      <w:r w:rsidRPr="00AB04BB">
        <w:t>', '</w:t>
      </w:r>
      <w:r w:rsidRPr="00AB04BB">
        <w:rPr>
          <w:lang w:val="ru-RU"/>
        </w:rPr>
        <w:t>Лос</w:t>
      </w:r>
      <w:r w:rsidRPr="00AB04BB">
        <w:t>-</w:t>
      </w:r>
      <w:r w:rsidRPr="00AB04BB">
        <w:rPr>
          <w:lang w:val="ru-RU"/>
        </w:rPr>
        <w:t>Анджелес</w:t>
      </w:r>
      <w:r w:rsidRPr="00AB04BB">
        <w:t>', '</w:t>
      </w:r>
      <w:r w:rsidRPr="00AB04BB">
        <w:rPr>
          <w:lang w:val="ru-RU"/>
        </w:rPr>
        <w:t>Хьюстон</w:t>
      </w:r>
      <w:r w:rsidRPr="00AB04BB">
        <w:t>', '</w:t>
      </w:r>
      <w:r w:rsidRPr="00AB04BB">
        <w:rPr>
          <w:lang w:val="ru-RU"/>
        </w:rPr>
        <w:t>Хьюстон</w:t>
      </w:r>
      <w:r w:rsidRPr="00AB04BB">
        <w:t>', '</w:t>
      </w:r>
      <w:r w:rsidRPr="00AB04BB">
        <w:rPr>
          <w:lang w:val="ru-RU"/>
        </w:rPr>
        <w:t>Лондон</w:t>
      </w:r>
      <w:r w:rsidRPr="00AB04BB">
        <w:t>', '</w:t>
      </w:r>
      <w:r w:rsidRPr="00AB04BB">
        <w:rPr>
          <w:lang w:val="ru-RU"/>
        </w:rPr>
        <w:t>Сан</w:t>
      </w:r>
      <w:r w:rsidRPr="00AB04BB">
        <w:t>-</w:t>
      </w:r>
      <w:r w:rsidRPr="00AB04BB">
        <w:rPr>
          <w:lang w:val="ru-RU"/>
        </w:rPr>
        <w:t>Донато</w:t>
      </w:r>
      <w:r w:rsidRPr="00AB04BB">
        <w:t>-</w:t>
      </w:r>
      <w:r w:rsidRPr="00AB04BB">
        <w:rPr>
          <w:lang w:val="ru-RU"/>
        </w:rPr>
        <w:t>Миланезе</w:t>
      </w:r>
      <w:r w:rsidRPr="00AB04BB">
        <w:t>', '</w:t>
      </w:r>
      <w:r w:rsidRPr="00AB04BB">
        <w:rPr>
          <w:lang w:val="ru-RU"/>
        </w:rPr>
        <w:t>Лондон</w:t>
      </w:r>
      <w:r w:rsidRPr="00AB04BB">
        <w:t>', '</w:t>
      </w:r>
      <w:r w:rsidRPr="00AB04BB">
        <w:rPr>
          <w:lang w:val="ru-RU"/>
        </w:rPr>
        <w:t>Хьюстон</w:t>
      </w:r>
      <w:r w:rsidRPr="00AB04BB">
        <w:t>', '</w:t>
      </w:r>
      <w:r w:rsidRPr="00AB04BB">
        <w:rPr>
          <w:lang w:val="ru-RU"/>
        </w:rPr>
        <w:t>Хьюстон</w:t>
      </w:r>
      <w:r w:rsidRPr="00AB04BB">
        <w:t>', '</w:t>
      </w:r>
      <w:r w:rsidRPr="00AB04BB">
        <w:rPr>
          <w:lang w:val="ru-RU"/>
        </w:rPr>
        <w:t>Аален</w:t>
      </w:r>
      <w:r w:rsidRPr="00AB04BB">
        <w:t>', '</w:t>
      </w:r>
      <w:r w:rsidRPr="00AB04BB">
        <w:rPr>
          <w:lang w:val="ru-RU"/>
        </w:rPr>
        <w:t>Альбштадт</w:t>
      </w:r>
      <w:r w:rsidRPr="00AB04BB">
        <w:t>', '</w:t>
      </w:r>
      <w:r w:rsidRPr="00AB04BB">
        <w:rPr>
          <w:lang w:val="ru-RU"/>
        </w:rPr>
        <w:t>Токио</w:t>
      </w:r>
      <w:r w:rsidRPr="00AB04BB">
        <w:t>', '</w:t>
      </w:r>
      <w:r w:rsidRPr="00AB04BB">
        <w:rPr>
          <w:lang w:val="ru-RU"/>
        </w:rPr>
        <w:t>Осака</w:t>
      </w:r>
      <w:r w:rsidRPr="00AB04BB">
        <w:t>', '</w:t>
      </w:r>
      <w:r w:rsidRPr="00AB04BB">
        <w:rPr>
          <w:lang w:val="ru-RU"/>
        </w:rPr>
        <w:t>Киото</w:t>
      </w:r>
      <w:r w:rsidRPr="00AB04BB">
        <w:t>', '</w:t>
      </w:r>
      <w:r w:rsidRPr="00AB04BB">
        <w:rPr>
          <w:lang w:val="ru-RU"/>
        </w:rPr>
        <w:t>Маммер</w:t>
      </w:r>
      <w:r w:rsidRPr="00AB04BB">
        <w:t>', '</w:t>
      </w:r>
      <w:r w:rsidRPr="00AB04BB">
        <w:rPr>
          <w:lang w:val="ru-RU"/>
        </w:rPr>
        <w:t>Ройтте</w:t>
      </w:r>
      <w:r w:rsidRPr="00AB04BB">
        <w:t>', '</w:t>
      </w:r>
      <w:r w:rsidRPr="00AB04BB">
        <w:rPr>
          <w:lang w:val="ru-RU"/>
        </w:rPr>
        <w:t>Токио</w:t>
      </w:r>
      <w:r w:rsidRPr="00AB04BB">
        <w:t>', '</w:t>
      </w:r>
      <w:r w:rsidRPr="00AB04BB">
        <w:rPr>
          <w:lang w:val="ru-RU"/>
        </w:rPr>
        <w:t>Нагоя</w:t>
      </w:r>
      <w:r w:rsidRPr="00AB04BB">
        <w:t>', '</w:t>
      </w:r>
      <w:r w:rsidRPr="00AB04BB">
        <w:rPr>
          <w:lang w:val="ru-RU"/>
        </w:rPr>
        <w:t>Токио</w:t>
      </w:r>
      <w:r w:rsidRPr="00AB04BB">
        <w:t>', '</w:t>
      </w:r>
      <w:r w:rsidRPr="00AB04BB">
        <w:rPr>
          <w:lang w:val="ru-RU"/>
        </w:rPr>
        <w:t>Токио</w:t>
      </w:r>
      <w:r w:rsidRPr="00AB04BB">
        <w:t>', '</w:t>
      </w:r>
      <w:r w:rsidRPr="00AB04BB">
        <w:rPr>
          <w:lang w:val="ru-RU"/>
        </w:rPr>
        <w:t>Кобе</w:t>
      </w:r>
      <w:r w:rsidRPr="00AB04BB">
        <w:t>', '</w:t>
      </w:r>
      <w:r w:rsidRPr="00AB04BB">
        <w:rPr>
          <w:lang w:val="ru-RU"/>
        </w:rPr>
        <w:t>Токай</w:t>
      </w:r>
      <w:r w:rsidRPr="00AB04BB">
        <w:t>', '</w:t>
      </w:r>
      <w:r w:rsidRPr="00AB04BB">
        <w:rPr>
          <w:lang w:val="ru-RU"/>
        </w:rPr>
        <w:t>Химэдзи</w:t>
      </w:r>
      <w:r w:rsidRPr="00AB04BB">
        <w:t xml:space="preserve">', </w:t>
      </w:r>
      <w:r w:rsidRPr="00AB04BB">
        <w:lastRenderedPageBreak/>
        <w:t>'</w:t>
      </w:r>
      <w:r w:rsidRPr="00AB04BB">
        <w:rPr>
          <w:lang w:val="ru-RU"/>
        </w:rPr>
        <w:t>Стокгольм</w:t>
      </w:r>
      <w:r w:rsidRPr="00AB04BB">
        <w:t>', '</w:t>
      </w:r>
      <w:r w:rsidRPr="00AB04BB">
        <w:rPr>
          <w:lang w:val="ru-RU"/>
        </w:rPr>
        <w:t>Хагфорс</w:t>
      </w:r>
      <w:r w:rsidRPr="00AB04BB">
        <w:t>', '</w:t>
      </w:r>
      <w:r w:rsidRPr="00AB04BB">
        <w:rPr>
          <w:lang w:val="ru-RU"/>
        </w:rPr>
        <w:t>Капфенберг</w:t>
      </w:r>
      <w:r w:rsidRPr="00AB04BB">
        <w:t>', '</w:t>
      </w:r>
      <w:r w:rsidRPr="00AB04BB">
        <w:rPr>
          <w:lang w:val="ru-RU"/>
        </w:rPr>
        <w:t>Рединг</w:t>
      </w:r>
      <w:r w:rsidRPr="00AB04BB">
        <w:t>', '</w:t>
      </w:r>
      <w:r w:rsidRPr="00AB04BB">
        <w:rPr>
          <w:lang w:val="ru-RU"/>
        </w:rPr>
        <w:t>Питтсбург</w:t>
      </w:r>
      <w:r w:rsidRPr="00AB04BB">
        <w:t>', '</w:t>
      </w:r>
      <w:r w:rsidRPr="00AB04BB">
        <w:rPr>
          <w:lang w:val="ru-RU"/>
        </w:rPr>
        <w:t>Кокомо</w:t>
      </w:r>
      <w:r w:rsidRPr="00AB04BB">
        <w:t>', '</w:t>
      </w:r>
      <w:r w:rsidRPr="00AB04BB">
        <w:rPr>
          <w:lang w:val="ru-RU"/>
        </w:rPr>
        <w:t>Хантингтон</w:t>
      </w:r>
      <w:r w:rsidRPr="00AB04BB">
        <w:t>', '</w:t>
      </w:r>
      <w:r w:rsidRPr="00AB04BB">
        <w:rPr>
          <w:lang w:val="ru-RU"/>
        </w:rPr>
        <w:t>Вердоль</w:t>
      </w:r>
      <w:r w:rsidRPr="00AB04BB">
        <w:t>', '</w:t>
      </w:r>
      <w:r w:rsidRPr="00AB04BB">
        <w:rPr>
          <w:lang w:val="ru-RU"/>
        </w:rPr>
        <w:t>Эспоо</w:t>
      </w:r>
      <w:r w:rsidRPr="00AB04BB">
        <w:t>', '</w:t>
      </w:r>
      <w:r w:rsidRPr="00AB04BB">
        <w:rPr>
          <w:lang w:val="ru-RU"/>
        </w:rPr>
        <w:t>Форт</w:t>
      </w:r>
      <w:r w:rsidRPr="00AB04BB">
        <w:t>-</w:t>
      </w:r>
      <w:r w:rsidRPr="00AB04BB">
        <w:rPr>
          <w:lang w:val="ru-RU"/>
        </w:rPr>
        <w:t>Уэйн</w:t>
      </w:r>
      <w:r w:rsidRPr="00AB04BB">
        <w:t>', '</w:t>
      </w:r>
      <w:r w:rsidRPr="00AB04BB">
        <w:rPr>
          <w:lang w:val="ru-RU"/>
        </w:rPr>
        <w:t>Уэст</w:t>
      </w:r>
      <w:r w:rsidRPr="00AB04BB">
        <w:t>-</w:t>
      </w:r>
      <w:r w:rsidRPr="00AB04BB">
        <w:rPr>
          <w:lang w:val="ru-RU"/>
        </w:rPr>
        <w:t>Честер</w:t>
      </w:r>
      <w:r w:rsidRPr="00AB04BB">
        <w:t>', '</w:t>
      </w:r>
      <w:r w:rsidRPr="00AB04BB">
        <w:rPr>
          <w:lang w:val="ru-RU"/>
        </w:rPr>
        <w:t>Питтсбург</w:t>
      </w:r>
      <w:r w:rsidRPr="00AB04BB">
        <w:t>', '</w:t>
      </w:r>
      <w:r w:rsidRPr="00AB04BB">
        <w:rPr>
          <w:lang w:val="ru-RU"/>
        </w:rPr>
        <w:t>Кливленд</w:t>
      </w:r>
      <w:r w:rsidRPr="00AB04BB">
        <w:t>', '</w:t>
      </w:r>
      <w:r w:rsidRPr="00AB04BB">
        <w:rPr>
          <w:lang w:val="ru-RU"/>
        </w:rPr>
        <w:t>Сан</w:t>
      </w:r>
      <w:r w:rsidRPr="00AB04BB">
        <w:t>-</w:t>
      </w:r>
      <w:r w:rsidRPr="00AB04BB">
        <w:rPr>
          <w:lang w:val="ru-RU"/>
        </w:rPr>
        <w:t>Паулу</w:t>
      </w:r>
      <w:r w:rsidRPr="00AB04BB">
        <w:t>', '</w:t>
      </w:r>
      <w:r w:rsidRPr="00AB04BB">
        <w:rPr>
          <w:lang w:val="ru-RU"/>
        </w:rPr>
        <w:t>Белу</w:t>
      </w:r>
      <w:r w:rsidRPr="00AB04BB">
        <w:t>-</w:t>
      </w:r>
      <w:r w:rsidRPr="00AB04BB">
        <w:rPr>
          <w:lang w:val="ru-RU"/>
        </w:rPr>
        <w:t>Оризонти</w:t>
      </w:r>
      <w:r w:rsidRPr="00AB04BB">
        <w:t>', '</w:t>
      </w:r>
      <w:r w:rsidRPr="00AB04BB">
        <w:rPr>
          <w:lang w:val="ru-RU"/>
        </w:rPr>
        <w:t>Сан</w:t>
      </w:r>
      <w:r w:rsidRPr="00AB04BB">
        <w:t>-</w:t>
      </w:r>
      <w:r w:rsidRPr="00AB04BB">
        <w:rPr>
          <w:lang w:val="ru-RU"/>
        </w:rPr>
        <w:t>Николас</w:t>
      </w:r>
      <w:r w:rsidRPr="00AB04BB">
        <w:t>-</w:t>
      </w:r>
      <w:r w:rsidRPr="00AB04BB">
        <w:rPr>
          <w:lang w:val="ru-RU"/>
        </w:rPr>
        <w:t>де</w:t>
      </w:r>
      <w:r w:rsidRPr="00AB04BB">
        <w:t>-</w:t>
      </w:r>
      <w:r w:rsidRPr="00AB04BB">
        <w:rPr>
          <w:lang w:val="ru-RU"/>
        </w:rPr>
        <w:t>лос</w:t>
      </w:r>
      <w:r w:rsidRPr="00AB04BB">
        <w:t>-</w:t>
      </w:r>
      <w:r w:rsidRPr="00AB04BB">
        <w:rPr>
          <w:lang w:val="ru-RU"/>
        </w:rPr>
        <w:t>Гарса</w:t>
      </w:r>
      <w:r w:rsidRPr="00AB04BB">
        <w:t>', '</w:t>
      </w:r>
      <w:r w:rsidRPr="00AB04BB">
        <w:rPr>
          <w:lang w:val="ru-RU"/>
        </w:rPr>
        <w:t>Милан</w:t>
      </w:r>
      <w:r w:rsidRPr="00AB04BB">
        <w:t>', '</w:t>
      </w:r>
      <w:r w:rsidRPr="00AB04BB">
        <w:rPr>
          <w:lang w:val="ru-RU"/>
        </w:rPr>
        <w:t>Милан</w:t>
      </w:r>
      <w:r w:rsidRPr="00AB04BB">
        <w:t>', '</w:t>
      </w:r>
      <w:r w:rsidRPr="00AB04BB">
        <w:rPr>
          <w:lang w:val="ru-RU"/>
        </w:rPr>
        <w:t>Буттрио</w:t>
      </w:r>
      <w:r w:rsidRPr="00AB04BB">
        <w:t>', '</w:t>
      </w:r>
      <w:r w:rsidRPr="00AB04BB">
        <w:rPr>
          <w:lang w:val="ru-RU"/>
        </w:rPr>
        <w:t>Дюссельдорф</w:t>
      </w:r>
      <w:r w:rsidRPr="00AB04BB">
        <w:t>', '</w:t>
      </w:r>
      <w:r w:rsidRPr="00AB04BB">
        <w:rPr>
          <w:lang w:val="ru-RU"/>
        </w:rPr>
        <w:t>Лондон</w:t>
      </w:r>
      <w:r w:rsidRPr="00AB04BB">
        <w:t>', '</w:t>
      </w:r>
      <w:r w:rsidRPr="00AB04BB">
        <w:rPr>
          <w:lang w:val="ru-RU"/>
        </w:rPr>
        <w:t>Грац</w:t>
      </w:r>
      <w:r w:rsidRPr="00AB04BB">
        <w:t>', '</w:t>
      </w:r>
      <w:r w:rsidRPr="00AB04BB">
        <w:rPr>
          <w:lang w:val="ru-RU"/>
        </w:rPr>
        <w:t>Дюссельдорф</w:t>
      </w:r>
      <w:r w:rsidRPr="00AB04BB">
        <w:t>', '</w:t>
      </w:r>
      <w:r w:rsidRPr="00AB04BB">
        <w:rPr>
          <w:lang w:val="ru-RU"/>
        </w:rPr>
        <w:t>Кайзерслаутерн</w:t>
      </w:r>
      <w:r w:rsidRPr="00AB04BB">
        <w:t>', '</w:t>
      </w:r>
      <w:r w:rsidRPr="00AB04BB">
        <w:rPr>
          <w:lang w:val="ru-RU"/>
        </w:rPr>
        <w:t>Эссен</w:t>
      </w:r>
      <w:r w:rsidRPr="00AB04BB">
        <w:t>', '</w:t>
      </w:r>
      <w:r w:rsidRPr="00AB04BB">
        <w:rPr>
          <w:lang w:val="ru-RU"/>
        </w:rPr>
        <w:t>Гамбург</w:t>
      </w:r>
      <w:r w:rsidRPr="00AB04BB">
        <w:t>', '</w:t>
      </w:r>
      <w:r w:rsidRPr="00AB04BB">
        <w:rPr>
          <w:lang w:val="ru-RU"/>
        </w:rPr>
        <w:t>Дармштадт</w:t>
      </w:r>
      <w:r w:rsidRPr="00AB04BB">
        <w:t>', '</w:t>
      </w:r>
      <w:r w:rsidRPr="00AB04BB">
        <w:rPr>
          <w:lang w:val="ru-RU"/>
        </w:rPr>
        <w:t>Уцвиль</w:t>
      </w:r>
      <w:r w:rsidRPr="00AB04BB">
        <w:t>', '</w:t>
      </w:r>
      <w:r w:rsidRPr="00AB04BB">
        <w:rPr>
          <w:lang w:val="ru-RU"/>
        </w:rPr>
        <w:t>Дюссельдорф</w:t>
      </w:r>
      <w:r w:rsidRPr="00AB04BB">
        <w:t>', '</w:t>
      </w:r>
      <w:r w:rsidRPr="00AB04BB">
        <w:rPr>
          <w:lang w:val="ru-RU"/>
        </w:rPr>
        <w:t>Уайт</w:t>
      </w:r>
      <w:r w:rsidRPr="00AB04BB">
        <w:t>-</w:t>
      </w:r>
      <w:r w:rsidRPr="00AB04BB">
        <w:rPr>
          <w:lang w:val="ru-RU"/>
        </w:rPr>
        <w:t>Плейнс</w:t>
      </w:r>
      <w:r w:rsidRPr="00AB04BB">
        <w:t>', '</w:t>
      </w:r>
      <w:r w:rsidRPr="00AB04BB">
        <w:rPr>
          <w:lang w:val="ru-RU"/>
        </w:rPr>
        <w:t>Кобург</w:t>
      </w:r>
      <w:r w:rsidRPr="00AB04BB">
        <w:t>', '</w:t>
      </w:r>
      <w:r w:rsidRPr="00AB04BB">
        <w:rPr>
          <w:lang w:val="ru-RU"/>
        </w:rPr>
        <w:t>Токио</w:t>
      </w:r>
      <w:r w:rsidRPr="00AB04BB">
        <w:t>', '</w:t>
      </w:r>
      <w:r w:rsidRPr="00AB04BB">
        <w:rPr>
          <w:lang w:val="ru-RU"/>
        </w:rPr>
        <w:t>Токио</w:t>
      </w:r>
      <w:r w:rsidRPr="00AB04BB">
        <w:t>', '</w:t>
      </w:r>
      <w:r w:rsidRPr="00AB04BB">
        <w:rPr>
          <w:lang w:val="ru-RU"/>
        </w:rPr>
        <w:t>Рочестер</w:t>
      </w:r>
      <w:r w:rsidRPr="00AB04BB">
        <w:t>', '</w:t>
      </w:r>
      <w:r w:rsidRPr="00AB04BB">
        <w:rPr>
          <w:lang w:val="ru-RU"/>
        </w:rPr>
        <w:t>Расин</w:t>
      </w:r>
      <w:r w:rsidRPr="00AB04BB">
        <w:t>', '</w:t>
      </w:r>
      <w:r w:rsidRPr="00AB04BB">
        <w:rPr>
          <w:lang w:val="ru-RU"/>
        </w:rPr>
        <w:t>Турин</w:t>
      </w:r>
      <w:r w:rsidRPr="00AB04BB">
        <w:t>', '</w:t>
      </w:r>
      <w:r w:rsidRPr="00AB04BB">
        <w:rPr>
          <w:lang w:val="ru-RU"/>
        </w:rPr>
        <w:t>Норуолк</w:t>
      </w:r>
      <w:r w:rsidRPr="00AB04BB">
        <w:t>', '</w:t>
      </w:r>
      <w:r w:rsidRPr="00AB04BB">
        <w:rPr>
          <w:lang w:val="ru-RU"/>
        </w:rPr>
        <w:t>Манитовок</w:t>
      </w:r>
      <w:r w:rsidRPr="00AB04BB">
        <w:t>', '</w:t>
      </w:r>
      <w:r w:rsidRPr="00AB04BB">
        <w:rPr>
          <w:lang w:val="ru-RU"/>
        </w:rPr>
        <w:t>Такамацу</w:t>
      </w:r>
      <w:r w:rsidRPr="00AB04BB">
        <w:t>', '</w:t>
      </w:r>
      <w:r w:rsidRPr="00AB04BB">
        <w:rPr>
          <w:lang w:val="ru-RU"/>
        </w:rPr>
        <w:t>Штраубинг</w:t>
      </w:r>
      <w:r w:rsidRPr="00AB04BB">
        <w:t>', '</w:t>
      </w:r>
      <w:r w:rsidRPr="00AB04BB">
        <w:rPr>
          <w:lang w:val="ru-RU"/>
        </w:rPr>
        <w:t>Зальцбург</w:t>
      </w:r>
      <w:r w:rsidRPr="00AB04BB">
        <w:t>', '</w:t>
      </w:r>
      <w:r w:rsidRPr="00AB04BB">
        <w:rPr>
          <w:lang w:val="ru-RU"/>
        </w:rPr>
        <w:t>Лорм</w:t>
      </w:r>
      <w:r w:rsidRPr="00AB04BB">
        <w:t>', '</w:t>
      </w:r>
      <w:r w:rsidRPr="00AB04BB">
        <w:rPr>
          <w:lang w:val="ru-RU"/>
        </w:rPr>
        <w:t>Хейгерстаун</w:t>
      </w:r>
      <w:r w:rsidRPr="00AB04BB">
        <w:t>', '</w:t>
      </w:r>
      <w:r w:rsidRPr="00AB04BB">
        <w:rPr>
          <w:lang w:val="ru-RU"/>
        </w:rPr>
        <w:t>Редмонд</w:t>
      </w:r>
      <w:r w:rsidRPr="00AB04BB">
        <w:t>', '</w:t>
      </w:r>
      <w:r w:rsidRPr="00AB04BB">
        <w:rPr>
          <w:lang w:val="ru-RU"/>
        </w:rPr>
        <w:t>Гвелф</w:t>
      </w:r>
      <w:r w:rsidRPr="00AB04BB">
        <w:t>', '</w:t>
      </w:r>
      <w:r w:rsidRPr="00AB04BB">
        <w:rPr>
          <w:lang w:val="ru-RU"/>
        </w:rPr>
        <w:t>Ансени</w:t>
      </w:r>
      <w:r w:rsidRPr="00AB04BB">
        <w:t>', '</w:t>
      </w:r>
      <w:r w:rsidRPr="00AB04BB">
        <w:rPr>
          <w:lang w:val="ru-RU"/>
        </w:rPr>
        <w:t>Сеул</w:t>
      </w:r>
      <w:r w:rsidRPr="00AB04BB">
        <w:t>', '</w:t>
      </w:r>
      <w:r w:rsidRPr="00AB04BB">
        <w:rPr>
          <w:lang w:val="ru-RU"/>
        </w:rPr>
        <w:t>Сеул</w:t>
      </w:r>
      <w:r w:rsidRPr="00AB04BB">
        <w:t>', '</w:t>
      </w:r>
      <w:r w:rsidRPr="00AB04BB">
        <w:rPr>
          <w:lang w:val="ru-RU"/>
        </w:rPr>
        <w:t>Чанша</w:t>
      </w:r>
      <w:r w:rsidRPr="00AB04BB">
        <w:t>', '</w:t>
      </w:r>
      <w:r w:rsidRPr="00AB04BB">
        <w:rPr>
          <w:lang w:val="ru-RU"/>
        </w:rPr>
        <w:t>Чанша</w:t>
      </w:r>
      <w:r w:rsidRPr="00AB04BB">
        <w:t>', '</w:t>
      </w:r>
      <w:r w:rsidRPr="00AB04BB">
        <w:rPr>
          <w:lang w:val="ru-RU"/>
        </w:rPr>
        <w:t>Сюйчжоу</w:t>
      </w:r>
      <w:r w:rsidRPr="00AB04BB">
        <w:t>', '</w:t>
      </w:r>
      <w:r w:rsidRPr="00AB04BB">
        <w:rPr>
          <w:lang w:val="ru-RU"/>
        </w:rPr>
        <w:t>Лючжоу</w:t>
      </w:r>
      <w:r w:rsidRPr="00AB04BB">
        <w:t>', '</w:t>
      </w:r>
      <w:r w:rsidRPr="00AB04BB">
        <w:rPr>
          <w:lang w:val="ru-RU"/>
        </w:rPr>
        <w:t>Шанхай</w:t>
      </w:r>
      <w:r w:rsidRPr="00AB04BB">
        <w:t>', '</w:t>
      </w:r>
      <w:r w:rsidRPr="00AB04BB">
        <w:rPr>
          <w:lang w:val="ru-RU"/>
        </w:rPr>
        <w:t>Цзинин</w:t>
      </w:r>
      <w:r w:rsidRPr="00AB04BB">
        <w:t>', '</w:t>
      </w:r>
      <w:r w:rsidRPr="00AB04BB">
        <w:rPr>
          <w:lang w:val="ru-RU"/>
        </w:rPr>
        <w:t>Линьи</w:t>
      </w:r>
      <w:r w:rsidRPr="00AB04BB">
        <w:t>', '</w:t>
      </w:r>
      <w:r w:rsidRPr="00AB04BB">
        <w:rPr>
          <w:lang w:val="ru-RU"/>
        </w:rPr>
        <w:t>Чжэнчжоу</w:t>
      </w:r>
      <w:r w:rsidRPr="00AB04BB">
        <w:t>', '</w:t>
      </w:r>
      <w:r w:rsidRPr="00AB04BB">
        <w:rPr>
          <w:lang w:val="ru-RU"/>
        </w:rPr>
        <w:t>Цзинань</w:t>
      </w:r>
      <w:r w:rsidRPr="00AB04BB">
        <w:t>', '</w:t>
      </w:r>
      <w:r w:rsidRPr="00AB04BB">
        <w:rPr>
          <w:lang w:val="ru-RU"/>
        </w:rPr>
        <w:t>Чанчунь</w:t>
      </w:r>
      <w:r w:rsidRPr="00AB04BB">
        <w:t>', '</w:t>
      </w:r>
      <w:r w:rsidRPr="00AB04BB">
        <w:rPr>
          <w:lang w:val="ru-RU"/>
        </w:rPr>
        <w:t>Ухань</w:t>
      </w:r>
      <w:r w:rsidRPr="00AB04BB">
        <w:t>', '</w:t>
      </w:r>
      <w:r w:rsidRPr="00AB04BB">
        <w:rPr>
          <w:lang w:val="ru-RU"/>
        </w:rPr>
        <w:t>Сиань</w:t>
      </w:r>
      <w:r w:rsidRPr="00AB04BB">
        <w:t>', '</w:t>
      </w:r>
      <w:r w:rsidRPr="00AB04BB">
        <w:rPr>
          <w:lang w:val="ru-RU"/>
        </w:rPr>
        <w:t>Чунцин</w:t>
      </w:r>
      <w:r w:rsidRPr="00AB04BB">
        <w:t>', '</w:t>
      </w:r>
      <w:r w:rsidRPr="00AB04BB">
        <w:rPr>
          <w:lang w:val="ru-RU"/>
        </w:rPr>
        <w:t>Турин</w:t>
      </w:r>
      <w:r w:rsidRPr="00AB04BB">
        <w:t>', '</w:t>
      </w:r>
      <w:r w:rsidRPr="00AB04BB">
        <w:rPr>
          <w:lang w:val="ru-RU"/>
        </w:rPr>
        <w:t>Гетеборг</w:t>
      </w:r>
      <w:r w:rsidRPr="00AB04BB">
        <w:t>', '</w:t>
      </w:r>
      <w:r w:rsidRPr="00AB04BB">
        <w:rPr>
          <w:lang w:val="ru-RU"/>
        </w:rPr>
        <w:t>Эйндховен</w:t>
      </w:r>
      <w:r w:rsidRPr="00AB04BB">
        <w:t>', '</w:t>
      </w:r>
      <w:r w:rsidRPr="00AB04BB">
        <w:rPr>
          <w:lang w:val="ru-RU"/>
        </w:rPr>
        <w:t>Сен</w:t>
      </w:r>
      <w:r w:rsidRPr="00AB04BB">
        <w:t>-</w:t>
      </w:r>
      <w:r w:rsidRPr="00AB04BB">
        <w:rPr>
          <w:lang w:val="ru-RU"/>
        </w:rPr>
        <w:t>Приест</w:t>
      </w:r>
      <w:r w:rsidRPr="00AB04BB">
        <w:t>', '</w:t>
      </w:r>
      <w:r w:rsidRPr="00AB04BB">
        <w:rPr>
          <w:lang w:val="ru-RU"/>
        </w:rPr>
        <w:t>Штутгарт</w:t>
      </w:r>
      <w:r w:rsidRPr="00AB04BB">
        <w:t>', '</w:t>
      </w:r>
      <w:r w:rsidRPr="00AB04BB">
        <w:rPr>
          <w:lang w:val="ru-RU"/>
        </w:rPr>
        <w:t>Портленд</w:t>
      </w:r>
      <w:r w:rsidRPr="00AB04BB">
        <w:t>', '</w:t>
      </w:r>
      <w:r w:rsidRPr="00AB04BB">
        <w:rPr>
          <w:lang w:val="ru-RU"/>
        </w:rPr>
        <w:t>Портленд</w:t>
      </w:r>
      <w:r w:rsidRPr="00AB04BB">
        <w:t>', '</w:t>
      </w:r>
      <w:r w:rsidRPr="00AB04BB">
        <w:rPr>
          <w:lang w:val="ru-RU"/>
        </w:rPr>
        <w:t>Киркланд</w:t>
      </w:r>
      <w:r w:rsidRPr="00AB04BB">
        <w:t>', '</w:t>
      </w:r>
      <w:r w:rsidRPr="00AB04BB">
        <w:rPr>
          <w:lang w:val="ru-RU"/>
        </w:rPr>
        <w:t>Дентон</w:t>
      </w:r>
      <w:r w:rsidRPr="00AB04BB">
        <w:t>', '</w:t>
      </w:r>
      <w:r w:rsidRPr="00AB04BB">
        <w:rPr>
          <w:lang w:val="ru-RU"/>
        </w:rPr>
        <w:t>Гринсборо</w:t>
      </w:r>
      <w:r w:rsidRPr="00AB04BB">
        <w:t>', '</w:t>
      </w:r>
      <w:r w:rsidRPr="00AB04BB">
        <w:rPr>
          <w:lang w:val="ru-RU"/>
        </w:rPr>
        <w:t>Лайл</w:t>
      </w:r>
      <w:r w:rsidRPr="00AB04BB">
        <w:t>', '</w:t>
      </w:r>
      <w:r w:rsidRPr="00AB04BB">
        <w:rPr>
          <w:lang w:val="ru-RU"/>
        </w:rPr>
        <w:t>Токио</w:t>
      </w:r>
      <w:r w:rsidRPr="00AB04BB">
        <w:t>', '</w:t>
      </w:r>
      <w:r w:rsidRPr="00AB04BB">
        <w:rPr>
          <w:lang w:val="ru-RU"/>
        </w:rPr>
        <w:t>Токио</w:t>
      </w:r>
      <w:r w:rsidRPr="00AB04BB">
        <w:t>', '</w:t>
      </w:r>
      <w:r w:rsidRPr="00AB04BB">
        <w:rPr>
          <w:lang w:val="ru-RU"/>
        </w:rPr>
        <w:t>Агео</w:t>
      </w:r>
      <w:r w:rsidRPr="00AB04BB">
        <w:t>', '</w:t>
      </w:r>
      <w:r w:rsidRPr="00AB04BB">
        <w:rPr>
          <w:lang w:val="ru-RU"/>
        </w:rPr>
        <w:t>Кавасаки</w:t>
      </w:r>
      <w:r w:rsidRPr="00AB04BB">
        <w:t>', '</w:t>
      </w:r>
      <w:r w:rsidRPr="00AB04BB">
        <w:rPr>
          <w:lang w:val="ru-RU"/>
        </w:rPr>
        <w:t>Мумбаи</w:t>
      </w:r>
      <w:r w:rsidRPr="00AB04BB">
        <w:t>', '</w:t>
      </w:r>
      <w:r w:rsidRPr="00AB04BB">
        <w:rPr>
          <w:lang w:val="ru-RU"/>
        </w:rPr>
        <w:t>Ченнаи</w:t>
      </w:r>
      <w:r w:rsidRPr="00AB04BB">
        <w:t>', '</w:t>
      </w:r>
      <w:r w:rsidRPr="00AB04BB">
        <w:rPr>
          <w:lang w:val="ru-RU"/>
        </w:rPr>
        <w:t>Гургаон</w:t>
      </w:r>
      <w:r w:rsidRPr="00AB04BB">
        <w:t>', '</w:t>
      </w:r>
      <w:r w:rsidRPr="00AB04BB">
        <w:rPr>
          <w:lang w:val="ru-RU"/>
        </w:rPr>
        <w:t>Мумбаи</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Нижний</w:t>
      </w:r>
      <w:r w:rsidRPr="00AB04BB">
        <w:t xml:space="preserve"> </w:t>
      </w:r>
      <w:r w:rsidRPr="00AB04BB">
        <w:rPr>
          <w:lang w:val="ru-RU"/>
        </w:rPr>
        <w:t>Новгород</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Минск</w:t>
      </w:r>
      <w:r w:rsidRPr="00AB04BB">
        <w:t>', '</w:t>
      </w:r>
      <w:r w:rsidRPr="00AB04BB">
        <w:rPr>
          <w:lang w:val="ru-RU"/>
        </w:rPr>
        <w:t>Кременчуг</w:t>
      </w:r>
      <w:r w:rsidRPr="00AB04BB">
        <w:t>', '</w:t>
      </w:r>
      <w:r w:rsidRPr="00AB04BB">
        <w:rPr>
          <w:lang w:val="ru-RU"/>
        </w:rPr>
        <w:t>Жодино</w:t>
      </w:r>
      <w:r w:rsidRPr="00AB04BB">
        <w:t>', '</w:t>
      </w:r>
      <w:r w:rsidRPr="00AB04BB">
        <w:rPr>
          <w:lang w:val="ru-RU"/>
        </w:rPr>
        <w:t>Седертелье</w:t>
      </w:r>
      <w:r w:rsidRPr="00AB04BB">
        <w:t>', '</w:t>
      </w:r>
      <w:r w:rsidRPr="00AB04BB">
        <w:rPr>
          <w:lang w:val="ru-RU"/>
        </w:rPr>
        <w:t>Конингсхойкт</w:t>
      </w:r>
      <w:r w:rsidRPr="00AB04BB">
        <w:t>', '</w:t>
      </w:r>
      <w:r w:rsidRPr="00AB04BB">
        <w:rPr>
          <w:lang w:val="ru-RU"/>
        </w:rPr>
        <w:t>Эйндховен</w:t>
      </w:r>
      <w:r w:rsidRPr="00AB04BB">
        <w:t>', '</w:t>
      </w:r>
      <w:r w:rsidRPr="00AB04BB">
        <w:rPr>
          <w:lang w:val="ru-RU"/>
        </w:rPr>
        <w:t>Штутгарт</w:t>
      </w:r>
      <w:r w:rsidRPr="00AB04BB">
        <w:t>', '</w:t>
      </w:r>
      <w:r w:rsidRPr="00AB04BB">
        <w:rPr>
          <w:lang w:val="ru-RU"/>
        </w:rPr>
        <w:t>Гетеборг</w:t>
      </w:r>
      <w:r w:rsidRPr="00AB04BB">
        <w:t>', '</w:t>
      </w:r>
      <w:r w:rsidRPr="00AB04BB">
        <w:rPr>
          <w:lang w:val="ru-RU"/>
        </w:rPr>
        <w:t>Ормайстеги</w:t>
      </w:r>
      <w:r w:rsidRPr="00AB04BB">
        <w:t>', '</w:t>
      </w:r>
      <w:r w:rsidRPr="00AB04BB">
        <w:rPr>
          <w:lang w:val="ru-RU"/>
        </w:rPr>
        <w:t>Болехово</w:t>
      </w:r>
      <w:r w:rsidRPr="00AB04BB">
        <w:t>', '</w:t>
      </w:r>
      <w:r w:rsidRPr="00AB04BB">
        <w:rPr>
          <w:lang w:val="ru-RU"/>
        </w:rPr>
        <w:t>Мюнхен</w:t>
      </w:r>
      <w:r w:rsidRPr="00AB04BB">
        <w:t>', '</w:t>
      </w:r>
      <w:r w:rsidRPr="00AB04BB">
        <w:rPr>
          <w:lang w:val="ru-RU"/>
        </w:rPr>
        <w:t>Штутгарт</w:t>
      </w:r>
      <w:r w:rsidRPr="00AB04BB">
        <w:t>', '</w:t>
      </w:r>
      <w:r w:rsidRPr="00AB04BB">
        <w:rPr>
          <w:lang w:val="ru-RU"/>
        </w:rPr>
        <w:t>Ульм</w:t>
      </w:r>
      <w:r w:rsidRPr="00AB04BB">
        <w:t>', '</w:t>
      </w:r>
      <w:r w:rsidRPr="00AB04BB">
        <w:rPr>
          <w:lang w:val="ru-RU"/>
        </w:rPr>
        <w:t>Кашиас</w:t>
      </w:r>
      <w:r w:rsidRPr="00AB04BB">
        <w:t>-</w:t>
      </w:r>
      <w:r w:rsidRPr="00AB04BB">
        <w:rPr>
          <w:lang w:val="ru-RU"/>
        </w:rPr>
        <w:t>ду</w:t>
      </w:r>
      <w:r w:rsidRPr="00AB04BB">
        <w:t>-</w:t>
      </w:r>
      <w:r w:rsidRPr="00AB04BB">
        <w:rPr>
          <w:lang w:val="ru-RU"/>
        </w:rPr>
        <w:t>Сул</w:t>
      </w:r>
      <w:r w:rsidRPr="00AB04BB">
        <w:t>', '</w:t>
      </w:r>
      <w:r w:rsidRPr="00AB04BB">
        <w:rPr>
          <w:lang w:val="ru-RU"/>
        </w:rPr>
        <w:t>Сан</w:t>
      </w:r>
      <w:r w:rsidRPr="00AB04BB">
        <w:t>-</w:t>
      </w:r>
      <w:r w:rsidRPr="00AB04BB">
        <w:rPr>
          <w:lang w:val="ru-RU"/>
        </w:rPr>
        <w:t>Паулу</w:t>
      </w:r>
      <w:r w:rsidRPr="00AB04BB">
        <w:t>', '</w:t>
      </w:r>
      <w:r w:rsidRPr="00AB04BB">
        <w:rPr>
          <w:lang w:val="ru-RU"/>
        </w:rPr>
        <w:t>Эрешин</w:t>
      </w:r>
      <w:r w:rsidRPr="00AB04BB">
        <w:t>', '</w:t>
      </w:r>
      <w:r w:rsidRPr="00AB04BB">
        <w:rPr>
          <w:lang w:val="ru-RU"/>
        </w:rPr>
        <w:t>Кашиас</w:t>
      </w:r>
      <w:r w:rsidRPr="00AB04BB">
        <w:t>-</w:t>
      </w:r>
      <w:r w:rsidRPr="00AB04BB">
        <w:rPr>
          <w:lang w:val="ru-RU"/>
        </w:rPr>
        <w:t>ду</w:t>
      </w:r>
      <w:r w:rsidRPr="00AB04BB">
        <w:t>-</w:t>
      </w:r>
      <w:r w:rsidRPr="00AB04BB">
        <w:rPr>
          <w:lang w:val="ru-RU"/>
        </w:rPr>
        <w:t>Сул</w:t>
      </w:r>
      <w:r w:rsidRPr="00AB04BB">
        <w:t>', '</w:t>
      </w:r>
      <w:r w:rsidRPr="00AB04BB">
        <w:rPr>
          <w:lang w:val="ru-RU"/>
        </w:rPr>
        <w:t>Копрживнице</w:t>
      </w:r>
      <w:r w:rsidRPr="00AB04BB">
        <w:t>', '</w:t>
      </w:r>
      <w:r w:rsidRPr="00AB04BB">
        <w:rPr>
          <w:lang w:val="ru-RU"/>
        </w:rPr>
        <w:t>Калининград</w:t>
      </w:r>
      <w:r w:rsidRPr="00AB04BB">
        <w:t>', '</w:t>
      </w:r>
      <w:r w:rsidRPr="00AB04BB">
        <w:rPr>
          <w:lang w:val="ru-RU"/>
        </w:rPr>
        <w:t>Москва</w:t>
      </w:r>
      <w:r w:rsidRPr="00AB04BB">
        <w:t>', '</w:t>
      </w:r>
      <w:r w:rsidRPr="00AB04BB">
        <w:rPr>
          <w:lang w:val="ru-RU"/>
        </w:rPr>
        <w:t>Ульяновск</w:t>
      </w:r>
      <w:r w:rsidRPr="00AB04BB">
        <w:t>', '</w:t>
      </w:r>
      <w:r w:rsidRPr="00AB04BB">
        <w:rPr>
          <w:lang w:val="ru-RU"/>
        </w:rPr>
        <w:t>Москва</w:t>
      </w:r>
      <w:r w:rsidRPr="00AB04BB">
        <w:t>', '</w:t>
      </w:r>
      <w:r w:rsidRPr="00AB04BB">
        <w:rPr>
          <w:lang w:val="ru-RU"/>
        </w:rPr>
        <w:t>Набережные</w:t>
      </w:r>
      <w:r w:rsidRPr="00AB04BB">
        <w:t xml:space="preserve"> </w:t>
      </w:r>
      <w:r w:rsidRPr="00AB04BB">
        <w:rPr>
          <w:lang w:val="ru-RU"/>
        </w:rPr>
        <w:t>Челны</w:t>
      </w:r>
      <w:r w:rsidRPr="00AB04BB">
        <w:t>', '</w:t>
      </w:r>
      <w:r w:rsidRPr="00AB04BB">
        <w:rPr>
          <w:lang w:val="ru-RU"/>
        </w:rPr>
        <w:t>Брянск</w:t>
      </w:r>
      <w:r w:rsidRPr="00AB04BB">
        <w:t>', '</w:t>
      </w:r>
      <w:r w:rsidRPr="00AB04BB">
        <w:rPr>
          <w:lang w:val="ru-RU"/>
        </w:rPr>
        <w:t>Москва</w:t>
      </w:r>
      <w:r w:rsidRPr="00AB04BB">
        <w:t>', '</w:t>
      </w:r>
      <w:r w:rsidRPr="00AB04BB">
        <w:rPr>
          <w:lang w:val="ru-RU"/>
        </w:rPr>
        <w:t>Москва</w:t>
      </w:r>
      <w:r w:rsidRPr="00AB04BB">
        <w:t>', '</w:t>
      </w:r>
      <w:r w:rsidRPr="00AB04BB">
        <w:rPr>
          <w:lang w:val="ru-RU"/>
        </w:rPr>
        <w:t>Миасс</w:t>
      </w:r>
      <w:r w:rsidRPr="00AB04BB">
        <w:t>', '</w:t>
      </w:r>
      <w:r w:rsidRPr="00AB04BB">
        <w:rPr>
          <w:lang w:val="ru-RU"/>
        </w:rPr>
        <w:t>Курган</w:t>
      </w:r>
      <w:r w:rsidRPr="00AB04BB">
        <w:t>', '</w:t>
      </w:r>
      <w:r w:rsidRPr="00AB04BB">
        <w:rPr>
          <w:lang w:val="ru-RU"/>
        </w:rPr>
        <w:t>Павлово</w:t>
      </w:r>
      <w:r w:rsidRPr="00AB04BB">
        <w:t>', '</w:t>
      </w:r>
      <w:r w:rsidRPr="00AB04BB">
        <w:rPr>
          <w:lang w:val="ru-RU"/>
        </w:rPr>
        <w:t>Ликино</w:t>
      </w:r>
      <w:r w:rsidRPr="00AB04BB">
        <w:t>-</w:t>
      </w:r>
      <w:r w:rsidRPr="00AB04BB">
        <w:rPr>
          <w:lang w:val="ru-RU"/>
        </w:rPr>
        <w:t>Дулево</w:t>
      </w:r>
      <w:r w:rsidRPr="00AB04BB">
        <w:t>', '</w:t>
      </w:r>
      <w:r w:rsidRPr="00AB04BB">
        <w:rPr>
          <w:lang w:val="ru-RU"/>
        </w:rPr>
        <w:t>Нефтекамск</w:t>
      </w:r>
      <w:r w:rsidRPr="00AB04BB">
        <w:t>', '</w:t>
      </w:r>
      <w:r w:rsidRPr="00AB04BB">
        <w:rPr>
          <w:lang w:val="ru-RU"/>
        </w:rPr>
        <w:t>Минск</w:t>
      </w:r>
      <w:r w:rsidRPr="00AB04BB">
        <w:t>', '</w:t>
      </w:r>
      <w:r w:rsidRPr="00AB04BB">
        <w:rPr>
          <w:lang w:val="ru-RU"/>
        </w:rPr>
        <w:t>Жодино</w:t>
      </w:r>
      <w:r w:rsidRPr="00AB04BB">
        <w:t>', '</w:t>
      </w:r>
      <w:r w:rsidRPr="00AB04BB">
        <w:rPr>
          <w:lang w:val="ru-RU"/>
        </w:rPr>
        <w:t>Могилев</w:t>
      </w:r>
      <w:r w:rsidRPr="00AB04BB">
        <w:t>', '</w:t>
      </w:r>
      <w:r w:rsidRPr="00AB04BB">
        <w:rPr>
          <w:lang w:val="ru-RU"/>
        </w:rPr>
        <w:t>Кременчуг</w:t>
      </w:r>
      <w:r w:rsidRPr="00AB04BB">
        <w:t>', '</w:t>
      </w:r>
      <w:r w:rsidRPr="00AB04BB">
        <w:rPr>
          <w:lang w:val="ru-RU"/>
        </w:rPr>
        <w:t>Львов</w:t>
      </w:r>
      <w:r w:rsidRPr="00AB04BB">
        <w:t>', '</w:t>
      </w:r>
      <w:r w:rsidRPr="00AB04BB">
        <w:rPr>
          <w:lang w:val="ru-RU"/>
        </w:rPr>
        <w:t>Черкассы</w:t>
      </w:r>
      <w:r w:rsidRPr="00AB04BB">
        <w:t>', '</w:t>
      </w:r>
      <w:r w:rsidRPr="00AB04BB">
        <w:rPr>
          <w:lang w:val="ru-RU"/>
        </w:rPr>
        <w:t>Москва</w:t>
      </w:r>
      <w:r w:rsidRPr="00AB04BB">
        <w:t>', '</w:t>
      </w:r>
      <w:r w:rsidRPr="00AB04BB">
        <w:rPr>
          <w:lang w:val="ru-RU"/>
        </w:rPr>
        <w:t>Ганновер</w:t>
      </w:r>
      <w:r w:rsidRPr="00AB04BB">
        <w:t>', '</w:t>
      </w:r>
      <w:r w:rsidRPr="00AB04BB">
        <w:rPr>
          <w:lang w:val="ru-RU"/>
        </w:rPr>
        <w:t>Стамбул</w:t>
      </w:r>
      <w:r w:rsidRPr="00AB04BB">
        <w:t>', '</w:t>
      </w:r>
      <w:r w:rsidRPr="00AB04BB">
        <w:rPr>
          <w:lang w:val="ru-RU"/>
        </w:rPr>
        <w:t>Больцано</w:t>
      </w:r>
      <w:r w:rsidRPr="00AB04BB">
        <w:t>', '</w:t>
      </w:r>
      <w:r w:rsidRPr="00AB04BB">
        <w:rPr>
          <w:lang w:val="ru-RU"/>
        </w:rPr>
        <w:t>Ошкош</w:t>
      </w:r>
      <w:r w:rsidRPr="00AB04BB">
        <w:t>', '</w:t>
      </w:r>
      <w:r w:rsidRPr="00AB04BB">
        <w:rPr>
          <w:lang w:val="ru-RU"/>
        </w:rPr>
        <w:t>Уоррен</w:t>
      </w:r>
      <w:r w:rsidRPr="00AB04BB">
        <w:t>', '</w:t>
      </w:r>
      <w:r w:rsidRPr="00AB04BB">
        <w:rPr>
          <w:lang w:val="ru-RU"/>
        </w:rPr>
        <w:t>Мюнхен</w:t>
      </w:r>
      <w:r w:rsidRPr="00AB04BB">
        <w:t>', '</w:t>
      </w:r>
      <w:r w:rsidRPr="00AB04BB">
        <w:rPr>
          <w:lang w:val="ru-RU"/>
        </w:rPr>
        <w:t>Стерлинг</w:t>
      </w:r>
      <w:r w:rsidRPr="00AB04BB">
        <w:t>-</w:t>
      </w:r>
      <w:r w:rsidRPr="00AB04BB">
        <w:rPr>
          <w:lang w:val="ru-RU"/>
        </w:rPr>
        <w:t>Хайтс</w:t>
      </w:r>
      <w:r w:rsidRPr="00AB04BB">
        <w:t>', '</w:t>
      </w:r>
      <w:r w:rsidRPr="00AB04BB">
        <w:rPr>
          <w:lang w:val="ru-RU"/>
        </w:rPr>
        <w:t>Лондон</w:t>
      </w:r>
      <w:r w:rsidRPr="00AB04BB">
        <w:t>', '</w:t>
      </w:r>
      <w:r w:rsidRPr="00AB04BB">
        <w:rPr>
          <w:lang w:val="ru-RU"/>
        </w:rPr>
        <w:t>Новый</w:t>
      </w:r>
      <w:r w:rsidRPr="00AB04BB">
        <w:t xml:space="preserve"> </w:t>
      </w:r>
      <w:r w:rsidRPr="00AB04BB">
        <w:rPr>
          <w:lang w:val="ru-RU"/>
        </w:rPr>
        <w:t>Орлеан</w:t>
      </w:r>
      <w:r w:rsidRPr="00AB04BB">
        <w:t>', '</w:t>
      </w:r>
      <w:r w:rsidRPr="00AB04BB">
        <w:rPr>
          <w:lang w:val="ru-RU"/>
        </w:rPr>
        <w:t>Хельсинки</w:t>
      </w:r>
      <w:r w:rsidRPr="00AB04BB">
        <w:t>', '</w:t>
      </w:r>
      <w:r w:rsidRPr="00AB04BB">
        <w:rPr>
          <w:lang w:val="ru-RU"/>
        </w:rPr>
        <w:t>Версаль</w:t>
      </w:r>
      <w:r w:rsidRPr="00AB04BB">
        <w:t>', '</w:t>
      </w:r>
      <w:r w:rsidRPr="00AB04BB">
        <w:rPr>
          <w:lang w:val="ru-RU"/>
        </w:rPr>
        <w:t>Мюнхен</w:t>
      </w:r>
      <w:r w:rsidRPr="00AB04BB">
        <w:t>', '</w:t>
      </w:r>
      <w:r w:rsidRPr="00AB04BB">
        <w:rPr>
          <w:lang w:val="ru-RU"/>
        </w:rPr>
        <w:t>Чханвон</w:t>
      </w:r>
      <w:r w:rsidRPr="00AB04BB">
        <w:t>', '</w:t>
      </w:r>
      <w:r w:rsidRPr="00AB04BB">
        <w:rPr>
          <w:lang w:val="ru-RU"/>
        </w:rPr>
        <w:t>Сеул</w:t>
      </w:r>
      <w:r w:rsidRPr="00AB04BB">
        <w:t>', '</w:t>
      </w:r>
      <w:r w:rsidRPr="00AB04BB">
        <w:rPr>
          <w:lang w:val="ru-RU"/>
        </w:rPr>
        <w:t>Сеул</w:t>
      </w:r>
      <w:r w:rsidRPr="00AB04BB">
        <w:t>', '</w:t>
      </w:r>
      <w:r w:rsidRPr="00AB04BB">
        <w:rPr>
          <w:lang w:val="ru-RU"/>
        </w:rPr>
        <w:t>Пекин</w:t>
      </w:r>
      <w:r w:rsidRPr="00AB04BB">
        <w:t>', '</w:t>
      </w:r>
      <w:r w:rsidRPr="00AB04BB">
        <w:rPr>
          <w:lang w:val="ru-RU"/>
        </w:rPr>
        <w:t>Пекин</w:t>
      </w:r>
      <w:r w:rsidRPr="00AB04BB">
        <w:t>', '</w:t>
      </w:r>
      <w:r w:rsidRPr="00AB04BB">
        <w:rPr>
          <w:lang w:val="ru-RU"/>
        </w:rPr>
        <w:t>Пекин</w:t>
      </w:r>
      <w:r w:rsidRPr="00AB04BB">
        <w:t>']</w:t>
      </w:r>
    </w:p>
    <w:p w14:paraId="35FA04A9" w14:textId="77777777" w:rsidR="00AB04BB" w:rsidRPr="00AB04BB" w:rsidRDefault="00AB04BB" w:rsidP="006A1EB7">
      <w:pPr>
        <w:spacing w:line="360" w:lineRule="auto"/>
        <w:jc w:val="both"/>
      </w:pPr>
      <w:r w:rsidRPr="00AB04BB">
        <w:t>    mailboxes = ['gmail.com', 'yahoo.com', 'outlook.com', 'hotmail.com', 'aol.com', 'mail.com', 'protonmail.com', 'zoho.com', 'yandex.ru', 'mail.ru', 'icloud.com', 'gmx.com', 'tutanota.com', 'fastmail.com', 'hushmail.com', 'qq.com', '163.com', 'rediffmail.com', 'sina.com', 'naver.com']</w:t>
      </w:r>
    </w:p>
    <w:p w14:paraId="5391A2BB" w14:textId="77777777" w:rsidR="00AB04BB" w:rsidRPr="00AB04BB" w:rsidRDefault="00AB04BB" w:rsidP="006A1EB7">
      <w:pPr>
        <w:spacing w:line="360" w:lineRule="auto"/>
        <w:jc w:val="both"/>
      </w:pPr>
      <w:r w:rsidRPr="00AB04BB">
        <w:t>    for i in range(0, NUM_CUSTOMERS):</w:t>
      </w:r>
    </w:p>
    <w:p w14:paraId="151CC9E3" w14:textId="77777777" w:rsidR="00AB04BB" w:rsidRPr="00AB04BB" w:rsidRDefault="00AB04BB" w:rsidP="006A1EB7">
      <w:pPr>
        <w:spacing w:line="360" w:lineRule="auto"/>
        <w:jc w:val="both"/>
      </w:pPr>
      <w:r w:rsidRPr="00AB04BB">
        <w:t>        customers.append({</w:t>
      </w:r>
    </w:p>
    <w:p w14:paraId="0C79B6CD" w14:textId="77777777" w:rsidR="00AB04BB" w:rsidRPr="00AB04BB" w:rsidRDefault="00AB04BB" w:rsidP="006A1EB7">
      <w:pPr>
        <w:spacing w:line="360" w:lineRule="auto"/>
        <w:jc w:val="both"/>
      </w:pPr>
      <w:r w:rsidRPr="00AB04BB">
        <w:lastRenderedPageBreak/>
        <w:t>            'customer_id': i + 1,</w:t>
      </w:r>
    </w:p>
    <w:p w14:paraId="346685D4" w14:textId="77777777" w:rsidR="00AB04BB" w:rsidRPr="00AB04BB" w:rsidRDefault="00AB04BB" w:rsidP="006A1EB7">
      <w:pPr>
        <w:spacing w:line="360" w:lineRule="auto"/>
        <w:jc w:val="both"/>
      </w:pPr>
      <w:r w:rsidRPr="00AB04BB">
        <w:t>            'customer_name': companies[i],</w:t>
      </w:r>
    </w:p>
    <w:p w14:paraId="5C28E810" w14:textId="77777777" w:rsidR="00AB04BB" w:rsidRPr="00AB04BB" w:rsidRDefault="00AB04BB" w:rsidP="006A1EB7">
      <w:pPr>
        <w:spacing w:line="360" w:lineRule="auto"/>
        <w:jc w:val="both"/>
      </w:pPr>
      <w:r w:rsidRPr="00AB04BB">
        <w:t>            'city': cities[i],</w:t>
      </w:r>
    </w:p>
    <w:p w14:paraId="285B83AF" w14:textId="77777777" w:rsidR="00AB04BB" w:rsidRPr="00AB04BB" w:rsidRDefault="00AB04BB" w:rsidP="006A1EB7">
      <w:pPr>
        <w:spacing w:line="360" w:lineRule="auto"/>
        <w:jc w:val="both"/>
      </w:pPr>
      <w:r w:rsidRPr="00AB04BB">
        <w:t>            'contact_phone': fake.phone_number(),</w:t>
      </w:r>
    </w:p>
    <w:p w14:paraId="59D78A31" w14:textId="77777777" w:rsidR="00AB04BB" w:rsidRPr="00AB04BB" w:rsidRDefault="00AB04BB" w:rsidP="006A1EB7">
      <w:pPr>
        <w:spacing w:line="360" w:lineRule="auto"/>
        <w:jc w:val="both"/>
      </w:pPr>
      <w:r w:rsidRPr="00AB04BB">
        <w:t>            'email': f'{companies[i].replace(' ', '').lower()}@{random.choice(mailboxes)}'</w:t>
      </w:r>
    </w:p>
    <w:p w14:paraId="3CDD6DCA"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15C9BF1E" w14:textId="77777777" w:rsidR="00AB04BB" w:rsidRPr="00AB04BB" w:rsidRDefault="00AB04BB" w:rsidP="006A1EB7">
      <w:pPr>
        <w:spacing w:line="360" w:lineRule="auto"/>
        <w:jc w:val="both"/>
        <w:rPr>
          <w:lang w:val="ru-RU"/>
        </w:rPr>
      </w:pPr>
      <w:r w:rsidRPr="00AB04BB">
        <w:rPr>
          <w:lang w:val="ru-RU"/>
        </w:rPr>
        <w:t>    return customers</w:t>
      </w:r>
    </w:p>
    <w:p w14:paraId="77B5A87A" w14:textId="77777777" w:rsidR="00AB04BB" w:rsidRPr="00AB04BB" w:rsidRDefault="00AB04BB" w:rsidP="006A1EB7">
      <w:pPr>
        <w:spacing w:line="360" w:lineRule="auto"/>
        <w:jc w:val="both"/>
        <w:rPr>
          <w:lang w:val="ru-RU"/>
        </w:rPr>
      </w:pPr>
    </w:p>
    <w:p w14:paraId="0F0D5492"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PartType (Типы деталей)</w:t>
      </w:r>
    </w:p>
    <w:p w14:paraId="0D722F72" w14:textId="77777777" w:rsidR="00AB04BB" w:rsidRPr="00AB04BB" w:rsidRDefault="00AB04BB" w:rsidP="006A1EB7">
      <w:pPr>
        <w:spacing w:line="360" w:lineRule="auto"/>
        <w:jc w:val="both"/>
      </w:pPr>
      <w:r w:rsidRPr="00AB04BB">
        <w:t>def generate_part_types():</w:t>
      </w:r>
    </w:p>
    <w:p w14:paraId="7092EA0C" w14:textId="77777777" w:rsidR="00AB04BB" w:rsidRPr="00AB04BB" w:rsidRDefault="00AB04BB" w:rsidP="006A1EB7">
      <w:pPr>
        <w:spacing w:line="360" w:lineRule="auto"/>
        <w:jc w:val="both"/>
      </w:pPr>
      <w:r w:rsidRPr="00AB04BB">
        <w:t>    part_types = []</w:t>
      </w:r>
    </w:p>
    <w:p w14:paraId="4F29D30F" w14:textId="77777777" w:rsidR="00AB04BB" w:rsidRPr="00AB04BB" w:rsidRDefault="00AB04BB" w:rsidP="006A1EB7">
      <w:pPr>
        <w:spacing w:line="360" w:lineRule="auto"/>
        <w:jc w:val="both"/>
      </w:pPr>
      <w:r w:rsidRPr="00AB04BB">
        <w:t>    types = [</w:t>
      </w:r>
    </w:p>
    <w:p w14:paraId="1292B44E" w14:textId="77777777" w:rsidR="00AB04BB" w:rsidRPr="00AB04BB" w:rsidRDefault="00AB04BB" w:rsidP="006A1EB7">
      <w:pPr>
        <w:spacing w:line="360" w:lineRule="auto"/>
        <w:jc w:val="both"/>
      </w:pPr>
      <w:r w:rsidRPr="00AB04BB">
        <w:t>    '</w:t>
      </w:r>
      <w:r w:rsidRPr="00AB04BB">
        <w:rPr>
          <w:lang w:val="ru-RU"/>
        </w:rPr>
        <w:t>Вал</w:t>
      </w:r>
      <w:r w:rsidRPr="00AB04BB">
        <w:t>', '</w:t>
      </w:r>
      <w:r w:rsidRPr="00AB04BB">
        <w:rPr>
          <w:lang w:val="ru-RU"/>
        </w:rPr>
        <w:t>Шестерня</w:t>
      </w:r>
      <w:r w:rsidRPr="00AB04BB">
        <w:t>', '</w:t>
      </w:r>
      <w:r w:rsidRPr="00AB04BB">
        <w:rPr>
          <w:lang w:val="ru-RU"/>
        </w:rPr>
        <w:t>Подшипник</w:t>
      </w:r>
      <w:r w:rsidRPr="00AB04BB">
        <w:t>', '</w:t>
      </w:r>
      <w:r w:rsidRPr="00AB04BB">
        <w:rPr>
          <w:lang w:val="ru-RU"/>
        </w:rPr>
        <w:t>Муфта</w:t>
      </w:r>
      <w:r w:rsidRPr="00AB04BB">
        <w:t xml:space="preserve">', </w:t>
      </w:r>
    </w:p>
    <w:p w14:paraId="211BBD40" w14:textId="77777777" w:rsidR="00AB04BB" w:rsidRPr="00AB04BB" w:rsidRDefault="00AB04BB" w:rsidP="006A1EB7">
      <w:pPr>
        <w:spacing w:line="360" w:lineRule="auto"/>
        <w:jc w:val="both"/>
      </w:pPr>
      <w:r w:rsidRPr="00AB04BB">
        <w:t>    '</w:t>
      </w:r>
      <w:r w:rsidRPr="00AB04BB">
        <w:rPr>
          <w:lang w:val="ru-RU"/>
        </w:rPr>
        <w:t>Крышка</w:t>
      </w:r>
      <w:r w:rsidRPr="00AB04BB">
        <w:t>', '</w:t>
      </w:r>
      <w:r w:rsidRPr="00AB04BB">
        <w:rPr>
          <w:lang w:val="ru-RU"/>
        </w:rPr>
        <w:t>Болт</w:t>
      </w:r>
      <w:r w:rsidRPr="00AB04BB">
        <w:t>', '</w:t>
      </w:r>
      <w:r w:rsidRPr="00AB04BB">
        <w:rPr>
          <w:lang w:val="ru-RU"/>
        </w:rPr>
        <w:t>Гайка</w:t>
      </w:r>
      <w:r w:rsidRPr="00AB04BB">
        <w:t>', '</w:t>
      </w:r>
      <w:r w:rsidRPr="00AB04BB">
        <w:rPr>
          <w:lang w:val="ru-RU"/>
        </w:rPr>
        <w:t>Шайба</w:t>
      </w:r>
      <w:r w:rsidRPr="00AB04BB">
        <w:t>',</w:t>
      </w:r>
    </w:p>
    <w:p w14:paraId="4037FA78" w14:textId="77777777" w:rsidR="00AB04BB" w:rsidRPr="00AB04BB" w:rsidRDefault="00AB04BB" w:rsidP="006A1EB7">
      <w:pPr>
        <w:spacing w:line="360" w:lineRule="auto"/>
        <w:jc w:val="both"/>
      </w:pPr>
      <w:r w:rsidRPr="00AB04BB">
        <w:t>    '</w:t>
      </w:r>
      <w:r w:rsidRPr="00AB04BB">
        <w:rPr>
          <w:lang w:val="ru-RU"/>
        </w:rPr>
        <w:t>Цепь</w:t>
      </w:r>
      <w:r w:rsidRPr="00AB04BB">
        <w:t>', '</w:t>
      </w:r>
      <w:r w:rsidRPr="00AB04BB">
        <w:rPr>
          <w:lang w:val="ru-RU"/>
        </w:rPr>
        <w:t>Ролик</w:t>
      </w:r>
      <w:r w:rsidRPr="00AB04BB">
        <w:t>', '</w:t>
      </w:r>
      <w:r w:rsidRPr="00AB04BB">
        <w:rPr>
          <w:lang w:val="ru-RU"/>
        </w:rPr>
        <w:t>Клапан</w:t>
      </w:r>
      <w:r w:rsidRPr="00AB04BB">
        <w:t>', '</w:t>
      </w:r>
      <w:r w:rsidRPr="00AB04BB">
        <w:rPr>
          <w:lang w:val="ru-RU"/>
        </w:rPr>
        <w:t>Фильтр</w:t>
      </w:r>
      <w:r w:rsidRPr="00AB04BB">
        <w:t>',</w:t>
      </w:r>
    </w:p>
    <w:p w14:paraId="3E90AC9A" w14:textId="77777777" w:rsidR="00AB04BB" w:rsidRPr="00AB04BB" w:rsidRDefault="00AB04BB" w:rsidP="006A1EB7">
      <w:pPr>
        <w:spacing w:line="360" w:lineRule="auto"/>
        <w:jc w:val="both"/>
      </w:pPr>
      <w:r w:rsidRPr="00AB04BB">
        <w:t>    '</w:t>
      </w:r>
      <w:r w:rsidRPr="00AB04BB">
        <w:rPr>
          <w:lang w:val="ru-RU"/>
        </w:rPr>
        <w:t>Трубка</w:t>
      </w:r>
      <w:r w:rsidRPr="00AB04BB">
        <w:t>', '</w:t>
      </w:r>
      <w:r w:rsidRPr="00AB04BB">
        <w:rPr>
          <w:lang w:val="ru-RU"/>
        </w:rPr>
        <w:t>Штуцер</w:t>
      </w:r>
      <w:r w:rsidRPr="00AB04BB">
        <w:t>', '</w:t>
      </w:r>
      <w:r w:rsidRPr="00AB04BB">
        <w:rPr>
          <w:lang w:val="ru-RU"/>
        </w:rPr>
        <w:t>Пластина</w:t>
      </w:r>
      <w:r w:rsidRPr="00AB04BB">
        <w:t>',</w:t>
      </w:r>
    </w:p>
    <w:p w14:paraId="4F3A7612" w14:textId="77777777" w:rsidR="00AB04BB" w:rsidRPr="00AB04BB" w:rsidRDefault="00AB04BB" w:rsidP="006A1EB7">
      <w:pPr>
        <w:spacing w:line="360" w:lineRule="auto"/>
        <w:jc w:val="both"/>
      </w:pPr>
      <w:r w:rsidRPr="00AB04BB">
        <w:t>    '</w:t>
      </w:r>
      <w:r w:rsidRPr="00AB04BB">
        <w:rPr>
          <w:lang w:val="ru-RU"/>
        </w:rPr>
        <w:t>Диск</w:t>
      </w:r>
      <w:r w:rsidRPr="00AB04BB">
        <w:t>', '</w:t>
      </w:r>
      <w:r w:rsidRPr="00AB04BB">
        <w:rPr>
          <w:lang w:val="ru-RU"/>
        </w:rPr>
        <w:t>Лента</w:t>
      </w:r>
      <w:r w:rsidRPr="00AB04BB">
        <w:t>', '</w:t>
      </w:r>
      <w:r w:rsidRPr="00AB04BB">
        <w:rPr>
          <w:lang w:val="ru-RU"/>
        </w:rPr>
        <w:t>Рычаг</w:t>
      </w:r>
      <w:r w:rsidRPr="00AB04BB">
        <w:t>', '</w:t>
      </w:r>
      <w:r w:rsidRPr="00AB04BB">
        <w:rPr>
          <w:lang w:val="ru-RU"/>
        </w:rPr>
        <w:t>Решетка</w:t>
      </w:r>
      <w:r w:rsidRPr="00AB04BB">
        <w:t>'</w:t>
      </w:r>
    </w:p>
    <w:p w14:paraId="10D0807C"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29DDD6C3" w14:textId="77777777" w:rsidR="00AB04BB" w:rsidRPr="00AB04BB" w:rsidRDefault="00AB04BB" w:rsidP="006A1EB7">
      <w:pPr>
        <w:spacing w:line="360" w:lineRule="auto"/>
        <w:jc w:val="both"/>
        <w:rPr>
          <w:lang w:val="ru-RU"/>
        </w:rPr>
      </w:pPr>
      <w:r w:rsidRPr="00AB04BB">
        <w:rPr>
          <w:lang w:val="ru-RU"/>
        </w:rPr>
        <w:t>    adjectives = [</w:t>
      </w:r>
    </w:p>
    <w:p w14:paraId="3E84B5C8" w14:textId="77777777" w:rsidR="00AB04BB" w:rsidRPr="00AB04BB" w:rsidRDefault="00AB04BB" w:rsidP="006A1EB7">
      <w:pPr>
        <w:spacing w:line="360" w:lineRule="auto"/>
        <w:jc w:val="both"/>
        <w:rPr>
          <w:lang w:val="ru-RU"/>
        </w:rPr>
      </w:pPr>
      <w:r w:rsidRPr="00AB04BB">
        <w:rPr>
          <w:lang w:val="ru-RU"/>
        </w:rPr>
        <w:t>        'упорн', 'стопорн', 'переходн', 'соединительн',</w:t>
      </w:r>
    </w:p>
    <w:p w14:paraId="043E8351" w14:textId="77777777" w:rsidR="00AB04BB" w:rsidRPr="00AB04BB" w:rsidRDefault="00AB04BB" w:rsidP="006A1EB7">
      <w:pPr>
        <w:spacing w:line="360" w:lineRule="auto"/>
        <w:jc w:val="both"/>
        <w:rPr>
          <w:lang w:val="ru-RU"/>
        </w:rPr>
      </w:pPr>
      <w:r w:rsidRPr="00AB04BB">
        <w:rPr>
          <w:lang w:val="ru-RU"/>
        </w:rPr>
        <w:lastRenderedPageBreak/>
        <w:t>        'защитн', 'крепежн', 'пружинн',</w:t>
      </w:r>
    </w:p>
    <w:p w14:paraId="6D405CBE" w14:textId="77777777" w:rsidR="00AB04BB" w:rsidRPr="00AB04BB" w:rsidRDefault="00AB04BB" w:rsidP="006A1EB7">
      <w:pPr>
        <w:spacing w:line="360" w:lineRule="auto"/>
        <w:jc w:val="both"/>
        <w:rPr>
          <w:lang w:val="ru-RU"/>
        </w:rPr>
      </w:pPr>
      <w:r w:rsidRPr="00AB04BB">
        <w:rPr>
          <w:lang w:val="ru-RU"/>
        </w:rPr>
        <w:t>        'вращательн', 'клинов','уплотнительн',</w:t>
      </w:r>
    </w:p>
    <w:p w14:paraId="5932C634" w14:textId="77777777" w:rsidR="00AB04BB" w:rsidRPr="00AB04BB" w:rsidRDefault="00AB04BB" w:rsidP="006A1EB7">
      <w:pPr>
        <w:spacing w:line="360" w:lineRule="auto"/>
        <w:jc w:val="both"/>
        <w:rPr>
          <w:lang w:val="ru-RU"/>
        </w:rPr>
      </w:pPr>
      <w:r w:rsidRPr="00AB04BB">
        <w:rPr>
          <w:lang w:val="ru-RU"/>
        </w:rPr>
        <w:t>        'армированн', 'обратн',</w:t>
      </w:r>
    </w:p>
    <w:p w14:paraId="0BEAA95D" w14:textId="77777777" w:rsidR="00AB04BB" w:rsidRPr="00AB04BB" w:rsidRDefault="00AB04BB" w:rsidP="006A1EB7">
      <w:pPr>
        <w:spacing w:line="360" w:lineRule="auto"/>
        <w:jc w:val="both"/>
        <w:rPr>
          <w:lang w:val="ru-RU"/>
        </w:rPr>
      </w:pPr>
      <w:r w:rsidRPr="00AB04BB">
        <w:rPr>
          <w:lang w:val="ru-RU"/>
        </w:rPr>
        <w:t>        'регулировочн', 'фрикционн'</w:t>
      </w:r>
    </w:p>
    <w:p w14:paraId="446FFA8D" w14:textId="77777777" w:rsidR="00AB04BB" w:rsidRPr="00AB04BB" w:rsidRDefault="00AB04BB" w:rsidP="006A1EB7">
      <w:pPr>
        <w:spacing w:line="360" w:lineRule="auto"/>
        <w:jc w:val="both"/>
        <w:rPr>
          <w:lang w:val="ru-RU"/>
        </w:rPr>
      </w:pPr>
      <w:r w:rsidRPr="00AB04BB">
        <w:rPr>
          <w:lang w:val="ru-RU"/>
        </w:rPr>
        <w:t>    ]</w:t>
      </w:r>
    </w:p>
    <w:p w14:paraId="16EBBBAE" w14:textId="77777777" w:rsidR="00AB04BB" w:rsidRPr="00AB04BB" w:rsidRDefault="00AB04BB" w:rsidP="006A1EB7">
      <w:pPr>
        <w:spacing w:line="360" w:lineRule="auto"/>
        <w:jc w:val="both"/>
        <w:rPr>
          <w:lang w:val="ru-RU"/>
        </w:rPr>
      </w:pPr>
      <w:r w:rsidRPr="00AB04BB">
        <w:rPr>
          <w:lang w:val="ru-RU"/>
        </w:rPr>
        <w:t>    part_functions = [</w:t>
      </w:r>
    </w:p>
    <w:p w14:paraId="6C8BCE7C" w14:textId="77777777" w:rsidR="00AB04BB" w:rsidRPr="00AB04BB" w:rsidRDefault="00AB04BB" w:rsidP="006A1EB7">
      <w:pPr>
        <w:spacing w:line="360" w:lineRule="auto"/>
        <w:jc w:val="both"/>
        <w:rPr>
          <w:lang w:val="ru-RU"/>
        </w:rPr>
      </w:pPr>
      <w:r w:rsidRPr="00AB04BB">
        <w:rPr>
          <w:lang w:val="ru-RU"/>
        </w:rPr>
        <w:t>    'передачи вращательного момента', 'фиксации компонентов', 'уплотнения соединений',</w:t>
      </w:r>
    </w:p>
    <w:p w14:paraId="4A7D67CD" w14:textId="77777777" w:rsidR="00AB04BB" w:rsidRPr="00AB04BB" w:rsidRDefault="00AB04BB" w:rsidP="006A1EB7">
      <w:pPr>
        <w:spacing w:line="360" w:lineRule="auto"/>
        <w:jc w:val="both"/>
        <w:rPr>
          <w:lang w:val="ru-RU"/>
        </w:rPr>
      </w:pPr>
      <w:r w:rsidRPr="00AB04BB">
        <w:rPr>
          <w:lang w:val="ru-RU"/>
        </w:rPr>
        <w:t>    'снижения трения', 'передачи мощности', 'соединения валов', 'защиты механизмов',</w:t>
      </w:r>
    </w:p>
    <w:p w14:paraId="48040DF2" w14:textId="77777777" w:rsidR="00AB04BB" w:rsidRPr="00AB04BB" w:rsidRDefault="00AB04BB" w:rsidP="006A1EB7">
      <w:pPr>
        <w:spacing w:line="360" w:lineRule="auto"/>
        <w:jc w:val="both"/>
        <w:rPr>
          <w:lang w:val="ru-RU"/>
        </w:rPr>
      </w:pPr>
      <w:r w:rsidRPr="00AB04BB">
        <w:rPr>
          <w:lang w:val="ru-RU"/>
        </w:rPr>
        <w:t>    'крепления деталей', 'создания упора', 'регулировки зазоров', 'отвода жидкостей',</w:t>
      </w:r>
    </w:p>
    <w:p w14:paraId="5E97DB06" w14:textId="77777777" w:rsidR="00AB04BB" w:rsidRPr="00AB04BB" w:rsidRDefault="00AB04BB" w:rsidP="006A1EB7">
      <w:pPr>
        <w:spacing w:line="360" w:lineRule="auto"/>
        <w:jc w:val="both"/>
        <w:rPr>
          <w:lang w:val="ru-RU"/>
        </w:rPr>
      </w:pPr>
      <w:r w:rsidRPr="00AB04BB">
        <w:rPr>
          <w:lang w:val="ru-RU"/>
        </w:rPr>
        <w:t>    'очистки рабочих сред', 'демпфирования вибраций', 'изменения передаточного отношения',</w:t>
      </w:r>
    </w:p>
    <w:p w14:paraId="02BA546B" w14:textId="77777777" w:rsidR="00AB04BB" w:rsidRPr="00AB04BB" w:rsidRDefault="00AB04BB" w:rsidP="006A1EB7">
      <w:pPr>
        <w:spacing w:line="360" w:lineRule="auto"/>
        <w:jc w:val="both"/>
        <w:rPr>
          <w:lang w:val="ru-RU"/>
        </w:rPr>
      </w:pPr>
      <w:r w:rsidRPr="00AB04BB">
        <w:rPr>
          <w:lang w:val="ru-RU"/>
        </w:rPr>
        <w:t>    'торможения системы', 'переключения скоростей', 'охлаждения узлов', 'фильтрации масел',</w:t>
      </w:r>
    </w:p>
    <w:p w14:paraId="41453B2D" w14:textId="77777777" w:rsidR="00AB04BB" w:rsidRPr="00AB04BB" w:rsidRDefault="00AB04BB" w:rsidP="006A1EB7">
      <w:pPr>
        <w:spacing w:line="360" w:lineRule="auto"/>
        <w:jc w:val="both"/>
        <w:rPr>
          <w:lang w:val="ru-RU"/>
        </w:rPr>
      </w:pPr>
      <w:r w:rsidRPr="00AB04BB">
        <w:rPr>
          <w:lang w:val="ru-RU"/>
        </w:rPr>
        <w:t>    'компенсации температурных расширений', 'перераспределения нагрузок'</w:t>
      </w:r>
    </w:p>
    <w:p w14:paraId="17FC10EF" w14:textId="77777777" w:rsidR="00AB04BB" w:rsidRPr="00AB04BB" w:rsidRDefault="00AB04BB" w:rsidP="006A1EB7">
      <w:pPr>
        <w:spacing w:line="360" w:lineRule="auto"/>
        <w:jc w:val="both"/>
        <w:rPr>
          <w:lang w:val="ru-RU"/>
        </w:rPr>
      </w:pPr>
      <w:r w:rsidRPr="00AB04BB">
        <w:rPr>
          <w:lang w:val="ru-RU"/>
        </w:rPr>
        <w:t>    ]</w:t>
      </w:r>
    </w:p>
    <w:p w14:paraId="3C22544D" w14:textId="77777777" w:rsidR="00AB04BB" w:rsidRPr="00AB04BB" w:rsidRDefault="00AB04BB" w:rsidP="006A1EB7">
      <w:pPr>
        <w:spacing w:line="360" w:lineRule="auto"/>
        <w:jc w:val="both"/>
        <w:rPr>
          <w:lang w:val="ru-RU"/>
        </w:rPr>
      </w:pPr>
      <w:r w:rsidRPr="00AB04BB">
        <w:rPr>
          <w:lang w:val="ru-RU"/>
        </w:rPr>
        <w:t>    applications = [</w:t>
      </w:r>
    </w:p>
    <w:p w14:paraId="0C08DFA6" w14:textId="77777777" w:rsidR="00AB04BB" w:rsidRPr="00AB04BB" w:rsidRDefault="00AB04BB" w:rsidP="006A1EB7">
      <w:pPr>
        <w:spacing w:line="360" w:lineRule="auto"/>
        <w:jc w:val="both"/>
        <w:rPr>
          <w:lang w:val="ru-RU"/>
        </w:rPr>
      </w:pPr>
      <w:r w:rsidRPr="00AB04BB">
        <w:rPr>
          <w:lang w:val="ru-RU"/>
        </w:rPr>
        <w:t>        'в редукторах', 'в двигателях внутреннего сгорания', 'в коробках передач',</w:t>
      </w:r>
    </w:p>
    <w:p w14:paraId="4B789655" w14:textId="77777777" w:rsidR="00AB04BB" w:rsidRPr="00AB04BB" w:rsidRDefault="00AB04BB" w:rsidP="006A1EB7">
      <w:pPr>
        <w:spacing w:line="360" w:lineRule="auto"/>
        <w:jc w:val="both"/>
        <w:rPr>
          <w:lang w:val="ru-RU"/>
        </w:rPr>
      </w:pPr>
      <w:r w:rsidRPr="00AB04BB">
        <w:rPr>
          <w:lang w:val="ru-RU"/>
        </w:rPr>
        <w:t>        'в насосном оборудовании', 'в компрессорах', 'в турбинных установках',</w:t>
      </w:r>
    </w:p>
    <w:p w14:paraId="6C2C091A" w14:textId="77777777" w:rsidR="00AB04BB" w:rsidRPr="00AB04BB" w:rsidRDefault="00AB04BB" w:rsidP="006A1EB7">
      <w:pPr>
        <w:spacing w:line="360" w:lineRule="auto"/>
        <w:jc w:val="both"/>
        <w:rPr>
          <w:lang w:val="ru-RU"/>
        </w:rPr>
      </w:pPr>
      <w:r w:rsidRPr="00AB04BB">
        <w:rPr>
          <w:lang w:val="ru-RU"/>
        </w:rPr>
        <w:t>        'в станках ЧПУ', 'в гидравлических системах', 'в пневматических линиях',</w:t>
      </w:r>
    </w:p>
    <w:p w14:paraId="70661C8F" w14:textId="77777777" w:rsidR="00AB04BB" w:rsidRPr="00AB04BB" w:rsidRDefault="00AB04BB" w:rsidP="006A1EB7">
      <w:pPr>
        <w:spacing w:line="360" w:lineRule="auto"/>
        <w:jc w:val="both"/>
        <w:rPr>
          <w:lang w:val="ru-RU"/>
        </w:rPr>
      </w:pPr>
      <w:r w:rsidRPr="00AB04BB">
        <w:rPr>
          <w:lang w:val="ru-RU"/>
        </w:rPr>
        <w:lastRenderedPageBreak/>
        <w:t>        'в автомобильных трансмиссиях', 'в авиационных агрегатах', 'в железнодорожной технике',</w:t>
      </w:r>
    </w:p>
    <w:p w14:paraId="18628C5E" w14:textId="77777777" w:rsidR="00AB04BB" w:rsidRPr="00AB04BB" w:rsidRDefault="00AB04BB" w:rsidP="006A1EB7">
      <w:pPr>
        <w:spacing w:line="360" w:lineRule="auto"/>
        <w:jc w:val="both"/>
        <w:rPr>
          <w:lang w:val="ru-RU"/>
        </w:rPr>
      </w:pPr>
      <w:r w:rsidRPr="00AB04BB">
        <w:rPr>
          <w:lang w:val="ru-RU"/>
        </w:rPr>
        <w:t>        'в горнодобывающем оборудовании', 'в судовых механизмах', 'в энергетических установках'</w:t>
      </w:r>
    </w:p>
    <w:p w14:paraId="17AFB3B7" w14:textId="77777777" w:rsidR="00AB04BB" w:rsidRPr="00AB04BB" w:rsidRDefault="00AB04BB" w:rsidP="006A1EB7">
      <w:pPr>
        <w:spacing w:line="360" w:lineRule="auto"/>
        <w:jc w:val="both"/>
      </w:pPr>
      <w:r w:rsidRPr="00AB04BB">
        <w:rPr>
          <w:lang w:val="ru-RU"/>
        </w:rPr>
        <w:t xml:space="preserve">    </w:t>
      </w:r>
      <w:r w:rsidRPr="00AB04BB">
        <w:t>]</w:t>
      </w:r>
    </w:p>
    <w:p w14:paraId="4A8E247C" w14:textId="77777777" w:rsidR="00AB04BB" w:rsidRPr="00AB04BB" w:rsidRDefault="00AB04BB" w:rsidP="006A1EB7">
      <w:pPr>
        <w:spacing w:line="360" w:lineRule="auto"/>
        <w:jc w:val="both"/>
      </w:pPr>
      <w:r w:rsidRPr="00AB04BB">
        <w:t>    while len(part_types) &lt; NUM_PART_TYPES:</w:t>
      </w:r>
    </w:p>
    <w:p w14:paraId="4A1A7AF1" w14:textId="77777777" w:rsidR="00AB04BB" w:rsidRPr="00AB04BB" w:rsidRDefault="00AB04BB" w:rsidP="006A1EB7">
      <w:pPr>
        <w:spacing w:line="360" w:lineRule="auto"/>
        <w:jc w:val="both"/>
      </w:pPr>
      <w:r w:rsidRPr="00AB04BB">
        <w:t>        type = random.choice(types)</w:t>
      </w:r>
    </w:p>
    <w:p w14:paraId="74EB5DD8" w14:textId="77777777" w:rsidR="00AB04BB" w:rsidRPr="00AB04BB" w:rsidRDefault="00AB04BB" w:rsidP="006A1EB7">
      <w:pPr>
        <w:spacing w:line="360" w:lineRule="auto"/>
        <w:jc w:val="both"/>
      </w:pPr>
      <w:r w:rsidRPr="00AB04BB">
        <w:t>        if m.parse(type)[0].feats['Gender'] == 'Masc':</w:t>
      </w:r>
    </w:p>
    <w:p w14:paraId="047C0FB3" w14:textId="77777777" w:rsidR="00AB04BB" w:rsidRPr="00AB04BB" w:rsidRDefault="00AB04BB" w:rsidP="006A1EB7">
      <w:pPr>
        <w:spacing w:line="360" w:lineRule="auto"/>
        <w:jc w:val="both"/>
      </w:pPr>
      <w:r w:rsidRPr="00AB04BB">
        <w:t>            ending = '</w:t>
      </w:r>
      <w:r w:rsidRPr="00AB04BB">
        <w:rPr>
          <w:lang w:val="ru-RU"/>
        </w:rPr>
        <w:t>ый</w:t>
      </w:r>
      <w:r w:rsidRPr="00AB04BB">
        <w:t>'</w:t>
      </w:r>
    </w:p>
    <w:p w14:paraId="2672EC9E" w14:textId="77777777" w:rsidR="00AB04BB" w:rsidRPr="00AB04BB" w:rsidRDefault="00AB04BB" w:rsidP="006A1EB7">
      <w:pPr>
        <w:spacing w:line="360" w:lineRule="auto"/>
        <w:jc w:val="both"/>
      </w:pPr>
      <w:r w:rsidRPr="00AB04BB">
        <w:t>        elif m.parse(type)[0].feats['Gender'] == 'Fem':</w:t>
      </w:r>
    </w:p>
    <w:p w14:paraId="21EC31C8" w14:textId="77777777" w:rsidR="00AB04BB" w:rsidRPr="00AB04BB" w:rsidRDefault="00AB04BB" w:rsidP="006A1EB7">
      <w:pPr>
        <w:spacing w:line="360" w:lineRule="auto"/>
        <w:jc w:val="both"/>
      </w:pPr>
      <w:r w:rsidRPr="00AB04BB">
        <w:t>            ending = '</w:t>
      </w:r>
      <w:r w:rsidRPr="00AB04BB">
        <w:rPr>
          <w:lang w:val="ru-RU"/>
        </w:rPr>
        <w:t>ая</w:t>
      </w:r>
      <w:r w:rsidRPr="00AB04BB">
        <w:t>'</w:t>
      </w:r>
    </w:p>
    <w:p w14:paraId="7D3E8AF6" w14:textId="77777777" w:rsidR="00AB04BB" w:rsidRPr="00AB04BB" w:rsidRDefault="00AB04BB" w:rsidP="006A1EB7">
      <w:pPr>
        <w:spacing w:line="360" w:lineRule="auto"/>
        <w:jc w:val="both"/>
      </w:pPr>
      <w:r w:rsidRPr="00AB04BB">
        <w:t>        type_name = f'{random.choice(types)} {random.choice(adjectives) + ending}'</w:t>
      </w:r>
    </w:p>
    <w:p w14:paraId="6366003E" w14:textId="77777777" w:rsidR="00AB04BB" w:rsidRPr="00AB04BB" w:rsidRDefault="00AB04BB" w:rsidP="006A1EB7">
      <w:pPr>
        <w:spacing w:line="360" w:lineRule="auto"/>
        <w:jc w:val="both"/>
      </w:pPr>
      <w:r w:rsidRPr="00AB04BB">
        <w:t>        if type_name not in part_types:</w:t>
      </w:r>
    </w:p>
    <w:p w14:paraId="5B24348C" w14:textId="77777777" w:rsidR="00AB04BB" w:rsidRPr="00AB04BB" w:rsidRDefault="00AB04BB" w:rsidP="006A1EB7">
      <w:pPr>
        <w:spacing w:line="360" w:lineRule="auto"/>
        <w:jc w:val="both"/>
      </w:pPr>
      <w:r w:rsidRPr="00AB04BB">
        <w:t>            part_types.append({</w:t>
      </w:r>
    </w:p>
    <w:p w14:paraId="1700B987" w14:textId="77777777" w:rsidR="00AB04BB" w:rsidRPr="00AB04BB" w:rsidRDefault="00AB04BB" w:rsidP="006A1EB7">
      <w:pPr>
        <w:spacing w:line="360" w:lineRule="auto"/>
        <w:jc w:val="both"/>
      </w:pPr>
      <w:r w:rsidRPr="00AB04BB">
        <w:t>                'parttype_id': len(part_types) + 1,</w:t>
      </w:r>
    </w:p>
    <w:p w14:paraId="11DA1B48" w14:textId="77777777" w:rsidR="00AB04BB" w:rsidRPr="00AB04BB" w:rsidRDefault="00AB04BB" w:rsidP="006A1EB7">
      <w:pPr>
        <w:spacing w:line="360" w:lineRule="auto"/>
        <w:jc w:val="both"/>
      </w:pPr>
      <w:r w:rsidRPr="00AB04BB">
        <w:t>                'type_name': type_name,</w:t>
      </w:r>
    </w:p>
    <w:p w14:paraId="77554536" w14:textId="77777777" w:rsidR="00AB04BB" w:rsidRPr="00AB04BB" w:rsidRDefault="00AB04BB" w:rsidP="006A1EB7">
      <w:pPr>
        <w:spacing w:line="360" w:lineRule="auto"/>
        <w:jc w:val="both"/>
      </w:pPr>
      <w:r w:rsidRPr="00AB04BB">
        <w:t>                'description': f'</w:t>
      </w:r>
      <w:r w:rsidRPr="00AB04BB">
        <w:rPr>
          <w:lang w:val="ru-RU"/>
        </w:rPr>
        <w:t>Используется</w:t>
      </w:r>
      <w:r w:rsidRPr="00AB04BB">
        <w:t xml:space="preserve"> </w:t>
      </w:r>
      <w:r w:rsidRPr="00AB04BB">
        <w:rPr>
          <w:lang w:val="ru-RU"/>
        </w:rPr>
        <w:t>для</w:t>
      </w:r>
      <w:r w:rsidRPr="00AB04BB">
        <w:t xml:space="preserve"> {random.choice(part_functions)} {random.choice(applications)}'</w:t>
      </w:r>
    </w:p>
    <w:p w14:paraId="1D4D2154"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33045EF8" w14:textId="77777777" w:rsidR="00AB04BB" w:rsidRPr="00AB04BB" w:rsidRDefault="00AB04BB" w:rsidP="006A1EB7">
      <w:pPr>
        <w:spacing w:line="360" w:lineRule="auto"/>
        <w:jc w:val="both"/>
        <w:rPr>
          <w:lang w:val="ru-RU"/>
        </w:rPr>
      </w:pPr>
      <w:r w:rsidRPr="00AB04BB">
        <w:rPr>
          <w:lang w:val="ru-RU"/>
        </w:rPr>
        <w:t>    return part_types</w:t>
      </w:r>
    </w:p>
    <w:p w14:paraId="49BC2690" w14:textId="77777777" w:rsidR="00AB04BB" w:rsidRPr="00AB04BB" w:rsidRDefault="00AB04BB" w:rsidP="006A1EB7">
      <w:pPr>
        <w:spacing w:line="360" w:lineRule="auto"/>
        <w:jc w:val="both"/>
        <w:rPr>
          <w:lang w:val="ru-RU"/>
        </w:rPr>
      </w:pPr>
    </w:p>
    <w:p w14:paraId="52202D51" w14:textId="77777777" w:rsidR="00AB04BB" w:rsidRPr="00AB04BB" w:rsidRDefault="00AB04BB" w:rsidP="006A1EB7">
      <w:pPr>
        <w:spacing w:line="360" w:lineRule="auto"/>
        <w:jc w:val="both"/>
        <w:rPr>
          <w:lang w:val="ru-RU"/>
        </w:rPr>
      </w:pPr>
      <w:r w:rsidRPr="00AB04BB">
        <w:rPr>
          <w:i/>
          <w:iCs/>
          <w:lang w:val="ru-RU"/>
        </w:rPr>
        <w:lastRenderedPageBreak/>
        <w:t># Генерация данных для таблицы Supplier (Поставщики)</w:t>
      </w:r>
    </w:p>
    <w:p w14:paraId="37774F72" w14:textId="77777777" w:rsidR="00AB04BB" w:rsidRPr="00AB04BB" w:rsidRDefault="00AB04BB" w:rsidP="006A1EB7">
      <w:pPr>
        <w:spacing w:line="360" w:lineRule="auto"/>
        <w:jc w:val="both"/>
        <w:rPr>
          <w:lang w:val="ru-RU"/>
        </w:rPr>
      </w:pPr>
      <w:r w:rsidRPr="00AB04BB">
        <w:rPr>
          <w:lang w:val="ru-RU"/>
        </w:rPr>
        <w:t>def generate_suppliers():</w:t>
      </w:r>
    </w:p>
    <w:p w14:paraId="772FAC24" w14:textId="77777777" w:rsidR="00AB04BB" w:rsidRPr="00AB04BB" w:rsidRDefault="00AB04BB" w:rsidP="006A1EB7">
      <w:pPr>
        <w:spacing w:line="360" w:lineRule="auto"/>
        <w:jc w:val="both"/>
        <w:rPr>
          <w:lang w:val="ru-RU"/>
        </w:rPr>
      </w:pPr>
      <w:r w:rsidRPr="00AB04BB">
        <w:rPr>
          <w:lang w:val="ru-RU"/>
        </w:rPr>
        <w:t>    suppliers = []</w:t>
      </w:r>
    </w:p>
    <w:p w14:paraId="7AEBD836" w14:textId="77777777" w:rsidR="00AB04BB" w:rsidRPr="00AB04BB" w:rsidRDefault="00AB04BB" w:rsidP="006A1EB7">
      <w:pPr>
        <w:spacing w:line="360" w:lineRule="auto"/>
        <w:jc w:val="both"/>
        <w:rPr>
          <w:lang w:val="ru-RU"/>
        </w:rPr>
      </w:pPr>
      <w:r w:rsidRPr="00AB04BB">
        <w:rPr>
          <w:lang w:val="ru-RU"/>
        </w:rPr>
        <w:t>    suppliers_names = ['Bosch', 'Siemens', 'General Electric', 'Caterpillar', 'Honeywell', '3M', 'ABB', 'Schneider Electric', 'Mitsubishi Heavy Industries', 'Hitachi', 'Toshiba', 'Hyundai Heavy Industries', 'Doosan', 'ThyssenKrupp', 'Rolls-Royce', 'Alstom', 'Emerson Electric', 'Rockwell Automation', 'Cummins', 'John Deere', 'Volvo Group', 'Daimler Truck', 'Parker Hannifin', 'Eaton', 'ZF Friedrichshafen', 'Continental', 'Magna', 'BorgWarner', 'Valeo', 'Faurecia', 'Mahle', 'Knorr-Bremse', 'Wabtec', 'SKF', 'Timken', 'NSK', 'NTN', 'JTEKT', 'Schaeffler', 'GKN', 'Sandvik', 'Kennametal', 'Walter AG', 'Iscar', 'Seco Tools', 'MAPAL', 'Dormer Pramet', 'Gühring', 'Liebherr', 'Komatsu', 'Wärtsilä', 'MAN Energy Solutions', 'Sulzer', 'Atlas Copco', 'Ingersoll Rand', 'Gardner Denver', 'Sullair', 'Kaeser', 'Grundfos', 'KSB', 'Wilo', 'Xylem', 'Flowserve', 'ITT Inc', 'Pentair', 'Alfa Laval', 'GEA', 'SPX Flow', 'SMC Corporation', 'Festo', 'Pall', 'Donaldson', 'Parker Hannifin', 'Swagelok', 'Camozzi', 'Norgren', 'Rotork', 'AUMA', 'Siemens Healthineers', 'Philips', 'GE Healthcare', 'Baker Hughes', 'Halliburton', 'Schlumberger', 'Weatherford', 'National Oilwell Varco', 'Tenaris', 'Vallourec', 'TMK', 'SSAB', 'Voestalpine', 'ArcelorMittal', 'Nippon Steel', 'POSCO', 'Tata Steel', 'Outokumpu', 'Aperam', 'Nucor', 'Gerdau', 'Severstal', 'Metso Outotec', 'FLSmidth', 'Weir Group', 'KHD Humboldt Wedag', 'Claas', 'CNH Industrial', 'AGCO', 'Kubota', 'Yanmar', 'Deutz', 'Perkins', 'MTU', 'Scania', 'MAN Truck &amp; Bus']</w:t>
      </w:r>
    </w:p>
    <w:p w14:paraId="44D288A0" w14:textId="77777777" w:rsidR="00AB04BB" w:rsidRPr="00AB04BB" w:rsidRDefault="00AB04BB" w:rsidP="006A1EB7">
      <w:pPr>
        <w:spacing w:line="360" w:lineRule="auto"/>
        <w:jc w:val="both"/>
        <w:rPr>
          <w:lang w:val="ru-RU"/>
        </w:rPr>
      </w:pPr>
      <w:r w:rsidRPr="00AB04BB">
        <w:rPr>
          <w:lang w:val="ru-RU"/>
        </w:rPr>
        <w:t>    mailboxes = ['gmail.com', 'yahoo.com', 'outlook.com', 'hotmail.com', 'aol.com', 'mail.com', 'protonmail.com', 'zoho.com', 'yandex.ru', 'mail.ru', 'icloud.com', 'gmx.com', 'tutanota.com', 'fastmail.com', 'hushmail.com', 'qq.com', '163.com', 'rediffmail.com', 'sina.com', 'naver.com']</w:t>
      </w:r>
    </w:p>
    <w:p w14:paraId="5BD04973" w14:textId="77777777" w:rsidR="00AB04BB" w:rsidRPr="00AB04BB" w:rsidRDefault="00AB04BB" w:rsidP="006A1EB7">
      <w:pPr>
        <w:spacing w:line="360" w:lineRule="auto"/>
        <w:jc w:val="both"/>
        <w:rPr>
          <w:lang w:val="ru-RU"/>
        </w:rPr>
      </w:pPr>
      <w:r w:rsidRPr="00AB04BB">
        <w:rPr>
          <w:lang w:val="ru-RU"/>
        </w:rPr>
        <w:t xml:space="preserve">    </w:t>
      </w:r>
    </w:p>
    <w:p w14:paraId="609EAD1F" w14:textId="77777777" w:rsidR="00AB04BB" w:rsidRPr="00AB04BB" w:rsidRDefault="00AB04BB" w:rsidP="006A1EB7">
      <w:pPr>
        <w:spacing w:line="360" w:lineRule="auto"/>
        <w:jc w:val="both"/>
      </w:pPr>
      <w:r w:rsidRPr="00AB04BB">
        <w:rPr>
          <w:lang w:val="ru-RU"/>
        </w:rPr>
        <w:lastRenderedPageBreak/>
        <w:t xml:space="preserve">    </w:t>
      </w:r>
      <w:r w:rsidRPr="00AB04BB">
        <w:t>for i in range(0, NUM_SUPPLIERS):</w:t>
      </w:r>
    </w:p>
    <w:p w14:paraId="42647121" w14:textId="77777777" w:rsidR="00AB04BB" w:rsidRPr="00AB04BB" w:rsidRDefault="00AB04BB" w:rsidP="006A1EB7">
      <w:pPr>
        <w:spacing w:line="360" w:lineRule="auto"/>
        <w:jc w:val="both"/>
      </w:pPr>
      <w:r w:rsidRPr="00AB04BB">
        <w:t>        suppliers.append({</w:t>
      </w:r>
    </w:p>
    <w:p w14:paraId="2254C3ED" w14:textId="77777777" w:rsidR="00AB04BB" w:rsidRPr="00AB04BB" w:rsidRDefault="00AB04BB" w:rsidP="006A1EB7">
      <w:pPr>
        <w:spacing w:line="360" w:lineRule="auto"/>
        <w:jc w:val="both"/>
      </w:pPr>
      <w:r w:rsidRPr="00AB04BB">
        <w:t>            'supplier_id': i + 1,</w:t>
      </w:r>
    </w:p>
    <w:p w14:paraId="28ED12C5" w14:textId="77777777" w:rsidR="00AB04BB" w:rsidRPr="00AB04BB" w:rsidRDefault="00AB04BB" w:rsidP="006A1EB7">
      <w:pPr>
        <w:spacing w:line="360" w:lineRule="auto"/>
        <w:jc w:val="both"/>
      </w:pPr>
      <w:r w:rsidRPr="00AB04BB">
        <w:t>            'supplier_name': suppliers_names[i],</w:t>
      </w:r>
    </w:p>
    <w:p w14:paraId="29F5E7D5" w14:textId="77777777" w:rsidR="00AB04BB" w:rsidRPr="00AB04BB" w:rsidRDefault="00AB04BB" w:rsidP="006A1EB7">
      <w:pPr>
        <w:spacing w:line="360" w:lineRule="auto"/>
        <w:jc w:val="both"/>
      </w:pPr>
      <w:r w:rsidRPr="00AB04BB">
        <w:t>            'contact_phone': fake.phone_number(),</w:t>
      </w:r>
    </w:p>
    <w:p w14:paraId="59CBAF2B" w14:textId="77777777" w:rsidR="00AB04BB" w:rsidRPr="00AB04BB" w:rsidRDefault="00AB04BB" w:rsidP="006A1EB7">
      <w:pPr>
        <w:spacing w:line="360" w:lineRule="auto"/>
        <w:jc w:val="both"/>
      </w:pPr>
      <w:r w:rsidRPr="00AB04BB">
        <w:t>            'email': f'{suppliers_names[i].replace(' ', '').lower()}@{random.choice(mailboxes)}'</w:t>
      </w:r>
    </w:p>
    <w:p w14:paraId="760BE7D3" w14:textId="77777777" w:rsidR="00AB04BB" w:rsidRPr="00AB04BB" w:rsidRDefault="00AB04BB" w:rsidP="006A1EB7">
      <w:pPr>
        <w:spacing w:line="360" w:lineRule="auto"/>
        <w:jc w:val="both"/>
        <w:rPr>
          <w:lang w:val="ru-RU"/>
        </w:rPr>
      </w:pPr>
      <w:r w:rsidRPr="00AB04BB">
        <w:t xml:space="preserve">        </w:t>
      </w:r>
      <w:r w:rsidRPr="00AB04BB">
        <w:rPr>
          <w:lang w:val="ru-RU"/>
        </w:rPr>
        <w:t>})</w:t>
      </w:r>
    </w:p>
    <w:p w14:paraId="41C97660" w14:textId="77777777" w:rsidR="00AB04BB" w:rsidRPr="00AB04BB" w:rsidRDefault="00AB04BB" w:rsidP="006A1EB7">
      <w:pPr>
        <w:spacing w:line="360" w:lineRule="auto"/>
        <w:jc w:val="both"/>
        <w:rPr>
          <w:lang w:val="ru-RU"/>
        </w:rPr>
      </w:pPr>
      <w:r w:rsidRPr="00AB04BB">
        <w:rPr>
          <w:lang w:val="ru-RU"/>
        </w:rPr>
        <w:t>    return suppliers</w:t>
      </w:r>
    </w:p>
    <w:p w14:paraId="68CF09EE" w14:textId="77777777" w:rsidR="00AB04BB" w:rsidRPr="00AB04BB" w:rsidRDefault="00AB04BB" w:rsidP="006A1EB7">
      <w:pPr>
        <w:spacing w:line="360" w:lineRule="auto"/>
        <w:jc w:val="both"/>
        <w:rPr>
          <w:lang w:val="ru-RU"/>
        </w:rPr>
      </w:pPr>
    </w:p>
    <w:p w14:paraId="69BCCD1E"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Part (Детали)</w:t>
      </w:r>
    </w:p>
    <w:p w14:paraId="0B15FA0D" w14:textId="77777777" w:rsidR="00AB04BB" w:rsidRPr="00AB04BB" w:rsidRDefault="00AB04BB" w:rsidP="006A1EB7">
      <w:pPr>
        <w:spacing w:line="360" w:lineRule="auto"/>
        <w:jc w:val="both"/>
        <w:rPr>
          <w:lang w:val="ru-RU"/>
        </w:rPr>
      </w:pPr>
      <w:r w:rsidRPr="00AB04BB">
        <w:rPr>
          <w:lang w:val="ru-RU"/>
        </w:rPr>
        <w:t>def generate_parts():</w:t>
      </w:r>
    </w:p>
    <w:p w14:paraId="65268BC1" w14:textId="77777777" w:rsidR="00AB04BB" w:rsidRPr="00AB04BB" w:rsidRDefault="00AB04BB" w:rsidP="006A1EB7">
      <w:pPr>
        <w:spacing w:line="360" w:lineRule="auto"/>
        <w:jc w:val="both"/>
        <w:rPr>
          <w:lang w:val="ru-RU"/>
        </w:rPr>
      </w:pPr>
      <w:r w:rsidRPr="00AB04BB">
        <w:rPr>
          <w:lang w:val="ru-RU"/>
        </w:rPr>
        <w:t>    materials = ['Сталь', 'Чугун', 'Алюминий', 'Медь', 'Латунь', 'Бронза', 'Титан', 'Никель', 'Железо', 'Резина', 'Углепластик', 'Керамика', 'Графит']</w:t>
      </w:r>
    </w:p>
    <w:p w14:paraId="12CC4C73" w14:textId="77777777" w:rsidR="00AB04BB" w:rsidRPr="00AB04BB" w:rsidRDefault="00AB04BB" w:rsidP="006A1EB7">
      <w:pPr>
        <w:spacing w:line="360" w:lineRule="auto"/>
        <w:jc w:val="both"/>
      </w:pPr>
      <w:r w:rsidRPr="00AB04BB">
        <w:rPr>
          <w:lang w:val="ru-RU"/>
        </w:rPr>
        <w:t xml:space="preserve">    </w:t>
      </w:r>
      <w:r w:rsidRPr="00AB04BB">
        <w:t>parts = []</w:t>
      </w:r>
    </w:p>
    <w:p w14:paraId="429D8961" w14:textId="77777777" w:rsidR="00AB04BB" w:rsidRPr="00AB04BB" w:rsidRDefault="00AB04BB" w:rsidP="006A1EB7">
      <w:pPr>
        <w:spacing w:line="360" w:lineRule="auto"/>
        <w:jc w:val="both"/>
      </w:pPr>
      <w:r w:rsidRPr="00AB04BB">
        <w:t xml:space="preserve">    </w:t>
      </w:r>
    </w:p>
    <w:p w14:paraId="30AC3185" w14:textId="77777777" w:rsidR="00AB04BB" w:rsidRPr="00AB04BB" w:rsidRDefault="00AB04BB" w:rsidP="006A1EB7">
      <w:pPr>
        <w:spacing w:line="360" w:lineRule="auto"/>
        <w:jc w:val="both"/>
      </w:pPr>
      <w:r w:rsidRPr="00AB04BB">
        <w:t>    while len(parts) &lt; NUM_PARTS:</w:t>
      </w:r>
    </w:p>
    <w:p w14:paraId="58F488A4" w14:textId="77777777" w:rsidR="00AB04BB" w:rsidRPr="00AB04BB" w:rsidRDefault="00AB04BB" w:rsidP="006A1EB7">
      <w:pPr>
        <w:spacing w:line="360" w:lineRule="auto"/>
        <w:jc w:val="both"/>
      </w:pPr>
      <w:r w:rsidRPr="00AB04BB">
        <w:t>        part = {</w:t>
      </w:r>
    </w:p>
    <w:p w14:paraId="382AE6CD" w14:textId="77777777" w:rsidR="00AB04BB" w:rsidRPr="00AB04BB" w:rsidRDefault="00AB04BB" w:rsidP="006A1EB7">
      <w:pPr>
        <w:spacing w:line="360" w:lineRule="auto"/>
        <w:jc w:val="both"/>
      </w:pPr>
      <w:r w:rsidRPr="00AB04BB">
        <w:t>            'part_id': len(parts) + 1,</w:t>
      </w:r>
    </w:p>
    <w:p w14:paraId="60E51D8A" w14:textId="77777777" w:rsidR="00AB04BB" w:rsidRPr="00AB04BB" w:rsidRDefault="00AB04BB" w:rsidP="006A1EB7">
      <w:pPr>
        <w:spacing w:line="360" w:lineRule="auto"/>
        <w:jc w:val="both"/>
      </w:pPr>
      <w:r w:rsidRPr="00AB04BB">
        <w:t>            'material': random.choice(materials),</w:t>
      </w:r>
    </w:p>
    <w:p w14:paraId="50AB1385" w14:textId="77777777" w:rsidR="00AB04BB" w:rsidRPr="00AB04BB" w:rsidRDefault="00AB04BB" w:rsidP="006A1EB7">
      <w:pPr>
        <w:spacing w:line="360" w:lineRule="auto"/>
        <w:jc w:val="both"/>
      </w:pPr>
      <w:r w:rsidRPr="00AB04BB">
        <w:lastRenderedPageBreak/>
        <w:t>            'weight_kg': round(random.uniform(0.01, 50.0), 3),</w:t>
      </w:r>
    </w:p>
    <w:p w14:paraId="4E18ADBB" w14:textId="77777777" w:rsidR="00AB04BB" w:rsidRPr="00AB04BB" w:rsidRDefault="00AB04BB" w:rsidP="006A1EB7">
      <w:pPr>
        <w:spacing w:line="360" w:lineRule="auto"/>
        <w:jc w:val="both"/>
      </w:pPr>
      <w:r w:rsidRPr="00AB04BB">
        <w:t>            'price_usd': round(random.uniform(0.1, 500.0), 2),</w:t>
      </w:r>
    </w:p>
    <w:p w14:paraId="23CDC5AA" w14:textId="77777777" w:rsidR="00AB04BB" w:rsidRPr="00AB04BB" w:rsidRDefault="00AB04BB" w:rsidP="006A1EB7">
      <w:pPr>
        <w:spacing w:line="360" w:lineRule="auto"/>
        <w:jc w:val="both"/>
      </w:pPr>
      <w:r w:rsidRPr="00AB04BB">
        <w:t>            'parttype_id': random.randint(1, NUM_PART_TYPES),</w:t>
      </w:r>
    </w:p>
    <w:p w14:paraId="2824BF5C" w14:textId="77777777" w:rsidR="00AB04BB" w:rsidRPr="00AB04BB" w:rsidRDefault="00AB04BB" w:rsidP="006A1EB7">
      <w:pPr>
        <w:spacing w:line="360" w:lineRule="auto"/>
        <w:jc w:val="both"/>
      </w:pPr>
      <w:r w:rsidRPr="00AB04BB">
        <w:t>            'quantity_in_stock': random.randint(0, 1000),</w:t>
      </w:r>
    </w:p>
    <w:p w14:paraId="24CDF388" w14:textId="77777777" w:rsidR="00AB04BB" w:rsidRPr="00AB04BB" w:rsidRDefault="00AB04BB" w:rsidP="006A1EB7">
      <w:pPr>
        <w:spacing w:line="360" w:lineRule="auto"/>
        <w:jc w:val="both"/>
      </w:pPr>
      <w:r w:rsidRPr="00AB04BB">
        <w:t>            'supplier_id': random.randint(1, NUM_SUPPLIERS),</w:t>
      </w:r>
    </w:p>
    <w:p w14:paraId="0C046A59" w14:textId="77777777" w:rsidR="00AB04BB" w:rsidRPr="00AB04BB" w:rsidRDefault="00AB04BB" w:rsidP="006A1EB7">
      <w:pPr>
        <w:spacing w:line="360" w:lineRule="auto"/>
        <w:jc w:val="both"/>
      </w:pPr>
      <w:r w:rsidRPr="00AB04BB">
        <w:t>            'min_stock_level': random.randint(5, 50)</w:t>
      </w:r>
    </w:p>
    <w:p w14:paraId="207085D1" w14:textId="77777777" w:rsidR="00AB04BB" w:rsidRPr="00AB04BB" w:rsidRDefault="00AB04BB" w:rsidP="006A1EB7">
      <w:pPr>
        <w:spacing w:line="360" w:lineRule="auto"/>
        <w:jc w:val="both"/>
      </w:pPr>
      <w:r w:rsidRPr="00AB04BB">
        <w:t>        }</w:t>
      </w:r>
    </w:p>
    <w:p w14:paraId="17CA6038" w14:textId="77777777" w:rsidR="00AB04BB" w:rsidRPr="00AB04BB" w:rsidRDefault="00AB04BB" w:rsidP="006A1EB7">
      <w:pPr>
        <w:spacing w:line="360" w:lineRule="auto"/>
        <w:jc w:val="both"/>
      </w:pPr>
      <w:r w:rsidRPr="00AB04BB">
        <w:t xml:space="preserve">        </w:t>
      </w:r>
    </w:p>
    <w:p w14:paraId="49DA0E26" w14:textId="77777777" w:rsidR="00AB04BB" w:rsidRPr="00AB04BB" w:rsidRDefault="00AB04BB" w:rsidP="006A1EB7">
      <w:pPr>
        <w:spacing w:line="360" w:lineRule="auto"/>
        <w:jc w:val="both"/>
      </w:pPr>
      <w:r w:rsidRPr="00AB04BB">
        <w:t>        if part['quantity_in_stock'] &lt; part['min_stock_level']:</w:t>
      </w:r>
    </w:p>
    <w:p w14:paraId="4D5D9E6C" w14:textId="77777777" w:rsidR="00AB04BB" w:rsidRPr="00AB04BB" w:rsidRDefault="00AB04BB" w:rsidP="006A1EB7">
      <w:pPr>
        <w:spacing w:line="360" w:lineRule="auto"/>
        <w:jc w:val="both"/>
      </w:pPr>
      <w:r w:rsidRPr="00AB04BB">
        <w:t>            part['is_active'] = False</w:t>
      </w:r>
    </w:p>
    <w:p w14:paraId="1B936E2D" w14:textId="77777777" w:rsidR="00AB04BB" w:rsidRPr="00AB04BB" w:rsidRDefault="00AB04BB" w:rsidP="006A1EB7">
      <w:pPr>
        <w:spacing w:line="360" w:lineRule="auto"/>
        <w:jc w:val="both"/>
      </w:pPr>
      <w:r w:rsidRPr="00AB04BB">
        <w:t>        else:</w:t>
      </w:r>
    </w:p>
    <w:p w14:paraId="01F67F21" w14:textId="77777777" w:rsidR="00AB04BB" w:rsidRPr="00AB04BB" w:rsidRDefault="00AB04BB" w:rsidP="006A1EB7">
      <w:pPr>
        <w:spacing w:line="360" w:lineRule="auto"/>
        <w:jc w:val="both"/>
      </w:pPr>
      <w:r w:rsidRPr="00AB04BB">
        <w:t>            part['is_active'] = True</w:t>
      </w:r>
    </w:p>
    <w:p w14:paraId="6877D31A" w14:textId="77777777" w:rsidR="00AB04BB" w:rsidRPr="00AB04BB" w:rsidRDefault="00AB04BB" w:rsidP="006A1EB7">
      <w:pPr>
        <w:spacing w:line="360" w:lineRule="auto"/>
        <w:jc w:val="both"/>
      </w:pPr>
      <w:r w:rsidRPr="00AB04BB">
        <w:t>        parts.append(part)</w:t>
      </w:r>
    </w:p>
    <w:p w14:paraId="57EA7C8A" w14:textId="77777777" w:rsidR="00AB04BB" w:rsidRPr="00AB04BB" w:rsidRDefault="00AB04BB" w:rsidP="006A1EB7">
      <w:pPr>
        <w:spacing w:line="360" w:lineRule="auto"/>
        <w:jc w:val="both"/>
      </w:pPr>
    </w:p>
    <w:p w14:paraId="59B8A0C9" w14:textId="77777777" w:rsidR="00AB04BB" w:rsidRPr="00AB04BB" w:rsidRDefault="00AB04BB" w:rsidP="006A1EB7">
      <w:pPr>
        <w:spacing w:line="360" w:lineRule="auto"/>
        <w:jc w:val="both"/>
        <w:rPr>
          <w:lang w:val="ru-RU"/>
        </w:rPr>
      </w:pPr>
      <w:r w:rsidRPr="00AB04BB">
        <w:t xml:space="preserve">    </w:t>
      </w:r>
      <w:r w:rsidRPr="00AB04BB">
        <w:rPr>
          <w:lang w:val="ru-RU"/>
        </w:rPr>
        <w:t>return parts</w:t>
      </w:r>
    </w:p>
    <w:p w14:paraId="1AFD1304" w14:textId="77777777" w:rsidR="00AB04BB" w:rsidRPr="00AB04BB" w:rsidRDefault="00AB04BB" w:rsidP="006A1EB7">
      <w:pPr>
        <w:spacing w:line="360" w:lineRule="auto"/>
        <w:jc w:val="both"/>
        <w:rPr>
          <w:lang w:val="ru-RU"/>
        </w:rPr>
      </w:pPr>
    </w:p>
    <w:p w14:paraId="79CF4BAE" w14:textId="77777777" w:rsidR="00AB04BB" w:rsidRPr="00AB04BB" w:rsidRDefault="00AB04BB" w:rsidP="006A1EB7">
      <w:pPr>
        <w:spacing w:line="360" w:lineRule="auto"/>
        <w:jc w:val="both"/>
        <w:rPr>
          <w:lang w:val="ru-RU"/>
        </w:rPr>
      </w:pPr>
      <w:r w:rsidRPr="00AB04BB">
        <w:rPr>
          <w:i/>
          <w:iCs/>
          <w:lang w:val="ru-RU"/>
        </w:rPr>
        <w:t># Генерация данных для таблицы Employee (Сотрудники)</w:t>
      </w:r>
    </w:p>
    <w:p w14:paraId="20973A24" w14:textId="77777777" w:rsidR="00AB04BB" w:rsidRPr="00AB04BB" w:rsidRDefault="00AB04BB" w:rsidP="006A1EB7">
      <w:pPr>
        <w:spacing w:line="360" w:lineRule="auto"/>
        <w:jc w:val="both"/>
        <w:rPr>
          <w:lang w:val="ru-RU"/>
        </w:rPr>
      </w:pPr>
      <w:r w:rsidRPr="00AB04BB">
        <w:rPr>
          <w:lang w:val="ru-RU"/>
        </w:rPr>
        <w:t>def generate_employees():</w:t>
      </w:r>
    </w:p>
    <w:p w14:paraId="649E2827" w14:textId="77777777" w:rsidR="00AB04BB" w:rsidRPr="00AB04BB" w:rsidRDefault="00AB04BB" w:rsidP="006A1EB7">
      <w:pPr>
        <w:spacing w:line="360" w:lineRule="auto"/>
        <w:jc w:val="both"/>
        <w:rPr>
          <w:lang w:val="ru-RU"/>
        </w:rPr>
      </w:pPr>
      <w:r w:rsidRPr="00AB04BB">
        <w:rPr>
          <w:lang w:val="ru-RU"/>
        </w:rPr>
        <w:lastRenderedPageBreak/>
        <w:t>    positions = ['Менеджер по продажам', 'Специалист по закупкам', 'Логист', 'Технический консультант', 'Маркетолог', 'Складской работник', 'Сервисный инженер']</w:t>
      </w:r>
    </w:p>
    <w:p w14:paraId="22775F66" w14:textId="77777777" w:rsidR="00AB04BB" w:rsidRPr="00AB04BB" w:rsidRDefault="00AB04BB" w:rsidP="006A1EB7">
      <w:pPr>
        <w:spacing w:line="360" w:lineRule="auto"/>
        <w:jc w:val="both"/>
      </w:pPr>
      <w:r w:rsidRPr="00AB04BB">
        <w:rPr>
          <w:lang w:val="ru-RU"/>
        </w:rPr>
        <w:t xml:space="preserve">    </w:t>
      </w:r>
      <w:r w:rsidRPr="00AB04BB">
        <w:t>employees = []</w:t>
      </w:r>
    </w:p>
    <w:p w14:paraId="58938FDD" w14:textId="77777777" w:rsidR="00AB04BB" w:rsidRPr="00AB04BB" w:rsidRDefault="00AB04BB" w:rsidP="006A1EB7">
      <w:pPr>
        <w:spacing w:line="360" w:lineRule="auto"/>
        <w:jc w:val="both"/>
      </w:pPr>
      <w:r w:rsidRPr="00AB04BB">
        <w:t xml:space="preserve">    </w:t>
      </w:r>
    </w:p>
    <w:p w14:paraId="3002F9E3" w14:textId="77777777" w:rsidR="00AB04BB" w:rsidRPr="00AB04BB" w:rsidRDefault="00AB04BB" w:rsidP="006A1EB7">
      <w:pPr>
        <w:spacing w:line="360" w:lineRule="auto"/>
        <w:jc w:val="both"/>
      </w:pPr>
      <w:r w:rsidRPr="00AB04BB">
        <w:t>    for i in range(0, NUM_EMPLOYEES):</w:t>
      </w:r>
    </w:p>
    <w:p w14:paraId="7D3942D1" w14:textId="77777777" w:rsidR="00AB04BB" w:rsidRPr="00AB04BB" w:rsidRDefault="00AB04BB" w:rsidP="006A1EB7">
      <w:pPr>
        <w:spacing w:line="360" w:lineRule="auto"/>
        <w:jc w:val="both"/>
      </w:pPr>
      <w:r w:rsidRPr="00AB04BB">
        <w:t>        first_names = ['</w:t>
      </w:r>
      <w:r w:rsidRPr="00AB04BB">
        <w:rPr>
          <w:lang w:val="ru-RU"/>
        </w:rPr>
        <w:t>Александр</w:t>
      </w:r>
      <w:r w:rsidRPr="00AB04BB">
        <w:t>', '</w:t>
      </w:r>
      <w:r w:rsidRPr="00AB04BB">
        <w:rPr>
          <w:lang w:val="ru-RU"/>
        </w:rPr>
        <w:t>Дмитрий</w:t>
      </w:r>
      <w:r w:rsidRPr="00AB04BB">
        <w:t>', '</w:t>
      </w:r>
      <w:r w:rsidRPr="00AB04BB">
        <w:rPr>
          <w:lang w:val="ru-RU"/>
        </w:rPr>
        <w:t>Максим</w:t>
      </w:r>
      <w:r w:rsidRPr="00AB04BB">
        <w:t>', '</w:t>
      </w:r>
      <w:r w:rsidRPr="00AB04BB">
        <w:rPr>
          <w:lang w:val="ru-RU"/>
        </w:rPr>
        <w:t>Сергей</w:t>
      </w:r>
      <w:r w:rsidRPr="00AB04BB">
        <w:t>', '</w:t>
      </w:r>
      <w:r w:rsidRPr="00AB04BB">
        <w:rPr>
          <w:lang w:val="ru-RU"/>
        </w:rPr>
        <w:t>Андрей</w:t>
      </w:r>
      <w:r w:rsidRPr="00AB04BB">
        <w:t>', '</w:t>
      </w:r>
      <w:r w:rsidRPr="00AB04BB">
        <w:rPr>
          <w:lang w:val="ru-RU"/>
        </w:rPr>
        <w:t>Алексей</w:t>
      </w:r>
      <w:r w:rsidRPr="00AB04BB">
        <w:t>', '</w:t>
      </w:r>
      <w:r w:rsidRPr="00AB04BB">
        <w:rPr>
          <w:lang w:val="ru-RU"/>
        </w:rPr>
        <w:t>Артем</w:t>
      </w:r>
      <w:r w:rsidRPr="00AB04BB">
        <w:t>', '</w:t>
      </w:r>
      <w:r w:rsidRPr="00AB04BB">
        <w:rPr>
          <w:lang w:val="ru-RU"/>
        </w:rPr>
        <w:t>Илья</w:t>
      </w:r>
      <w:r w:rsidRPr="00AB04BB">
        <w:t>', '</w:t>
      </w:r>
      <w:r w:rsidRPr="00AB04BB">
        <w:rPr>
          <w:lang w:val="ru-RU"/>
        </w:rPr>
        <w:t>Петр</w:t>
      </w:r>
      <w:r w:rsidRPr="00AB04BB">
        <w:t>', '</w:t>
      </w:r>
      <w:r w:rsidRPr="00AB04BB">
        <w:rPr>
          <w:lang w:val="ru-RU"/>
        </w:rPr>
        <w:t>Михаил</w:t>
      </w:r>
      <w:r w:rsidRPr="00AB04BB">
        <w:t>', '</w:t>
      </w:r>
      <w:r w:rsidRPr="00AB04BB">
        <w:rPr>
          <w:lang w:val="ru-RU"/>
        </w:rPr>
        <w:t>Геннадий</w:t>
      </w:r>
      <w:r w:rsidRPr="00AB04BB">
        <w:t>', '</w:t>
      </w:r>
      <w:r w:rsidRPr="00AB04BB">
        <w:rPr>
          <w:lang w:val="ru-RU"/>
        </w:rPr>
        <w:t>Матвей</w:t>
      </w:r>
      <w:r w:rsidRPr="00AB04BB">
        <w:t>', '</w:t>
      </w:r>
      <w:r w:rsidRPr="00AB04BB">
        <w:rPr>
          <w:lang w:val="ru-RU"/>
        </w:rPr>
        <w:t>Роман</w:t>
      </w:r>
      <w:r w:rsidRPr="00AB04BB">
        <w:t>', '</w:t>
      </w:r>
      <w:r w:rsidRPr="00AB04BB">
        <w:rPr>
          <w:lang w:val="ru-RU"/>
        </w:rPr>
        <w:t>Егор</w:t>
      </w:r>
      <w:r w:rsidRPr="00AB04BB">
        <w:t>', '</w:t>
      </w:r>
      <w:r w:rsidRPr="00AB04BB">
        <w:rPr>
          <w:lang w:val="ru-RU"/>
        </w:rPr>
        <w:t>Арсений</w:t>
      </w:r>
      <w:r w:rsidRPr="00AB04BB">
        <w:t>', '</w:t>
      </w:r>
      <w:r w:rsidRPr="00AB04BB">
        <w:rPr>
          <w:lang w:val="ru-RU"/>
        </w:rPr>
        <w:t>Иван</w:t>
      </w:r>
      <w:r w:rsidRPr="00AB04BB">
        <w:t>', '</w:t>
      </w:r>
      <w:r w:rsidRPr="00AB04BB">
        <w:rPr>
          <w:lang w:val="ru-RU"/>
        </w:rPr>
        <w:t>Денис</w:t>
      </w:r>
      <w:r w:rsidRPr="00AB04BB">
        <w:t>', '</w:t>
      </w:r>
      <w:r w:rsidRPr="00AB04BB">
        <w:rPr>
          <w:lang w:val="ru-RU"/>
        </w:rPr>
        <w:t>Евгений</w:t>
      </w:r>
      <w:r w:rsidRPr="00AB04BB">
        <w:t>', '</w:t>
      </w:r>
      <w:r w:rsidRPr="00AB04BB">
        <w:rPr>
          <w:lang w:val="ru-RU"/>
        </w:rPr>
        <w:t>Даниил</w:t>
      </w:r>
      <w:r w:rsidRPr="00AB04BB">
        <w:t>', '</w:t>
      </w:r>
      <w:r w:rsidRPr="00AB04BB">
        <w:rPr>
          <w:lang w:val="ru-RU"/>
        </w:rPr>
        <w:t>Павел</w:t>
      </w:r>
      <w:r w:rsidRPr="00AB04BB">
        <w:t>']</w:t>
      </w:r>
    </w:p>
    <w:p w14:paraId="18C54576" w14:textId="77777777" w:rsidR="00AB04BB" w:rsidRPr="00AB04BB" w:rsidRDefault="00AB04BB" w:rsidP="006A1EB7">
      <w:pPr>
        <w:spacing w:line="360" w:lineRule="auto"/>
        <w:jc w:val="both"/>
      </w:pPr>
      <w:r w:rsidRPr="00AB04BB">
        <w:t>        last_names = ['</w:t>
      </w:r>
      <w:r w:rsidRPr="00AB04BB">
        <w:rPr>
          <w:lang w:val="ru-RU"/>
        </w:rPr>
        <w:t>Александрович</w:t>
      </w:r>
      <w:r w:rsidRPr="00AB04BB">
        <w:t>', '</w:t>
      </w:r>
      <w:r w:rsidRPr="00AB04BB">
        <w:rPr>
          <w:lang w:val="ru-RU"/>
        </w:rPr>
        <w:t>Дмитриевич</w:t>
      </w:r>
      <w:r w:rsidRPr="00AB04BB">
        <w:t>', '</w:t>
      </w:r>
      <w:r w:rsidRPr="00AB04BB">
        <w:rPr>
          <w:lang w:val="ru-RU"/>
        </w:rPr>
        <w:t>Максимович</w:t>
      </w:r>
      <w:r w:rsidRPr="00AB04BB">
        <w:t>', '</w:t>
      </w:r>
      <w:r w:rsidRPr="00AB04BB">
        <w:rPr>
          <w:lang w:val="ru-RU"/>
        </w:rPr>
        <w:t>Сергеевич</w:t>
      </w:r>
      <w:r w:rsidRPr="00AB04BB">
        <w:t>', '</w:t>
      </w:r>
      <w:r w:rsidRPr="00AB04BB">
        <w:rPr>
          <w:lang w:val="ru-RU"/>
        </w:rPr>
        <w:t>Андреевич</w:t>
      </w:r>
      <w:r w:rsidRPr="00AB04BB">
        <w:t>', '</w:t>
      </w:r>
      <w:r w:rsidRPr="00AB04BB">
        <w:rPr>
          <w:lang w:val="ru-RU"/>
        </w:rPr>
        <w:t>Алексеевич</w:t>
      </w:r>
      <w:r w:rsidRPr="00AB04BB">
        <w:t>', '</w:t>
      </w:r>
      <w:r w:rsidRPr="00AB04BB">
        <w:rPr>
          <w:lang w:val="ru-RU"/>
        </w:rPr>
        <w:t>Артемович</w:t>
      </w:r>
      <w:r w:rsidRPr="00AB04BB">
        <w:t>', '</w:t>
      </w:r>
      <w:r w:rsidRPr="00AB04BB">
        <w:rPr>
          <w:lang w:val="ru-RU"/>
        </w:rPr>
        <w:t>Ильич</w:t>
      </w:r>
      <w:r w:rsidRPr="00AB04BB">
        <w:t>', '</w:t>
      </w:r>
      <w:r w:rsidRPr="00AB04BB">
        <w:rPr>
          <w:lang w:val="ru-RU"/>
        </w:rPr>
        <w:t>Петрович</w:t>
      </w:r>
      <w:r w:rsidRPr="00AB04BB">
        <w:t>', '</w:t>
      </w:r>
      <w:r w:rsidRPr="00AB04BB">
        <w:rPr>
          <w:lang w:val="ru-RU"/>
        </w:rPr>
        <w:t>Михаилович</w:t>
      </w:r>
      <w:r w:rsidRPr="00AB04BB">
        <w:t>', '</w:t>
      </w:r>
      <w:r w:rsidRPr="00AB04BB">
        <w:rPr>
          <w:lang w:val="ru-RU"/>
        </w:rPr>
        <w:t>Геннадьевич</w:t>
      </w:r>
      <w:r w:rsidRPr="00AB04BB">
        <w:t>', '</w:t>
      </w:r>
      <w:r w:rsidRPr="00AB04BB">
        <w:rPr>
          <w:lang w:val="ru-RU"/>
        </w:rPr>
        <w:t>Матвеевич</w:t>
      </w:r>
      <w:r w:rsidRPr="00AB04BB">
        <w:t>', '</w:t>
      </w:r>
      <w:r w:rsidRPr="00AB04BB">
        <w:rPr>
          <w:lang w:val="ru-RU"/>
        </w:rPr>
        <w:t>Романович</w:t>
      </w:r>
      <w:r w:rsidRPr="00AB04BB">
        <w:t>', '</w:t>
      </w:r>
      <w:r w:rsidRPr="00AB04BB">
        <w:rPr>
          <w:lang w:val="ru-RU"/>
        </w:rPr>
        <w:t>Егорович</w:t>
      </w:r>
      <w:r w:rsidRPr="00AB04BB">
        <w:t>', '</w:t>
      </w:r>
      <w:r w:rsidRPr="00AB04BB">
        <w:rPr>
          <w:lang w:val="ru-RU"/>
        </w:rPr>
        <w:t>Арсениевич</w:t>
      </w:r>
      <w:r w:rsidRPr="00AB04BB">
        <w:t>', '</w:t>
      </w:r>
      <w:r w:rsidRPr="00AB04BB">
        <w:rPr>
          <w:lang w:val="ru-RU"/>
        </w:rPr>
        <w:t>Иванович</w:t>
      </w:r>
      <w:r w:rsidRPr="00AB04BB">
        <w:t>', '</w:t>
      </w:r>
      <w:r w:rsidRPr="00AB04BB">
        <w:rPr>
          <w:lang w:val="ru-RU"/>
        </w:rPr>
        <w:t>Денисович</w:t>
      </w:r>
      <w:r w:rsidRPr="00AB04BB">
        <w:t>', '</w:t>
      </w:r>
      <w:r w:rsidRPr="00AB04BB">
        <w:rPr>
          <w:lang w:val="ru-RU"/>
        </w:rPr>
        <w:t>Евгениевич</w:t>
      </w:r>
      <w:r w:rsidRPr="00AB04BB">
        <w:t>', '</w:t>
      </w:r>
      <w:r w:rsidRPr="00AB04BB">
        <w:rPr>
          <w:lang w:val="ru-RU"/>
        </w:rPr>
        <w:t>Даниилович</w:t>
      </w:r>
      <w:r w:rsidRPr="00AB04BB">
        <w:t>', '</w:t>
      </w:r>
      <w:r w:rsidRPr="00AB04BB">
        <w:rPr>
          <w:lang w:val="ru-RU"/>
        </w:rPr>
        <w:t>Павелович</w:t>
      </w:r>
      <w:r w:rsidRPr="00AB04BB">
        <w:t>']</w:t>
      </w:r>
    </w:p>
    <w:p w14:paraId="63068B51" w14:textId="77777777" w:rsidR="00AB04BB" w:rsidRPr="00AB04BB" w:rsidRDefault="00AB04BB" w:rsidP="006A1EB7">
      <w:pPr>
        <w:spacing w:line="360" w:lineRule="auto"/>
        <w:jc w:val="both"/>
      </w:pPr>
      <w:r w:rsidRPr="00AB04BB">
        <w:t>        age = random.randint(18, 65)</w:t>
      </w:r>
    </w:p>
    <w:p w14:paraId="0D1B9F42" w14:textId="77777777" w:rsidR="00AB04BB" w:rsidRPr="00AB04BB" w:rsidRDefault="00AB04BB" w:rsidP="006A1EB7">
      <w:pPr>
        <w:spacing w:line="360" w:lineRule="auto"/>
        <w:jc w:val="both"/>
      </w:pPr>
      <w:r w:rsidRPr="00AB04BB">
        <w:t>        employees.append({</w:t>
      </w:r>
    </w:p>
    <w:p w14:paraId="77B971FA" w14:textId="77777777" w:rsidR="00AB04BB" w:rsidRPr="00AB04BB" w:rsidRDefault="00AB04BB" w:rsidP="006A1EB7">
      <w:pPr>
        <w:spacing w:line="360" w:lineRule="auto"/>
        <w:jc w:val="both"/>
      </w:pPr>
      <w:r w:rsidRPr="00AB04BB">
        <w:t>            'employee_id': i + 1,</w:t>
      </w:r>
    </w:p>
    <w:p w14:paraId="20567D35" w14:textId="77777777" w:rsidR="00AB04BB" w:rsidRPr="00AB04BB" w:rsidRDefault="00AB04BB" w:rsidP="006A1EB7">
      <w:pPr>
        <w:spacing w:line="360" w:lineRule="auto"/>
        <w:jc w:val="both"/>
      </w:pPr>
      <w:r w:rsidRPr="00AB04BB">
        <w:t>            'first_name': random.choice(first_names),</w:t>
      </w:r>
    </w:p>
    <w:p w14:paraId="310E179F" w14:textId="77777777" w:rsidR="00AB04BB" w:rsidRPr="00AB04BB" w:rsidRDefault="00AB04BB" w:rsidP="006A1EB7">
      <w:pPr>
        <w:spacing w:line="360" w:lineRule="auto"/>
        <w:jc w:val="both"/>
      </w:pPr>
      <w:r w:rsidRPr="00AB04BB">
        <w:t>            'second_name': fake.last_name_male(),</w:t>
      </w:r>
    </w:p>
    <w:p w14:paraId="04ACFF8A" w14:textId="77777777" w:rsidR="00AB04BB" w:rsidRPr="00AB04BB" w:rsidRDefault="00AB04BB" w:rsidP="006A1EB7">
      <w:pPr>
        <w:spacing w:line="360" w:lineRule="auto"/>
        <w:jc w:val="both"/>
      </w:pPr>
      <w:r w:rsidRPr="00AB04BB">
        <w:t>            'last_name': random.choice(last_names),</w:t>
      </w:r>
    </w:p>
    <w:p w14:paraId="7BD3FD43" w14:textId="77777777" w:rsidR="00AB04BB" w:rsidRPr="00AB04BB" w:rsidRDefault="00AB04BB" w:rsidP="006A1EB7">
      <w:pPr>
        <w:spacing w:line="360" w:lineRule="auto"/>
        <w:jc w:val="both"/>
      </w:pPr>
      <w:r w:rsidRPr="00AB04BB">
        <w:t>            'position': random.choice(positions),</w:t>
      </w:r>
    </w:p>
    <w:p w14:paraId="0EA7F305" w14:textId="77777777" w:rsidR="00AB04BB" w:rsidRPr="00AB04BB" w:rsidRDefault="00AB04BB" w:rsidP="006A1EB7">
      <w:pPr>
        <w:spacing w:line="360" w:lineRule="auto"/>
        <w:jc w:val="both"/>
      </w:pPr>
      <w:r w:rsidRPr="00AB04BB">
        <w:t>            'hire_date': fake.date_between(start_date=f'-{(age-18)*365+10}d', end_date='-1d').isoformat(),</w:t>
      </w:r>
    </w:p>
    <w:p w14:paraId="5C22CE12" w14:textId="77777777" w:rsidR="00AB04BB" w:rsidRPr="00AB04BB" w:rsidRDefault="00AB04BB" w:rsidP="006A1EB7">
      <w:pPr>
        <w:spacing w:line="360" w:lineRule="auto"/>
        <w:jc w:val="both"/>
      </w:pPr>
      <w:r w:rsidRPr="00AB04BB">
        <w:lastRenderedPageBreak/>
        <w:t>            'age': age</w:t>
      </w:r>
    </w:p>
    <w:p w14:paraId="3E487EC7" w14:textId="77777777" w:rsidR="00AB04BB" w:rsidRPr="00AB04BB" w:rsidRDefault="00AB04BB" w:rsidP="006A1EB7">
      <w:pPr>
        <w:spacing w:line="360" w:lineRule="auto"/>
        <w:jc w:val="both"/>
      </w:pPr>
      <w:r w:rsidRPr="00AB04BB">
        <w:t>        })</w:t>
      </w:r>
    </w:p>
    <w:p w14:paraId="7E3463E4" w14:textId="77777777" w:rsidR="00AB04BB" w:rsidRPr="00AB04BB" w:rsidRDefault="00AB04BB" w:rsidP="006A1EB7">
      <w:pPr>
        <w:spacing w:line="360" w:lineRule="auto"/>
        <w:jc w:val="both"/>
      </w:pPr>
      <w:r w:rsidRPr="00AB04BB">
        <w:t>    return employees</w:t>
      </w:r>
    </w:p>
    <w:p w14:paraId="3AE92C99" w14:textId="77777777" w:rsidR="00AB04BB" w:rsidRPr="00AB04BB" w:rsidRDefault="00AB04BB" w:rsidP="006A1EB7">
      <w:pPr>
        <w:spacing w:line="360" w:lineRule="auto"/>
        <w:jc w:val="both"/>
      </w:pPr>
    </w:p>
    <w:p w14:paraId="1E60AC58" w14:textId="77777777" w:rsidR="00AB04BB" w:rsidRPr="00AB04BB" w:rsidRDefault="00AB04BB" w:rsidP="006A1EB7">
      <w:pPr>
        <w:spacing w:line="360" w:lineRule="auto"/>
        <w:jc w:val="both"/>
      </w:pPr>
      <w:r w:rsidRPr="00AB04BB">
        <w:rPr>
          <w:i/>
          <w:iCs/>
        </w:rPr>
        <w:t xml:space="preserve"># </w:t>
      </w:r>
      <w:r w:rsidRPr="00AB04BB">
        <w:rPr>
          <w:i/>
          <w:iCs/>
          <w:lang w:val="ru-RU"/>
        </w:rPr>
        <w:t>Генерация</w:t>
      </w:r>
      <w:r w:rsidRPr="00AB04BB">
        <w:rPr>
          <w:i/>
          <w:iCs/>
        </w:rPr>
        <w:t xml:space="preserve"> </w:t>
      </w:r>
      <w:r w:rsidRPr="00AB04BB">
        <w:rPr>
          <w:i/>
          <w:iCs/>
          <w:lang w:val="ru-RU"/>
        </w:rPr>
        <w:t>данных</w:t>
      </w:r>
      <w:r w:rsidRPr="00AB04BB">
        <w:rPr>
          <w:i/>
          <w:iCs/>
        </w:rPr>
        <w:t xml:space="preserve"> </w:t>
      </w:r>
      <w:r w:rsidRPr="00AB04BB">
        <w:rPr>
          <w:i/>
          <w:iCs/>
          <w:lang w:val="ru-RU"/>
        </w:rPr>
        <w:t>для</w:t>
      </w:r>
      <w:r w:rsidRPr="00AB04BB">
        <w:rPr>
          <w:i/>
          <w:iCs/>
        </w:rPr>
        <w:t xml:space="preserve"> </w:t>
      </w:r>
      <w:r w:rsidRPr="00AB04BB">
        <w:rPr>
          <w:i/>
          <w:iCs/>
          <w:lang w:val="ru-RU"/>
        </w:rPr>
        <w:t>таблицы</w:t>
      </w:r>
      <w:r w:rsidRPr="00AB04BB">
        <w:rPr>
          <w:i/>
          <w:iCs/>
        </w:rPr>
        <w:t xml:space="preserve"> Invoice (</w:t>
      </w:r>
      <w:r w:rsidRPr="00AB04BB">
        <w:rPr>
          <w:i/>
          <w:iCs/>
          <w:lang w:val="ru-RU"/>
        </w:rPr>
        <w:t>Накладные</w:t>
      </w:r>
      <w:r w:rsidRPr="00AB04BB">
        <w:rPr>
          <w:i/>
          <w:iCs/>
        </w:rPr>
        <w:t>)</w:t>
      </w:r>
    </w:p>
    <w:p w14:paraId="7DC07FBC" w14:textId="77777777" w:rsidR="00AB04BB" w:rsidRPr="00AB04BB" w:rsidRDefault="00AB04BB" w:rsidP="006A1EB7">
      <w:pPr>
        <w:spacing w:line="360" w:lineRule="auto"/>
        <w:jc w:val="both"/>
      </w:pPr>
      <w:r w:rsidRPr="00AB04BB">
        <w:t>def generate_invoices():</w:t>
      </w:r>
    </w:p>
    <w:p w14:paraId="5CF15258" w14:textId="77777777" w:rsidR="00AB04BB" w:rsidRPr="00AB04BB" w:rsidRDefault="00AB04BB" w:rsidP="006A1EB7">
      <w:pPr>
        <w:spacing w:line="360" w:lineRule="auto"/>
        <w:jc w:val="both"/>
      </w:pPr>
      <w:r w:rsidRPr="00AB04BB">
        <w:t>    invoices = []    </w:t>
      </w:r>
    </w:p>
    <w:p w14:paraId="30F0EE55" w14:textId="77777777" w:rsidR="00AB04BB" w:rsidRPr="00AB04BB" w:rsidRDefault="00AB04BB" w:rsidP="006A1EB7">
      <w:pPr>
        <w:spacing w:line="360" w:lineRule="auto"/>
        <w:jc w:val="both"/>
      </w:pPr>
      <w:r w:rsidRPr="00AB04BB">
        <w:t>    for i in range(1, NUM_INVOICES + 1):</w:t>
      </w:r>
    </w:p>
    <w:p w14:paraId="25F41017" w14:textId="77777777" w:rsidR="00AB04BB" w:rsidRPr="00AB04BB" w:rsidRDefault="00AB04BB" w:rsidP="006A1EB7">
      <w:pPr>
        <w:spacing w:line="360" w:lineRule="auto"/>
        <w:jc w:val="both"/>
      </w:pPr>
      <w:r w:rsidRPr="00AB04BB">
        <w:t>        invoice_date = fake.date_time_between(start_date=datetime.now()-timedelta(days=365*5), end_date=datetime.now())</w:t>
      </w:r>
    </w:p>
    <w:p w14:paraId="1F1A1AB3" w14:textId="77777777" w:rsidR="00AB04BB" w:rsidRPr="00AB04BB" w:rsidRDefault="00AB04BB" w:rsidP="006A1EB7">
      <w:pPr>
        <w:spacing w:line="360" w:lineRule="auto"/>
        <w:jc w:val="both"/>
      </w:pPr>
      <w:r w:rsidRPr="00AB04BB">
        <w:t>        invoices.append({</w:t>
      </w:r>
    </w:p>
    <w:p w14:paraId="477EFE6C" w14:textId="77777777" w:rsidR="00AB04BB" w:rsidRPr="00AB04BB" w:rsidRDefault="00AB04BB" w:rsidP="006A1EB7">
      <w:pPr>
        <w:spacing w:line="360" w:lineRule="auto"/>
        <w:jc w:val="both"/>
      </w:pPr>
      <w:r w:rsidRPr="00AB04BB">
        <w:t>            'invoice_id': i,</w:t>
      </w:r>
    </w:p>
    <w:p w14:paraId="6DF35451" w14:textId="77777777" w:rsidR="00AB04BB" w:rsidRPr="00AB04BB" w:rsidRDefault="00AB04BB" w:rsidP="006A1EB7">
      <w:pPr>
        <w:spacing w:line="360" w:lineRule="auto"/>
        <w:jc w:val="both"/>
      </w:pPr>
      <w:r w:rsidRPr="00AB04BB">
        <w:t>            'invoice_date': invoice_date.isoformat(),</w:t>
      </w:r>
    </w:p>
    <w:p w14:paraId="2AF69486" w14:textId="77777777" w:rsidR="00AB04BB" w:rsidRPr="00AB04BB" w:rsidRDefault="00AB04BB" w:rsidP="006A1EB7">
      <w:pPr>
        <w:spacing w:line="360" w:lineRule="auto"/>
        <w:jc w:val="both"/>
      </w:pPr>
      <w:r w:rsidRPr="00AB04BB">
        <w:t xml:space="preserve">            'total_amount': 0, </w:t>
      </w:r>
    </w:p>
    <w:p w14:paraId="50AC9E23" w14:textId="77777777" w:rsidR="00AB04BB" w:rsidRPr="00AB04BB" w:rsidRDefault="00AB04BB" w:rsidP="006A1EB7">
      <w:pPr>
        <w:spacing w:line="360" w:lineRule="auto"/>
        <w:jc w:val="both"/>
      </w:pPr>
      <w:r w:rsidRPr="00AB04BB">
        <w:t>            'customer_id': random.randint(1, NUM_CUSTOMERS),</w:t>
      </w:r>
    </w:p>
    <w:p w14:paraId="093B8D2B" w14:textId="77777777" w:rsidR="00AB04BB" w:rsidRPr="00AB04BB" w:rsidRDefault="00AB04BB" w:rsidP="006A1EB7">
      <w:pPr>
        <w:spacing w:line="360" w:lineRule="auto"/>
        <w:jc w:val="both"/>
      </w:pPr>
      <w:r w:rsidRPr="00AB04BB">
        <w:t>            'employee_id': random.randint(1, NUM_EMPLOYEES),</w:t>
      </w:r>
    </w:p>
    <w:p w14:paraId="4CA3660A" w14:textId="77777777" w:rsidR="00AB04BB" w:rsidRPr="00AB04BB" w:rsidRDefault="00AB04BB" w:rsidP="006A1EB7">
      <w:pPr>
        <w:spacing w:line="360" w:lineRule="auto"/>
        <w:jc w:val="both"/>
      </w:pPr>
      <w:r w:rsidRPr="00AB04BB">
        <w:t>            'payment_status': '</w:t>
      </w:r>
      <w:r w:rsidRPr="00AB04BB">
        <w:rPr>
          <w:lang w:val="ru-RU"/>
        </w:rPr>
        <w:t>Не</w:t>
      </w:r>
      <w:r w:rsidRPr="00AB04BB">
        <w:t xml:space="preserve"> </w:t>
      </w:r>
      <w:r w:rsidRPr="00AB04BB">
        <w:rPr>
          <w:lang w:val="ru-RU"/>
        </w:rPr>
        <w:t>оплачено</w:t>
      </w:r>
      <w:r w:rsidRPr="00AB04BB">
        <w:t>'</w:t>
      </w:r>
    </w:p>
    <w:p w14:paraId="338E690C" w14:textId="77777777" w:rsidR="00AB04BB" w:rsidRPr="00AB04BB" w:rsidRDefault="00AB04BB" w:rsidP="006A1EB7">
      <w:pPr>
        <w:spacing w:line="360" w:lineRule="auto"/>
        <w:jc w:val="both"/>
      </w:pPr>
      <w:r w:rsidRPr="00AB04BB">
        <w:t>        })</w:t>
      </w:r>
    </w:p>
    <w:p w14:paraId="7960BBE9" w14:textId="77777777" w:rsidR="00AB04BB" w:rsidRPr="00AB04BB" w:rsidRDefault="00AB04BB" w:rsidP="006A1EB7">
      <w:pPr>
        <w:spacing w:line="360" w:lineRule="auto"/>
        <w:jc w:val="both"/>
      </w:pPr>
      <w:r w:rsidRPr="00AB04BB">
        <w:t>    return invoices</w:t>
      </w:r>
    </w:p>
    <w:p w14:paraId="0F15CF96" w14:textId="77777777" w:rsidR="00AB04BB" w:rsidRPr="00AB04BB" w:rsidRDefault="00AB04BB" w:rsidP="006A1EB7">
      <w:pPr>
        <w:spacing w:line="360" w:lineRule="auto"/>
        <w:jc w:val="both"/>
      </w:pPr>
    </w:p>
    <w:p w14:paraId="52C95D5F" w14:textId="77777777" w:rsidR="00AB04BB" w:rsidRPr="00AB04BB" w:rsidRDefault="00AB04BB" w:rsidP="006A1EB7">
      <w:pPr>
        <w:spacing w:line="360" w:lineRule="auto"/>
        <w:jc w:val="both"/>
        <w:rPr>
          <w:lang w:val="ru-RU"/>
        </w:rPr>
      </w:pPr>
      <w:r w:rsidRPr="00AB04BB">
        <w:rPr>
          <w:i/>
          <w:iCs/>
          <w:lang w:val="ru-RU"/>
        </w:rPr>
        <w:lastRenderedPageBreak/>
        <w:t># Генерация данных для таблицы InvoiceLine (Строки накладных)</w:t>
      </w:r>
    </w:p>
    <w:p w14:paraId="120FE1FA" w14:textId="77777777" w:rsidR="00AB04BB" w:rsidRPr="00AB04BB" w:rsidRDefault="00AB04BB" w:rsidP="006A1EB7">
      <w:pPr>
        <w:spacing w:line="360" w:lineRule="auto"/>
        <w:jc w:val="both"/>
      </w:pPr>
      <w:r w:rsidRPr="00AB04BB">
        <w:t>def generate_invoice_lines(invoices, parts):</w:t>
      </w:r>
    </w:p>
    <w:p w14:paraId="065CECD8" w14:textId="77777777" w:rsidR="00AB04BB" w:rsidRPr="009D6B7A" w:rsidRDefault="00AB04BB" w:rsidP="006A1EB7">
      <w:pPr>
        <w:spacing w:line="360" w:lineRule="auto"/>
        <w:jc w:val="both"/>
      </w:pPr>
      <w:r w:rsidRPr="00AB04BB">
        <w:t xml:space="preserve">    </w:t>
      </w:r>
      <w:r w:rsidRPr="009D6B7A">
        <w:t>invoice_lines = []</w:t>
      </w:r>
    </w:p>
    <w:p w14:paraId="35F6D6B6" w14:textId="77777777" w:rsidR="00AB04BB" w:rsidRPr="00AB04BB" w:rsidRDefault="00AB04BB" w:rsidP="006A1EB7">
      <w:pPr>
        <w:spacing w:line="360" w:lineRule="auto"/>
        <w:jc w:val="both"/>
      </w:pPr>
      <w:r w:rsidRPr="009D6B7A">
        <w:t xml:space="preserve">    </w:t>
      </w:r>
      <w:r w:rsidRPr="00AB04BB">
        <w:t>line_id = 1</w:t>
      </w:r>
    </w:p>
    <w:p w14:paraId="5997DF74" w14:textId="77777777" w:rsidR="00AB04BB" w:rsidRPr="00AB04BB" w:rsidRDefault="00AB04BB" w:rsidP="006A1EB7">
      <w:pPr>
        <w:spacing w:line="360" w:lineRule="auto"/>
        <w:jc w:val="both"/>
      </w:pPr>
      <w:r w:rsidRPr="00AB04BB">
        <w:t>    active_parts = [p for p in parts if p['is_active']]</w:t>
      </w:r>
    </w:p>
    <w:p w14:paraId="32644F17" w14:textId="77777777" w:rsidR="00AB04BB" w:rsidRPr="00AB04BB" w:rsidRDefault="00AB04BB" w:rsidP="006A1EB7">
      <w:pPr>
        <w:spacing w:line="360" w:lineRule="auto"/>
        <w:jc w:val="both"/>
      </w:pPr>
      <w:r w:rsidRPr="00AB04BB">
        <w:t xml:space="preserve">    </w:t>
      </w:r>
    </w:p>
    <w:p w14:paraId="4D3AF90D" w14:textId="77777777" w:rsidR="00AB04BB" w:rsidRPr="00AB04BB" w:rsidRDefault="00AB04BB" w:rsidP="006A1EB7">
      <w:pPr>
        <w:spacing w:line="360" w:lineRule="auto"/>
        <w:jc w:val="both"/>
      </w:pPr>
      <w:r w:rsidRPr="00AB04BB">
        <w:t>    for invoice in invoices:</w:t>
      </w:r>
    </w:p>
    <w:p w14:paraId="6A713D70" w14:textId="77777777" w:rsidR="00AB04BB" w:rsidRPr="00AB04BB" w:rsidRDefault="00AB04BB" w:rsidP="006A1EB7">
      <w:pPr>
        <w:spacing w:line="360" w:lineRule="auto"/>
        <w:jc w:val="both"/>
      </w:pPr>
      <w:r w:rsidRPr="00AB04BB">
        <w:t xml:space="preserve">        num_lines = random.randint(1, 8) </w:t>
      </w:r>
    </w:p>
    <w:p w14:paraId="154EEA1A" w14:textId="77777777" w:rsidR="00AB04BB" w:rsidRPr="00AB04BB" w:rsidRDefault="00AB04BB" w:rsidP="006A1EB7">
      <w:pPr>
        <w:spacing w:line="360" w:lineRule="auto"/>
        <w:jc w:val="both"/>
      </w:pPr>
      <w:r w:rsidRPr="00AB04BB">
        <w:t>        invoice_total = 0</w:t>
      </w:r>
    </w:p>
    <w:p w14:paraId="0F7796F4" w14:textId="77777777" w:rsidR="00AB04BB" w:rsidRPr="00AB04BB" w:rsidRDefault="00AB04BB" w:rsidP="006A1EB7">
      <w:pPr>
        <w:spacing w:line="360" w:lineRule="auto"/>
        <w:jc w:val="both"/>
      </w:pPr>
      <w:r w:rsidRPr="00AB04BB">
        <w:t xml:space="preserve">        </w:t>
      </w:r>
    </w:p>
    <w:p w14:paraId="79E6C842" w14:textId="77777777" w:rsidR="00AB04BB" w:rsidRPr="00AB04BB" w:rsidRDefault="00AB04BB" w:rsidP="006A1EB7">
      <w:pPr>
        <w:spacing w:line="360" w:lineRule="auto"/>
        <w:jc w:val="both"/>
      </w:pPr>
      <w:r w:rsidRPr="00AB04BB">
        <w:t>        for _ in range(num_lines):</w:t>
      </w:r>
    </w:p>
    <w:p w14:paraId="259D7FF8" w14:textId="77777777" w:rsidR="00AB04BB" w:rsidRPr="00AB04BB" w:rsidRDefault="00AB04BB" w:rsidP="006A1EB7">
      <w:pPr>
        <w:spacing w:line="360" w:lineRule="auto"/>
        <w:jc w:val="both"/>
      </w:pPr>
      <w:r w:rsidRPr="00AB04BB">
        <w:t>            part = random.choice(active_parts)</w:t>
      </w:r>
    </w:p>
    <w:p w14:paraId="26430777" w14:textId="77777777" w:rsidR="00AB04BB" w:rsidRPr="00AB04BB" w:rsidRDefault="00AB04BB" w:rsidP="006A1EB7">
      <w:pPr>
        <w:spacing w:line="360" w:lineRule="auto"/>
        <w:jc w:val="both"/>
      </w:pPr>
      <w:r w:rsidRPr="00AB04BB">
        <w:t>            quantity = random.randint(1, 100)</w:t>
      </w:r>
    </w:p>
    <w:p w14:paraId="748226CF" w14:textId="77777777" w:rsidR="00AB04BB" w:rsidRPr="00AB04BB" w:rsidRDefault="00AB04BB" w:rsidP="006A1EB7">
      <w:pPr>
        <w:spacing w:line="360" w:lineRule="auto"/>
        <w:jc w:val="both"/>
      </w:pPr>
      <w:r w:rsidRPr="00AB04BB">
        <w:t>            unit_price = part['price_usd']</w:t>
      </w:r>
    </w:p>
    <w:p w14:paraId="4017D773" w14:textId="77777777" w:rsidR="00AB04BB" w:rsidRPr="00AB04BB" w:rsidRDefault="00AB04BB" w:rsidP="006A1EB7">
      <w:pPr>
        <w:spacing w:line="360" w:lineRule="auto"/>
        <w:jc w:val="both"/>
      </w:pPr>
      <w:r w:rsidRPr="00AB04BB">
        <w:t>            line_total = round(quantity * unit_price, 2)</w:t>
      </w:r>
    </w:p>
    <w:p w14:paraId="6DB1212E" w14:textId="77777777" w:rsidR="00AB04BB" w:rsidRPr="00AB04BB" w:rsidRDefault="00AB04BB" w:rsidP="006A1EB7">
      <w:pPr>
        <w:spacing w:line="360" w:lineRule="auto"/>
        <w:jc w:val="both"/>
      </w:pPr>
      <w:r w:rsidRPr="00AB04BB">
        <w:t xml:space="preserve">            </w:t>
      </w:r>
    </w:p>
    <w:p w14:paraId="3F52C9B6" w14:textId="77777777" w:rsidR="00AB04BB" w:rsidRPr="00AB04BB" w:rsidRDefault="00AB04BB" w:rsidP="006A1EB7">
      <w:pPr>
        <w:spacing w:line="360" w:lineRule="auto"/>
        <w:jc w:val="both"/>
      </w:pPr>
      <w:r w:rsidRPr="00AB04BB">
        <w:t>            invoice_lines.append({</w:t>
      </w:r>
    </w:p>
    <w:p w14:paraId="66112973" w14:textId="77777777" w:rsidR="00AB04BB" w:rsidRPr="00AB04BB" w:rsidRDefault="00AB04BB" w:rsidP="006A1EB7">
      <w:pPr>
        <w:spacing w:line="360" w:lineRule="auto"/>
        <w:jc w:val="both"/>
      </w:pPr>
      <w:r w:rsidRPr="00AB04BB">
        <w:t>                'invoiceline_id': line_id,</w:t>
      </w:r>
    </w:p>
    <w:p w14:paraId="3B7014EB" w14:textId="77777777" w:rsidR="00AB04BB" w:rsidRPr="00AB04BB" w:rsidRDefault="00AB04BB" w:rsidP="006A1EB7">
      <w:pPr>
        <w:spacing w:line="360" w:lineRule="auto"/>
        <w:jc w:val="both"/>
      </w:pPr>
      <w:r w:rsidRPr="00AB04BB">
        <w:t>                'invoice_id': invoice['invoice_id'],</w:t>
      </w:r>
    </w:p>
    <w:p w14:paraId="55DF43AD" w14:textId="77777777" w:rsidR="00AB04BB" w:rsidRPr="00AB04BB" w:rsidRDefault="00AB04BB" w:rsidP="006A1EB7">
      <w:pPr>
        <w:spacing w:line="360" w:lineRule="auto"/>
        <w:jc w:val="both"/>
      </w:pPr>
      <w:r w:rsidRPr="00AB04BB">
        <w:t>                'part_id': part['part_id'],</w:t>
      </w:r>
    </w:p>
    <w:p w14:paraId="7134288C" w14:textId="77777777" w:rsidR="00AB04BB" w:rsidRPr="00AB04BB" w:rsidRDefault="00AB04BB" w:rsidP="006A1EB7">
      <w:pPr>
        <w:spacing w:line="360" w:lineRule="auto"/>
        <w:jc w:val="both"/>
      </w:pPr>
      <w:r w:rsidRPr="00AB04BB">
        <w:lastRenderedPageBreak/>
        <w:t>                'quantity': quantity,</w:t>
      </w:r>
    </w:p>
    <w:p w14:paraId="790487DB" w14:textId="77777777" w:rsidR="00AB04BB" w:rsidRPr="00AB04BB" w:rsidRDefault="00AB04BB" w:rsidP="006A1EB7">
      <w:pPr>
        <w:spacing w:line="360" w:lineRule="auto"/>
        <w:jc w:val="both"/>
      </w:pPr>
      <w:r w:rsidRPr="00AB04BB">
        <w:t>                'unit_price': unit_price,</w:t>
      </w:r>
    </w:p>
    <w:p w14:paraId="3DDCC648" w14:textId="77777777" w:rsidR="00AB04BB" w:rsidRPr="00AB04BB" w:rsidRDefault="00AB04BB" w:rsidP="006A1EB7">
      <w:pPr>
        <w:spacing w:line="360" w:lineRule="auto"/>
        <w:jc w:val="both"/>
      </w:pPr>
      <w:r w:rsidRPr="00AB04BB">
        <w:t>                'line_total': line_total</w:t>
      </w:r>
    </w:p>
    <w:p w14:paraId="59AF9D62" w14:textId="77777777" w:rsidR="00AB04BB" w:rsidRPr="00AB04BB" w:rsidRDefault="00AB04BB" w:rsidP="006A1EB7">
      <w:pPr>
        <w:spacing w:line="360" w:lineRule="auto"/>
        <w:jc w:val="both"/>
      </w:pPr>
      <w:r w:rsidRPr="00AB04BB">
        <w:t>            })</w:t>
      </w:r>
    </w:p>
    <w:p w14:paraId="4135A1A7" w14:textId="77777777" w:rsidR="00AB04BB" w:rsidRPr="00AB04BB" w:rsidRDefault="00AB04BB" w:rsidP="006A1EB7">
      <w:pPr>
        <w:spacing w:line="360" w:lineRule="auto"/>
        <w:jc w:val="both"/>
      </w:pPr>
      <w:r w:rsidRPr="00AB04BB">
        <w:t xml:space="preserve">            </w:t>
      </w:r>
    </w:p>
    <w:p w14:paraId="41875078" w14:textId="77777777" w:rsidR="00AB04BB" w:rsidRPr="00AB04BB" w:rsidRDefault="00AB04BB" w:rsidP="006A1EB7">
      <w:pPr>
        <w:spacing w:line="360" w:lineRule="auto"/>
        <w:jc w:val="both"/>
      </w:pPr>
      <w:r w:rsidRPr="00AB04BB">
        <w:t>            invoice_total += line_total</w:t>
      </w:r>
    </w:p>
    <w:p w14:paraId="7F26EC66" w14:textId="77777777" w:rsidR="00AB04BB" w:rsidRPr="00AB04BB" w:rsidRDefault="00AB04BB" w:rsidP="006A1EB7">
      <w:pPr>
        <w:spacing w:line="360" w:lineRule="auto"/>
        <w:jc w:val="both"/>
      </w:pPr>
      <w:r w:rsidRPr="00AB04BB">
        <w:t>            line_id += 1</w:t>
      </w:r>
    </w:p>
    <w:p w14:paraId="1347F8F9" w14:textId="77777777" w:rsidR="00AB04BB" w:rsidRPr="00AB04BB" w:rsidRDefault="00AB04BB" w:rsidP="006A1EB7">
      <w:pPr>
        <w:spacing w:line="360" w:lineRule="auto"/>
        <w:jc w:val="both"/>
      </w:pPr>
    </w:p>
    <w:p w14:paraId="4B271BEF" w14:textId="77777777" w:rsidR="00AB04BB" w:rsidRPr="00AB04BB" w:rsidRDefault="00AB04BB" w:rsidP="006A1EB7">
      <w:pPr>
        <w:spacing w:line="360" w:lineRule="auto"/>
        <w:jc w:val="both"/>
      </w:pPr>
      <w:r w:rsidRPr="00AB04BB">
        <w:t>        invoice['total_amount'] = round(invoice_total, 2)</w:t>
      </w:r>
    </w:p>
    <w:p w14:paraId="3667717F" w14:textId="77777777" w:rsidR="00AB04BB" w:rsidRPr="00AB04BB" w:rsidRDefault="00AB04BB" w:rsidP="006A1EB7">
      <w:pPr>
        <w:spacing w:line="360" w:lineRule="auto"/>
        <w:jc w:val="both"/>
      </w:pPr>
      <w:r w:rsidRPr="00AB04BB">
        <w:t xml:space="preserve">    </w:t>
      </w:r>
    </w:p>
    <w:p w14:paraId="3979EE87" w14:textId="77777777" w:rsidR="00AB04BB" w:rsidRPr="00AB04BB" w:rsidRDefault="00AB04BB" w:rsidP="006A1EB7">
      <w:pPr>
        <w:spacing w:line="360" w:lineRule="auto"/>
        <w:jc w:val="both"/>
        <w:rPr>
          <w:lang w:val="ru-RU"/>
        </w:rPr>
      </w:pPr>
      <w:r w:rsidRPr="00AB04BB">
        <w:t xml:space="preserve">    </w:t>
      </w:r>
      <w:r w:rsidRPr="00AB04BB">
        <w:rPr>
          <w:lang w:val="ru-RU"/>
        </w:rPr>
        <w:t>return invoice_lines</w:t>
      </w:r>
    </w:p>
    <w:p w14:paraId="15C07F45" w14:textId="77777777" w:rsidR="00AB04BB" w:rsidRPr="00AB04BB" w:rsidRDefault="00AB04BB" w:rsidP="006A1EB7">
      <w:pPr>
        <w:spacing w:line="360" w:lineRule="auto"/>
        <w:jc w:val="both"/>
        <w:rPr>
          <w:lang w:val="ru-RU"/>
        </w:rPr>
      </w:pPr>
    </w:p>
    <w:p w14:paraId="14DF45D2" w14:textId="77777777" w:rsidR="00AB04BB" w:rsidRPr="00AB04BB" w:rsidRDefault="00AB04BB" w:rsidP="006A1EB7">
      <w:pPr>
        <w:spacing w:line="360" w:lineRule="auto"/>
        <w:jc w:val="both"/>
        <w:rPr>
          <w:lang w:val="ru-RU"/>
        </w:rPr>
      </w:pPr>
      <w:r w:rsidRPr="00AB04BB">
        <w:rPr>
          <w:i/>
          <w:iCs/>
          <w:lang w:val="ru-RU"/>
        </w:rPr>
        <w:t># Генерация данных для таблицы Payments (Платежи)</w:t>
      </w:r>
    </w:p>
    <w:p w14:paraId="54865544" w14:textId="77777777" w:rsidR="00AB04BB" w:rsidRPr="00AB04BB" w:rsidRDefault="00AB04BB" w:rsidP="006A1EB7">
      <w:pPr>
        <w:spacing w:line="360" w:lineRule="auto"/>
        <w:jc w:val="both"/>
      </w:pPr>
      <w:r w:rsidRPr="00AB04BB">
        <w:t>def generate_payments(invoices):</w:t>
      </w:r>
    </w:p>
    <w:p w14:paraId="4081F296" w14:textId="77777777" w:rsidR="00AB04BB" w:rsidRPr="00AB04BB" w:rsidRDefault="00AB04BB" w:rsidP="006A1EB7">
      <w:pPr>
        <w:spacing w:line="360" w:lineRule="auto"/>
        <w:jc w:val="both"/>
      </w:pPr>
      <w:r w:rsidRPr="00AB04BB">
        <w:t>    payments = []</w:t>
      </w:r>
    </w:p>
    <w:p w14:paraId="54443903" w14:textId="77777777" w:rsidR="00AB04BB" w:rsidRPr="00AB04BB" w:rsidRDefault="00AB04BB" w:rsidP="006A1EB7">
      <w:pPr>
        <w:spacing w:line="360" w:lineRule="auto"/>
        <w:jc w:val="both"/>
      </w:pPr>
      <w:r w:rsidRPr="00AB04BB">
        <w:t>    line_id = 1</w:t>
      </w:r>
    </w:p>
    <w:p w14:paraId="584BFDBB" w14:textId="77777777" w:rsidR="00AB04BB" w:rsidRPr="00AB04BB" w:rsidRDefault="00AB04BB" w:rsidP="006A1EB7">
      <w:pPr>
        <w:spacing w:line="360" w:lineRule="auto"/>
        <w:jc w:val="both"/>
      </w:pPr>
    </w:p>
    <w:p w14:paraId="7651E05F" w14:textId="77777777" w:rsidR="00AB04BB" w:rsidRPr="00AB04BB" w:rsidRDefault="00AB04BB" w:rsidP="006A1EB7">
      <w:pPr>
        <w:spacing w:line="360" w:lineRule="auto"/>
        <w:jc w:val="both"/>
      </w:pPr>
      <w:r w:rsidRPr="00AB04BB">
        <w:t>    for invoice in invoices:</w:t>
      </w:r>
    </w:p>
    <w:p w14:paraId="3E199CDD" w14:textId="77777777" w:rsidR="00AB04BB" w:rsidRPr="00AB04BB" w:rsidRDefault="00AB04BB" w:rsidP="006A1EB7">
      <w:pPr>
        <w:spacing w:line="360" w:lineRule="auto"/>
        <w:jc w:val="both"/>
      </w:pPr>
      <w:r w:rsidRPr="00AB04BB">
        <w:t>        status_chance = random.random()</w:t>
      </w:r>
    </w:p>
    <w:p w14:paraId="77A3A9F7" w14:textId="77777777" w:rsidR="00AB04BB" w:rsidRPr="00AB04BB" w:rsidRDefault="00AB04BB" w:rsidP="006A1EB7">
      <w:pPr>
        <w:spacing w:line="360" w:lineRule="auto"/>
        <w:jc w:val="both"/>
      </w:pPr>
      <w:r w:rsidRPr="00AB04BB">
        <w:t>        total = invoice['total_amount']</w:t>
      </w:r>
    </w:p>
    <w:p w14:paraId="5CBC6735" w14:textId="77777777" w:rsidR="00AB04BB" w:rsidRPr="00AB04BB" w:rsidRDefault="00AB04BB" w:rsidP="006A1EB7">
      <w:pPr>
        <w:spacing w:line="360" w:lineRule="auto"/>
        <w:jc w:val="both"/>
      </w:pPr>
      <w:r w:rsidRPr="00AB04BB">
        <w:lastRenderedPageBreak/>
        <w:t>        paid = 0</w:t>
      </w:r>
    </w:p>
    <w:p w14:paraId="42D04D79" w14:textId="77777777" w:rsidR="00AB04BB" w:rsidRPr="00AB04BB" w:rsidRDefault="00AB04BB" w:rsidP="006A1EB7">
      <w:pPr>
        <w:spacing w:line="360" w:lineRule="auto"/>
        <w:jc w:val="both"/>
      </w:pPr>
    </w:p>
    <w:p w14:paraId="4C38E00A" w14:textId="77777777" w:rsidR="00AB04BB" w:rsidRPr="00AB04BB" w:rsidRDefault="00AB04BB" w:rsidP="006A1EB7">
      <w:pPr>
        <w:spacing w:line="360" w:lineRule="auto"/>
        <w:jc w:val="both"/>
      </w:pPr>
      <w:r w:rsidRPr="00AB04BB">
        <w:t>        if status_chance &lt; 0.7:</w:t>
      </w:r>
    </w:p>
    <w:p w14:paraId="3CF7CB9B" w14:textId="77777777" w:rsidR="00AB04BB" w:rsidRPr="00AB04BB" w:rsidRDefault="00AB04BB" w:rsidP="006A1EB7">
      <w:pPr>
        <w:spacing w:line="360" w:lineRule="auto"/>
        <w:jc w:val="both"/>
      </w:pPr>
      <w:r w:rsidRPr="00AB04BB">
        <w:t>            num_parts = random.randint(1, 5)</w:t>
      </w:r>
    </w:p>
    <w:p w14:paraId="094AC956" w14:textId="77777777" w:rsidR="00AB04BB" w:rsidRPr="00AB04BB" w:rsidRDefault="00AB04BB" w:rsidP="006A1EB7">
      <w:pPr>
        <w:spacing w:line="360" w:lineRule="auto"/>
        <w:jc w:val="both"/>
      </w:pPr>
      <w:r w:rsidRPr="00AB04BB">
        <w:t>            part_amounts = [round(total / num_parts, 2) for _ in range(num_parts - 1)]</w:t>
      </w:r>
    </w:p>
    <w:p w14:paraId="151A9B6C" w14:textId="77777777" w:rsidR="00AB04BB" w:rsidRPr="00AB04BB" w:rsidRDefault="00AB04BB" w:rsidP="006A1EB7">
      <w:pPr>
        <w:spacing w:line="360" w:lineRule="auto"/>
        <w:jc w:val="both"/>
      </w:pPr>
      <w:r w:rsidRPr="00AB04BB">
        <w:t xml:space="preserve">            part_amounts.append(round(total - sum(part_amounts), 2)) </w:t>
      </w:r>
    </w:p>
    <w:p w14:paraId="38C93409" w14:textId="77777777" w:rsidR="00AB04BB" w:rsidRPr="00AB04BB" w:rsidRDefault="00AB04BB" w:rsidP="006A1EB7">
      <w:pPr>
        <w:spacing w:line="360" w:lineRule="auto"/>
        <w:jc w:val="both"/>
      </w:pPr>
    </w:p>
    <w:p w14:paraId="19DE00C8" w14:textId="77777777" w:rsidR="00AB04BB" w:rsidRPr="00AB04BB" w:rsidRDefault="00AB04BB" w:rsidP="006A1EB7">
      <w:pPr>
        <w:spacing w:line="360" w:lineRule="auto"/>
        <w:jc w:val="both"/>
      </w:pPr>
      <w:r w:rsidRPr="00AB04BB">
        <w:t>            for amount in part_amounts:</w:t>
      </w:r>
    </w:p>
    <w:p w14:paraId="74D0C561" w14:textId="77777777" w:rsidR="00AB04BB" w:rsidRPr="00AB04BB" w:rsidRDefault="00AB04BB" w:rsidP="006A1EB7">
      <w:pPr>
        <w:spacing w:line="360" w:lineRule="auto"/>
        <w:jc w:val="both"/>
      </w:pPr>
      <w:r w:rsidRPr="00AB04BB">
        <w:t>                payment_date = fake.date_time_between(</w:t>
      </w:r>
    </w:p>
    <w:p w14:paraId="08311A72" w14:textId="77777777" w:rsidR="00AB04BB" w:rsidRPr="00AB04BB" w:rsidRDefault="00AB04BB" w:rsidP="006A1EB7">
      <w:pPr>
        <w:spacing w:line="360" w:lineRule="auto"/>
        <w:jc w:val="both"/>
      </w:pPr>
      <w:r w:rsidRPr="00AB04BB">
        <w:t>                    start_date=datetime.fromisoformat(invoice['invoice_date']),</w:t>
      </w:r>
    </w:p>
    <w:p w14:paraId="5ED032CC" w14:textId="77777777" w:rsidR="00AB04BB" w:rsidRPr="00AB04BB" w:rsidRDefault="00AB04BB" w:rsidP="006A1EB7">
      <w:pPr>
        <w:spacing w:line="360" w:lineRule="auto"/>
        <w:jc w:val="both"/>
      </w:pPr>
      <w:r w:rsidRPr="00AB04BB">
        <w:t>                    end_date=datetime.now()</w:t>
      </w:r>
    </w:p>
    <w:p w14:paraId="74399C77" w14:textId="77777777" w:rsidR="00AB04BB" w:rsidRPr="00AB04BB" w:rsidRDefault="00AB04BB" w:rsidP="006A1EB7">
      <w:pPr>
        <w:spacing w:line="360" w:lineRule="auto"/>
        <w:jc w:val="both"/>
      </w:pPr>
      <w:r w:rsidRPr="00AB04BB">
        <w:t>                )</w:t>
      </w:r>
    </w:p>
    <w:p w14:paraId="613471B2" w14:textId="77777777" w:rsidR="00AB04BB" w:rsidRPr="00AB04BB" w:rsidRDefault="00AB04BB" w:rsidP="006A1EB7">
      <w:pPr>
        <w:spacing w:line="360" w:lineRule="auto"/>
        <w:jc w:val="both"/>
      </w:pPr>
      <w:r w:rsidRPr="00AB04BB">
        <w:t>                payments.append({</w:t>
      </w:r>
    </w:p>
    <w:p w14:paraId="33FAAC3B" w14:textId="77777777" w:rsidR="00AB04BB" w:rsidRPr="00AB04BB" w:rsidRDefault="00AB04BB" w:rsidP="006A1EB7">
      <w:pPr>
        <w:spacing w:line="360" w:lineRule="auto"/>
        <w:jc w:val="both"/>
      </w:pPr>
      <w:r w:rsidRPr="00AB04BB">
        <w:t>                    'payment_id': line_id,</w:t>
      </w:r>
    </w:p>
    <w:p w14:paraId="32AE22DC" w14:textId="77777777" w:rsidR="00AB04BB" w:rsidRPr="00AB04BB" w:rsidRDefault="00AB04BB" w:rsidP="006A1EB7">
      <w:pPr>
        <w:spacing w:line="360" w:lineRule="auto"/>
        <w:jc w:val="both"/>
      </w:pPr>
      <w:r w:rsidRPr="00AB04BB">
        <w:t>                    'invoice_id': invoice['invoice_id'],</w:t>
      </w:r>
    </w:p>
    <w:p w14:paraId="5D7C1A14" w14:textId="77777777" w:rsidR="00AB04BB" w:rsidRPr="00AB04BB" w:rsidRDefault="00AB04BB" w:rsidP="006A1EB7">
      <w:pPr>
        <w:spacing w:line="360" w:lineRule="auto"/>
        <w:jc w:val="both"/>
      </w:pPr>
      <w:r w:rsidRPr="00AB04BB">
        <w:t>                    'payment_date': payment_date.isoformat(),</w:t>
      </w:r>
    </w:p>
    <w:p w14:paraId="7D014807" w14:textId="77777777" w:rsidR="00AB04BB" w:rsidRPr="00AB04BB" w:rsidRDefault="00AB04BB" w:rsidP="006A1EB7">
      <w:pPr>
        <w:spacing w:line="360" w:lineRule="auto"/>
        <w:jc w:val="both"/>
      </w:pPr>
      <w:r w:rsidRPr="00AB04BB">
        <w:t>                    'amount': amount,</w:t>
      </w:r>
    </w:p>
    <w:p w14:paraId="353541C9" w14:textId="77777777" w:rsidR="00AB04BB" w:rsidRPr="00AB04BB" w:rsidRDefault="00AB04BB" w:rsidP="006A1EB7">
      <w:pPr>
        <w:spacing w:line="360" w:lineRule="auto"/>
        <w:jc w:val="both"/>
      </w:pPr>
      <w:r w:rsidRPr="00AB04BB">
        <w:t>                    'payment_method': random.choices(</w:t>
      </w:r>
    </w:p>
    <w:p w14:paraId="57297EA1" w14:textId="77777777" w:rsidR="00AB04BB" w:rsidRPr="00AB04BB" w:rsidRDefault="00AB04BB" w:rsidP="006A1EB7">
      <w:pPr>
        <w:spacing w:line="360" w:lineRule="auto"/>
        <w:jc w:val="both"/>
        <w:rPr>
          <w:lang w:val="ru-RU"/>
        </w:rPr>
      </w:pPr>
      <w:r w:rsidRPr="00AB04BB">
        <w:t xml:space="preserve">                        </w:t>
      </w:r>
      <w:r w:rsidRPr="00AB04BB">
        <w:rPr>
          <w:lang w:val="ru-RU"/>
        </w:rPr>
        <w:t>['Наличный расчет', 'Безналичный расчет'], weights=[10, 90]</w:t>
      </w:r>
    </w:p>
    <w:p w14:paraId="6DEBD2AF" w14:textId="77777777" w:rsidR="00AB04BB" w:rsidRPr="00AB04BB" w:rsidRDefault="00AB04BB" w:rsidP="006A1EB7">
      <w:pPr>
        <w:spacing w:line="360" w:lineRule="auto"/>
        <w:jc w:val="both"/>
      </w:pPr>
      <w:r w:rsidRPr="00AB04BB">
        <w:rPr>
          <w:lang w:val="ru-RU"/>
        </w:rPr>
        <w:t xml:space="preserve">                    </w:t>
      </w:r>
      <w:r w:rsidRPr="00AB04BB">
        <w:t>)[0]</w:t>
      </w:r>
    </w:p>
    <w:p w14:paraId="0AFE6882" w14:textId="77777777" w:rsidR="00AB04BB" w:rsidRPr="00AB04BB" w:rsidRDefault="00AB04BB" w:rsidP="006A1EB7">
      <w:pPr>
        <w:spacing w:line="360" w:lineRule="auto"/>
        <w:jc w:val="both"/>
      </w:pPr>
      <w:r w:rsidRPr="00AB04BB">
        <w:lastRenderedPageBreak/>
        <w:t>                })</w:t>
      </w:r>
    </w:p>
    <w:p w14:paraId="5CFBEA1D" w14:textId="77777777" w:rsidR="00AB04BB" w:rsidRPr="00AB04BB" w:rsidRDefault="00AB04BB" w:rsidP="006A1EB7">
      <w:pPr>
        <w:spacing w:line="360" w:lineRule="auto"/>
        <w:jc w:val="both"/>
      </w:pPr>
      <w:r w:rsidRPr="00AB04BB">
        <w:t>                line_id += 1</w:t>
      </w:r>
    </w:p>
    <w:p w14:paraId="47513ECA" w14:textId="77777777" w:rsidR="00AB04BB" w:rsidRPr="00AB04BB" w:rsidRDefault="00AB04BB" w:rsidP="006A1EB7">
      <w:pPr>
        <w:spacing w:line="360" w:lineRule="auto"/>
        <w:jc w:val="both"/>
      </w:pPr>
      <w:r w:rsidRPr="00AB04BB">
        <w:t>                paid += amount</w:t>
      </w:r>
    </w:p>
    <w:p w14:paraId="12E2A693" w14:textId="77777777" w:rsidR="00AB04BB" w:rsidRPr="00AB04BB" w:rsidRDefault="00AB04BB" w:rsidP="006A1EB7">
      <w:pPr>
        <w:spacing w:line="360" w:lineRule="auto"/>
        <w:jc w:val="both"/>
      </w:pPr>
    </w:p>
    <w:p w14:paraId="1C1D0B0E" w14:textId="77777777" w:rsidR="00AB04BB" w:rsidRPr="00AB04BB" w:rsidRDefault="00AB04BB" w:rsidP="006A1EB7">
      <w:pPr>
        <w:spacing w:line="360" w:lineRule="auto"/>
        <w:jc w:val="both"/>
      </w:pPr>
      <w:r w:rsidRPr="00AB04BB">
        <w:t>            invoice['payment_status'] = '</w:t>
      </w:r>
      <w:r w:rsidRPr="00AB04BB">
        <w:rPr>
          <w:lang w:val="ru-RU"/>
        </w:rPr>
        <w:t>Оплачено</w:t>
      </w:r>
      <w:r w:rsidRPr="00AB04BB">
        <w:t>'</w:t>
      </w:r>
    </w:p>
    <w:p w14:paraId="213DCDA9" w14:textId="77777777" w:rsidR="00AB04BB" w:rsidRPr="00AB04BB" w:rsidRDefault="00AB04BB" w:rsidP="006A1EB7">
      <w:pPr>
        <w:spacing w:line="360" w:lineRule="auto"/>
        <w:jc w:val="both"/>
      </w:pPr>
    </w:p>
    <w:p w14:paraId="5B07A15D" w14:textId="77777777" w:rsidR="00AB04BB" w:rsidRPr="00AB04BB" w:rsidRDefault="00AB04BB" w:rsidP="006A1EB7">
      <w:pPr>
        <w:spacing w:line="360" w:lineRule="auto"/>
        <w:jc w:val="both"/>
      </w:pPr>
      <w:r w:rsidRPr="00AB04BB">
        <w:t>        elif status_chance &lt; 0.9:</w:t>
      </w:r>
    </w:p>
    <w:p w14:paraId="4EC645E0" w14:textId="77777777" w:rsidR="00AB04BB" w:rsidRPr="00AB04BB" w:rsidRDefault="00AB04BB" w:rsidP="006A1EB7">
      <w:pPr>
        <w:spacing w:line="360" w:lineRule="auto"/>
        <w:jc w:val="both"/>
      </w:pPr>
      <w:r w:rsidRPr="00AB04BB">
        <w:t>            amount = round(random.uniform(0.1, total * 0.9), 2)</w:t>
      </w:r>
    </w:p>
    <w:p w14:paraId="27737B18" w14:textId="77777777" w:rsidR="00AB04BB" w:rsidRPr="00AB04BB" w:rsidRDefault="00AB04BB" w:rsidP="006A1EB7">
      <w:pPr>
        <w:spacing w:line="360" w:lineRule="auto"/>
        <w:jc w:val="both"/>
      </w:pPr>
      <w:r w:rsidRPr="00AB04BB">
        <w:t>            payment_date = fake.date_time_between(</w:t>
      </w:r>
    </w:p>
    <w:p w14:paraId="1445FD98" w14:textId="77777777" w:rsidR="00AB04BB" w:rsidRPr="00AB04BB" w:rsidRDefault="00AB04BB" w:rsidP="006A1EB7">
      <w:pPr>
        <w:spacing w:line="360" w:lineRule="auto"/>
        <w:jc w:val="both"/>
      </w:pPr>
      <w:r w:rsidRPr="00AB04BB">
        <w:t>                start_date=datetime.fromisoformat(invoice['invoice_date']),</w:t>
      </w:r>
    </w:p>
    <w:p w14:paraId="5C1E7AB2" w14:textId="77777777" w:rsidR="00AB04BB" w:rsidRPr="00AB04BB" w:rsidRDefault="00AB04BB" w:rsidP="006A1EB7">
      <w:pPr>
        <w:spacing w:line="360" w:lineRule="auto"/>
        <w:jc w:val="both"/>
      </w:pPr>
      <w:r w:rsidRPr="00AB04BB">
        <w:t>                end_date=datetime.now()</w:t>
      </w:r>
    </w:p>
    <w:p w14:paraId="1855EDA3" w14:textId="77777777" w:rsidR="00AB04BB" w:rsidRPr="00AB04BB" w:rsidRDefault="00AB04BB" w:rsidP="006A1EB7">
      <w:pPr>
        <w:spacing w:line="360" w:lineRule="auto"/>
        <w:jc w:val="both"/>
      </w:pPr>
      <w:r w:rsidRPr="00AB04BB">
        <w:t>            )</w:t>
      </w:r>
    </w:p>
    <w:p w14:paraId="338A3A11" w14:textId="77777777" w:rsidR="00AB04BB" w:rsidRPr="00AB04BB" w:rsidRDefault="00AB04BB" w:rsidP="006A1EB7">
      <w:pPr>
        <w:spacing w:line="360" w:lineRule="auto"/>
        <w:jc w:val="both"/>
      </w:pPr>
      <w:r w:rsidRPr="00AB04BB">
        <w:t>            payments.append({</w:t>
      </w:r>
    </w:p>
    <w:p w14:paraId="58E26C53" w14:textId="77777777" w:rsidR="00AB04BB" w:rsidRPr="00AB04BB" w:rsidRDefault="00AB04BB" w:rsidP="006A1EB7">
      <w:pPr>
        <w:spacing w:line="360" w:lineRule="auto"/>
        <w:jc w:val="both"/>
      </w:pPr>
      <w:r w:rsidRPr="00AB04BB">
        <w:t>                'payment_id': line_id,</w:t>
      </w:r>
    </w:p>
    <w:p w14:paraId="0162974E" w14:textId="77777777" w:rsidR="00AB04BB" w:rsidRPr="00AB04BB" w:rsidRDefault="00AB04BB" w:rsidP="006A1EB7">
      <w:pPr>
        <w:spacing w:line="360" w:lineRule="auto"/>
        <w:jc w:val="both"/>
      </w:pPr>
      <w:r w:rsidRPr="00AB04BB">
        <w:t>                'invoice_id': invoice['invoice_id'],</w:t>
      </w:r>
    </w:p>
    <w:p w14:paraId="3E533512" w14:textId="77777777" w:rsidR="00AB04BB" w:rsidRPr="00AB04BB" w:rsidRDefault="00AB04BB" w:rsidP="006A1EB7">
      <w:pPr>
        <w:spacing w:line="360" w:lineRule="auto"/>
        <w:jc w:val="both"/>
      </w:pPr>
      <w:r w:rsidRPr="00AB04BB">
        <w:t>                'payment_date': payment_date.isoformat(),</w:t>
      </w:r>
    </w:p>
    <w:p w14:paraId="1927D40D" w14:textId="77777777" w:rsidR="00AB04BB" w:rsidRPr="00AB04BB" w:rsidRDefault="00AB04BB" w:rsidP="006A1EB7">
      <w:pPr>
        <w:spacing w:line="360" w:lineRule="auto"/>
        <w:jc w:val="both"/>
      </w:pPr>
      <w:r w:rsidRPr="00AB04BB">
        <w:t>                'amount': amount,</w:t>
      </w:r>
    </w:p>
    <w:p w14:paraId="27FEB3DE" w14:textId="77777777" w:rsidR="00AB04BB" w:rsidRPr="00AB04BB" w:rsidRDefault="00AB04BB" w:rsidP="006A1EB7">
      <w:pPr>
        <w:spacing w:line="360" w:lineRule="auto"/>
        <w:jc w:val="both"/>
      </w:pPr>
      <w:r w:rsidRPr="00AB04BB">
        <w:t>                'payment_method': random.choice(['</w:t>
      </w:r>
      <w:r w:rsidRPr="00AB04BB">
        <w:rPr>
          <w:lang w:val="ru-RU"/>
        </w:rPr>
        <w:t>Наличный</w:t>
      </w:r>
      <w:r w:rsidRPr="00AB04BB">
        <w:t xml:space="preserve"> </w:t>
      </w:r>
      <w:r w:rsidRPr="00AB04BB">
        <w:rPr>
          <w:lang w:val="ru-RU"/>
        </w:rPr>
        <w:t>расчет</w:t>
      </w:r>
      <w:r w:rsidRPr="00AB04BB">
        <w:t>', '</w:t>
      </w:r>
      <w:r w:rsidRPr="00AB04BB">
        <w:rPr>
          <w:lang w:val="ru-RU"/>
        </w:rPr>
        <w:t>Безналичный</w:t>
      </w:r>
      <w:r w:rsidRPr="00AB04BB">
        <w:t xml:space="preserve"> </w:t>
      </w:r>
      <w:r w:rsidRPr="00AB04BB">
        <w:rPr>
          <w:lang w:val="ru-RU"/>
        </w:rPr>
        <w:t>расчет</w:t>
      </w:r>
      <w:r w:rsidRPr="00AB04BB">
        <w:t>'])</w:t>
      </w:r>
    </w:p>
    <w:p w14:paraId="71470783" w14:textId="77777777" w:rsidR="00AB04BB" w:rsidRPr="00AB04BB" w:rsidRDefault="00AB04BB" w:rsidP="006A1EB7">
      <w:pPr>
        <w:spacing w:line="360" w:lineRule="auto"/>
        <w:jc w:val="both"/>
      </w:pPr>
      <w:r w:rsidRPr="00AB04BB">
        <w:t>            })</w:t>
      </w:r>
    </w:p>
    <w:p w14:paraId="4CF831D0" w14:textId="77777777" w:rsidR="00AB04BB" w:rsidRPr="00AB04BB" w:rsidRDefault="00AB04BB" w:rsidP="006A1EB7">
      <w:pPr>
        <w:spacing w:line="360" w:lineRule="auto"/>
        <w:jc w:val="both"/>
      </w:pPr>
      <w:r w:rsidRPr="00AB04BB">
        <w:lastRenderedPageBreak/>
        <w:t>            line_id += 1</w:t>
      </w:r>
    </w:p>
    <w:p w14:paraId="689BD0E7" w14:textId="77777777" w:rsidR="00AB04BB" w:rsidRPr="00AB04BB" w:rsidRDefault="00AB04BB" w:rsidP="006A1EB7">
      <w:pPr>
        <w:spacing w:line="360" w:lineRule="auto"/>
        <w:jc w:val="both"/>
      </w:pPr>
      <w:r w:rsidRPr="00AB04BB">
        <w:t>            invoice['payment_status'] = '</w:t>
      </w:r>
      <w:r w:rsidRPr="00AB04BB">
        <w:rPr>
          <w:lang w:val="ru-RU"/>
        </w:rPr>
        <w:t>Частично</w:t>
      </w:r>
      <w:r w:rsidRPr="00AB04BB">
        <w:t xml:space="preserve"> </w:t>
      </w:r>
      <w:r w:rsidRPr="00AB04BB">
        <w:rPr>
          <w:lang w:val="ru-RU"/>
        </w:rPr>
        <w:t>оплачено</w:t>
      </w:r>
      <w:r w:rsidRPr="00AB04BB">
        <w:t>'</w:t>
      </w:r>
    </w:p>
    <w:p w14:paraId="3CAA0DAD" w14:textId="77777777" w:rsidR="00AB04BB" w:rsidRPr="00AB04BB" w:rsidRDefault="00AB04BB" w:rsidP="006A1EB7">
      <w:pPr>
        <w:spacing w:line="360" w:lineRule="auto"/>
        <w:jc w:val="both"/>
      </w:pPr>
    </w:p>
    <w:p w14:paraId="62DB84EE" w14:textId="77777777" w:rsidR="00AB04BB" w:rsidRPr="00AB04BB" w:rsidRDefault="00AB04BB" w:rsidP="006A1EB7">
      <w:pPr>
        <w:spacing w:line="360" w:lineRule="auto"/>
        <w:jc w:val="both"/>
      </w:pPr>
      <w:r w:rsidRPr="00AB04BB">
        <w:t>        else:</w:t>
      </w:r>
    </w:p>
    <w:p w14:paraId="1A878B8F" w14:textId="77777777" w:rsidR="00AB04BB" w:rsidRPr="00AB04BB" w:rsidRDefault="00AB04BB" w:rsidP="006A1EB7">
      <w:pPr>
        <w:spacing w:line="360" w:lineRule="auto"/>
        <w:jc w:val="both"/>
      </w:pPr>
      <w:r w:rsidRPr="00AB04BB">
        <w:t>            invoice['payment_status'] = '</w:t>
      </w:r>
      <w:r w:rsidRPr="00AB04BB">
        <w:rPr>
          <w:lang w:val="ru-RU"/>
        </w:rPr>
        <w:t>Не</w:t>
      </w:r>
      <w:r w:rsidRPr="00AB04BB">
        <w:t xml:space="preserve"> </w:t>
      </w:r>
      <w:r w:rsidRPr="00AB04BB">
        <w:rPr>
          <w:lang w:val="ru-RU"/>
        </w:rPr>
        <w:t>оплачено</w:t>
      </w:r>
      <w:r w:rsidRPr="00AB04BB">
        <w:t>'</w:t>
      </w:r>
    </w:p>
    <w:p w14:paraId="5D01B268" w14:textId="77777777" w:rsidR="00AB04BB" w:rsidRPr="00AB04BB" w:rsidRDefault="00AB04BB" w:rsidP="006A1EB7">
      <w:pPr>
        <w:spacing w:line="360" w:lineRule="auto"/>
        <w:jc w:val="both"/>
      </w:pPr>
    </w:p>
    <w:p w14:paraId="2526283C" w14:textId="77777777" w:rsidR="00AB04BB" w:rsidRPr="00AB04BB" w:rsidRDefault="00AB04BB" w:rsidP="006A1EB7">
      <w:pPr>
        <w:spacing w:line="360" w:lineRule="auto"/>
        <w:jc w:val="both"/>
        <w:rPr>
          <w:lang w:val="ru-RU"/>
        </w:rPr>
      </w:pPr>
      <w:r w:rsidRPr="00AB04BB">
        <w:t xml:space="preserve">    </w:t>
      </w:r>
      <w:r w:rsidRPr="00AB04BB">
        <w:rPr>
          <w:lang w:val="ru-RU"/>
        </w:rPr>
        <w:t>return payments</w:t>
      </w:r>
    </w:p>
    <w:p w14:paraId="43E24137" w14:textId="77777777" w:rsidR="00AB04BB" w:rsidRPr="00AB04BB" w:rsidRDefault="00AB04BB" w:rsidP="006A1EB7">
      <w:pPr>
        <w:spacing w:line="360" w:lineRule="auto"/>
        <w:jc w:val="both"/>
        <w:rPr>
          <w:lang w:val="ru-RU"/>
        </w:rPr>
      </w:pPr>
    </w:p>
    <w:p w14:paraId="59ECB664" w14:textId="77777777" w:rsidR="00AB04BB" w:rsidRPr="00AB04BB" w:rsidRDefault="00AB04BB" w:rsidP="006A1EB7">
      <w:pPr>
        <w:spacing w:line="360" w:lineRule="auto"/>
        <w:jc w:val="both"/>
        <w:rPr>
          <w:lang w:val="ru-RU"/>
        </w:rPr>
      </w:pPr>
      <w:r w:rsidRPr="00AB04BB">
        <w:rPr>
          <w:i/>
          <w:iCs/>
          <w:lang w:val="ru-RU"/>
        </w:rPr>
        <w:t># Функция для сохранения данных в CSV</w:t>
      </w:r>
    </w:p>
    <w:p w14:paraId="691E0B3E" w14:textId="77777777" w:rsidR="00AB04BB" w:rsidRPr="00AB04BB" w:rsidRDefault="00AB04BB" w:rsidP="006A1EB7">
      <w:pPr>
        <w:spacing w:line="360" w:lineRule="auto"/>
        <w:jc w:val="both"/>
      </w:pPr>
      <w:r w:rsidRPr="00AB04BB">
        <w:t>def save_to_csv(data, filename, fieldnames):</w:t>
      </w:r>
    </w:p>
    <w:p w14:paraId="40A23F76" w14:textId="77777777" w:rsidR="00AB04BB" w:rsidRPr="00AB04BB" w:rsidRDefault="00AB04BB" w:rsidP="006A1EB7">
      <w:pPr>
        <w:spacing w:line="360" w:lineRule="auto"/>
        <w:jc w:val="both"/>
      </w:pPr>
      <w:r w:rsidRPr="00AB04BB">
        <w:t>    with open(filename, 'w', newline='', encoding='utf-8') as csvfile:</w:t>
      </w:r>
    </w:p>
    <w:p w14:paraId="2B6967F6" w14:textId="77777777" w:rsidR="00AB04BB" w:rsidRPr="00AB04BB" w:rsidRDefault="00AB04BB" w:rsidP="006A1EB7">
      <w:pPr>
        <w:spacing w:line="360" w:lineRule="auto"/>
        <w:jc w:val="both"/>
      </w:pPr>
      <w:r w:rsidRPr="00AB04BB">
        <w:t>        writer = csv.DictWriter(csvfile, fieldnames=fieldnames)</w:t>
      </w:r>
    </w:p>
    <w:p w14:paraId="05C616E5" w14:textId="77777777" w:rsidR="00AB04BB" w:rsidRPr="009D6B7A" w:rsidRDefault="00AB04BB" w:rsidP="006A1EB7">
      <w:pPr>
        <w:spacing w:line="360" w:lineRule="auto"/>
        <w:jc w:val="both"/>
      </w:pPr>
      <w:r w:rsidRPr="00AB04BB">
        <w:t xml:space="preserve">        </w:t>
      </w:r>
      <w:r w:rsidRPr="009D6B7A">
        <w:t>writer.writeheader()</w:t>
      </w:r>
    </w:p>
    <w:p w14:paraId="1B691075" w14:textId="77777777" w:rsidR="00AB04BB" w:rsidRPr="00AB04BB" w:rsidRDefault="00AB04BB" w:rsidP="006A1EB7">
      <w:pPr>
        <w:spacing w:line="360" w:lineRule="auto"/>
        <w:jc w:val="both"/>
      </w:pPr>
      <w:r w:rsidRPr="009D6B7A">
        <w:t xml:space="preserve">        </w:t>
      </w:r>
      <w:r w:rsidRPr="00AB04BB">
        <w:t>writer.writerows(data)</w:t>
      </w:r>
    </w:p>
    <w:p w14:paraId="28A91400" w14:textId="77777777" w:rsidR="00AB04BB" w:rsidRPr="00AB04BB" w:rsidRDefault="00AB04BB" w:rsidP="006A1EB7">
      <w:pPr>
        <w:spacing w:line="360" w:lineRule="auto"/>
        <w:jc w:val="both"/>
      </w:pPr>
      <w:r w:rsidRPr="00AB04BB">
        <w:t>    print(f'Saved {len(data)} records to {filename}')</w:t>
      </w:r>
    </w:p>
    <w:p w14:paraId="79710004" w14:textId="77777777" w:rsidR="00AB04BB" w:rsidRPr="00AB04BB" w:rsidRDefault="00AB04BB" w:rsidP="006A1EB7">
      <w:pPr>
        <w:spacing w:line="360" w:lineRule="auto"/>
        <w:jc w:val="both"/>
      </w:pPr>
    </w:p>
    <w:p w14:paraId="7F1A863F" w14:textId="77777777" w:rsidR="00AB04BB" w:rsidRPr="00AB04BB" w:rsidRDefault="00AB04BB" w:rsidP="006A1EB7">
      <w:pPr>
        <w:spacing w:line="360" w:lineRule="auto"/>
        <w:jc w:val="both"/>
        <w:rPr>
          <w:lang w:val="ru-RU"/>
        </w:rPr>
      </w:pPr>
      <w:r w:rsidRPr="00AB04BB">
        <w:rPr>
          <w:i/>
          <w:iCs/>
          <w:lang w:val="ru-RU"/>
        </w:rPr>
        <w:t># Основной процесс генерации данных</w:t>
      </w:r>
    </w:p>
    <w:p w14:paraId="379D1533" w14:textId="77777777" w:rsidR="00AB04BB" w:rsidRPr="00AB04BB" w:rsidRDefault="00AB04BB" w:rsidP="006A1EB7">
      <w:pPr>
        <w:spacing w:line="360" w:lineRule="auto"/>
        <w:jc w:val="both"/>
        <w:rPr>
          <w:lang w:val="ru-RU"/>
        </w:rPr>
      </w:pPr>
      <w:r w:rsidRPr="00AB04BB">
        <w:rPr>
          <w:lang w:val="ru-RU"/>
        </w:rPr>
        <w:t>def main():</w:t>
      </w:r>
    </w:p>
    <w:p w14:paraId="2043182D" w14:textId="77777777" w:rsidR="00AB04BB" w:rsidRPr="00AB04BB" w:rsidRDefault="00AB04BB" w:rsidP="006A1EB7">
      <w:pPr>
        <w:spacing w:line="360" w:lineRule="auto"/>
        <w:jc w:val="both"/>
      </w:pPr>
      <w:r w:rsidRPr="00AB04BB">
        <w:rPr>
          <w:lang w:val="ru-RU"/>
        </w:rPr>
        <w:t xml:space="preserve">    </w:t>
      </w:r>
      <w:r w:rsidRPr="00AB04BB">
        <w:t>print('Generating customers...')</w:t>
      </w:r>
    </w:p>
    <w:p w14:paraId="4903373C" w14:textId="77777777" w:rsidR="00AB04BB" w:rsidRPr="00AB04BB" w:rsidRDefault="00AB04BB" w:rsidP="006A1EB7">
      <w:pPr>
        <w:spacing w:line="360" w:lineRule="auto"/>
        <w:jc w:val="both"/>
      </w:pPr>
      <w:r w:rsidRPr="00AB04BB">
        <w:t>    customers = generate_customers()</w:t>
      </w:r>
    </w:p>
    <w:p w14:paraId="1B6ADE2D" w14:textId="77777777" w:rsidR="00AB04BB" w:rsidRPr="00AB04BB" w:rsidRDefault="00AB04BB" w:rsidP="006A1EB7">
      <w:pPr>
        <w:spacing w:line="360" w:lineRule="auto"/>
        <w:jc w:val="both"/>
      </w:pPr>
      <w:r w:rsidRPr="00AB04BB">
        <w:lastRenderedPageBreak/>
        <w:t>    save_to_csv(customers, 'tables/customers.csv', ['customer_id', 'customer_name', 'city', 'contact_phone', 'email'])</w:t>
      </w:r>
    </w:p>
    <w:p w14:paraId="6DDA34F8" w14:textId="77777777" w:rsidR="00AB04BB" w:rsidRPr="00AB04BB" w:rsidRDefault="00AB04BB" w:rsidP="006A1EB7">
      <w:pPr>
        <w:spacing w:line="360" w:lineRule="auto"/>
        <w:jc w:val="both"/>
      </w:pPr>
    </w:p>
    <w:p w14:paraId="672EF904" w14:textId="77777777" w:rsidR="00AB04BB" w:rsidRPr="00AB04BB" w:rsidRDefault="00AB04BB" w:rsidP="006A1EB7">
      <w:pPr>
        <w:spacing w:line="360" w:lineRule="auto"/>
        <w:jc w:val="both"/>
      </w:pPr>
      <w:r w:rsidRPr="00AB04BB">
        <w:t>    print('Generating part types...')</w:t>
      </w:r>
    </w:p>
    <w:p w14:paraId="1013F017" w14:textId="77777777" w:rsidR="00AB04BB" w:rsidRPr="00AB04BB" w:rsidRDefault="00AB04BB" w:rsidP="006A1EB7">
      <w:pPr>
        <w:spacing w:line="360" w:lineRule="auto"/>
        <w:jc w:val="both"/>
      </w:pPr>
      <w:r w:rsidRPr="00AB04BB">
        <w:t>    part_types = generate_part_types()</w:t>
      </w:r>
    </w:p>
    <w:p w14:paraId="67EE4977" w14:textId="77777777" w:rsidR="00AB04BB" w:rsidRPr="00AB04BB" w:rsidRDefault="00AB04BB" w:rsidP="006A1EB7">
      <w:pPr>
        <w:spacing w:line="360" w:lineRule="auto"/>
        <w:jc w:val="both"/>
      </w:pPr>
      <w:r w:rsidRPr="00AB04BB">
        <w:t>    save_to_csv(part_types, 'tables/part_types.csv', ['parttype_id', 'type_name', 'description'])</w:t>
      </w:r>
    </w:p>
    <w:p w14:paraId="3B855364" w14:textId="77777777" w:rsidR="00AB04BB" w:rsidRPr="00AB04BB" w:rsidRDefault="00AB04BB" w:rsidP="006A1EB7">
      <w:pPr>
        <w:spacing w:line="360" w:lineRule="auto"/>
        <w:jc w:val="both"/>
      </w:pPr>
      <w:r w:rsidRPr="00AB04BB">
        <w:t xml:space="preserve">    </w:t>
      </w:r>
    </w:p>
    <w:p w14:paraId="04DCF228" w14:textId="77777777" w:rsidR="00AB04BB" w:rsidRPr="00AB04BB" w:rsidRDefault="00AB04BB" w:rsidP="006A1EB7">
      <w:pPr>
        <w:spacing w:line="360" w:lineRule="auto"/>
        <w:jc w:val="both"/>
      </w:pPr>
      <w:r w:rsidRPr="00AB04BB">
        <w:t>    print('Generating suppliers...')</w:t>
      </w:r>
    </w:p>
    <w:p w14:paraId="2B429F4E" w14:textId="77777777" w:rsidR="00AB04BB" w:rsidRPr="00AB04BB" w:rsidRDefault="00AB04BB" w:rsidP="006A1EB7">
      <w:pPr>
        <w:spacing w:line="360" w:lineRule="auto"/>
        <w:jc w:val="both"/>
      </w:pPr>
      <w:r w:rsidRPr="00AB04BB">
        <w:t>    suppliers = generate_suppliers()</w:t>
      </w:r>
    </w:p>
    <w:p w14:paraId="35E644B6" w14:textId="77777777" w:rsidR="00AB04BB" w:rsidRPr="00AB04BB" w:rsidRDefault="00AB04BB" w:rsidP="006A1EB7">
      <w:pPr>
        <w:spacing w:line="360" w:lineRule="auto"/>
        <w:jc w:val="both"/>
      </w:pPr>
      <w:r w:rsidRPr="00AB04BB">
        <w:t>    save_to_csv(suppliers, 'tables/suppliers.csv', ['supplier_id', 'supplier_name', 'contact_phone', 'email'])</w:t>
      </w:r>
    </w:p>
    <w:p w14:paraId="5DE6B7A2" w14:textId="77777777" w:rsidR="00AB04BB" w:rsidRPr="00AB04BB" w:rsidRDefault="00AB04BB" w:rsidP="006A1EB7">
      <w:pPr>
        <w:spacing w:line="360" w:lineRule="auto"/>
        <w:jc w:val="both"/>
      </w:pPr>
      <w:r w:rsidRPr="00AB04BB">
        <w:t xml:space="preserve">    </w:t>
      </w:r>
    </w:p>
    <w:p w14:paraId="771FA08F" w14:textId="77777777" w:rsidR="00AB04BB" w:rsidRPr="00AB04BB" w:rsidRDefault="00AB04BB" w:rsidP="006A1EB7">
      <w:pPr>
        <w:spacing w:line="360" w:lineRule="auto"/>
        <w:jc w:val="both"/>
      </w:pPr>
      <w:r w:rsidRPr="00AB04BB">
        <w:t>    print('Generating parts...')</w:t>
      </w:r>
    </w:p>
    <w:p w14:paraId="135F7E92" w14:textId="77777777" w:rsidR="00AB04BB" w:rsidRPr="00AB04BB" w:rsidRDefault="00AB04BB" w:rsidP="006A1EB7">
      <w:pPr>
        <w:spacing w:line="360" w:lineRule="auto"/>
        <w:jc w:val="both"/>
      </w:pPr>
      <w:r w:rsidRPr="00AB04BB">
        <w:t>    parts = generate_parts()</w:t>
      </w:r>
    </w:p>
    <w:p w14:paraId="51875AD0" w14:textId="77777777" w:rsidR="00AB04BB" w:rsidRPr="00AB04BB" w:rsidRDefault="00AB04BB" w:rsidP="006A1EB7">
      <w:pPr>
        <w:spacing w:line="360" w:lineRule="auto"/>
        <w:jc w:val="both"/>
      </w:pPr>
      <w:r w:rsidRPr="00AB04BB">
        <w:t>    save_to_csv(parts, 'tables/parts.csv', ['part_id', 'material', 'weight_kg', 'price_usd', 'parttype_id', 'quantity_in_stock', 'supplier_id', 'min_stock_level', 'is_active'])</w:t>
      </w:r>
    </w:p>
    <w:p w14:paraId="50B3CB1B" w14:textId="77777777" w:rsidR="00AB04BB" w:rsidRPr="00AB04BB" w:rsidRDefault="00AB04BB" w:rsidP="006A1EB7">
      <w:pPr>
        <w:spacing w:line="360" w:lineRule="auto"/>
        <w:jc w:val="both"/>
      </w:pPr>
      <w:r w:rsidRPr="00AB04BB">
        <w:t xml:space="preserve">    </w:t>
      </w:r>
    </w:p>
    <w:p w14:paraId="1C83BA14" w14:textId="77777777" w:rsidR="00AB04BB" w:rsidRPr="00AB04BB" w:rsidRDefault="00AB04BB" w:rsidP="006A1EB7">
      <w:pPr>
        <w:spacing w:line="360" w:lineRule="auto"/>
        <w:jc w:val="both"/>
      </w:pPr>
      <w:r w:rsidRPr="00AB04BB">
        <w:t>    print('Generating employees...')</w:t>
      </w:r>
    </w:p>
    <w:p w14:paraId="048660FE" w14:textId="77777777" w:rsidR="00AB04BB" w:rsidRPr="00AB04BB" w:rsidRDefault="00AB04BB" w:rsidP="006A1EB7">
      <w:pPr>
        <w:spacing w:line="360" w:lineRule="auto"/>
        <w:jc w:val="both"/>
      </w:pPr>
      <w:r w:rsidRPr="00AB04BB">
        <w:t>    employees = generate_employees()</w:t>
      </w:r>
    </w:p>
    <w:p w14:paraId="3243ADF1" w14:textId="77777777" w:rsidR="00AB04BB" w:rsidRPr="00AB04BB" w:rsidRDefault="00AB04BB" w:rsidP="006A1EB7">
      <w:pPr>
        <w:spacing w:line="360" w:lineRule="auto"/>
        <w:jc w:val="both"/>
      </w:pPr>
      <w:r w:rsidRPr="00AB04BB">
        <w:lastRenderedPageBreak/>
        <w:t>    save_to_csv(employees, 'tables/employees.csv', ['employee_id', 'first_name', 'second_name', 'last_name', 'position', 'hire_date', 'age'])</w:t>
      </w:r>
    </w:p>
    <w:p w14:paraId="6974BCD5" w14:textId="77777777" w:rsidR="00AB04BB" w:rsidRPr="00AB04BB" w:rsidRDefault="00AB04BB" w:rsidP="006A1EB7">
      <w:pPr>
        <w:spacing w:line="360" w:lineRule="auto"/>
        <w:jc w:val="both"/>
      </w:pPr>
      <w:r w:rsidRPr="00AB04BB">
        <w:t xml:space="preserve">    </w:t>
      </w:r>
    </w:p>
    <w:p w14:paraId="3E7D1FC1" w14:textId="77777777" w:rsidR="00AB04BB" w:rsidRPr="00AB04BB" w:rsidRDefault="00AB04BB" w:rsidP="006A1EB7">
      <w:pPr>
        <w:spacing w:line="360" w:lineRule="auto"/>
        <w:jc w:val="both"/>
      </w:pPr>
      <w:r w:rsidRPr="00AB04BB">
        <w:t>    print('Generating invoices...')</w:t>
      </w:r>
    </w:p>
    <w:p w14:paraId="613809ED" w14:textId="77777777" w:rsidR="00AB04BB" w:rsidRPr="00AB04BB" w:rsidRDefault="00AB04BB" w:rsidP="006A1EB7">
      <w:pPr>
        <w:spacing w:line="360" w:lineRule="auto"/>
        <w:jc w:val="both"/>
      </w:pPr>
      <w:r w:rsidRPr="00AB04BB">
        <w:t>    invoices = generate_invoices()</w:t>
      </w:r>
    </w:p>
    <w:p w14:paraId="3DE1A8A2" w14:textId="77777777" w:rsidR="00AB04BB" w:rsidRPr="00AB04BB" w:rsidRDefault="00AB04BB" w:rsidP="006A1EB7">
      <w:pPr>
        <w:spacing w:line="360" w:lineRule="auto"/>
        <w:jc w:val="both"/>
      </w:pPr>
      <w:r w:rsidRPr="00AB04BB">
        <w:t>    print('Generating invoice lines...')</w:t>
      </w:r>
    </w:p>
    <w:p w14:paraId="150F1909" w14:textId="77777777" w:rsidR="00AB04BB" w:rsidRPr="00AB04BB" w:rsidRDefault="00AB04BB" w:rsidP="006A1EB7">
      <w:pPr>
        <w:spacing w:line="360" w:lineRule="auto"/>
        <w:jc w:val="both"/>
      </w:pPr>
      <w:r w:rsidRPr="00AB04BB">
        <w:t>    invoice_lines = generate_invoice_lines(invoices, parts)</w:t>
      </w:r>
    </w:p>
    <w:p w14:paraId="7F401B00" w14:textId="77777777" w:rsidR="00AB04BB" w:rsidRPr="00AB04BB" w:rsidRDefault="00AB04BB" w:rsidP="006A1EB7">
      <w:pPr>
        <w:spacing w:line="360" w:lineRule="auto"/>
        <w:jc w:val="both"/>
      </w:pPr>
      <w:r w:rsidRPr="00AB04BB">
        <w:t>    print('Generating invoice payments...')</w:t>
      </w:r>
    </w:p>
    <w:p w14:paraId="5958B9B2" w14:textId="77777777" w:rsidR="00AB04BB" w:rsidRPr="00AB04BB" w:rsidRDefault="00AB04BB" w:rsidP="006A1EB7">
      <w:pPr>
        <w:spacing w:line="360" w:lineRule="auto"/>
        <w:jc w:val="both"/>
      </w:pPr>
      <w:r w:rsidRPr="00AB04BB">
        <w:t>    payments = generate_payments(invoices)</w:t>
      </w:r>
    </w:p>
    <w:p w14:paraId="3BD8D4AE" w14:textId="77777777" w:rsidR="00AB04BB" w:rsidRPr="00AB04BB" w:rsidRDefault="00AB04BB" w:rsidP="006A1EB7">
      <w:pPr>
        <w:spacing w:line="360" w:lineRule="auto"/>
        <w:jc w:val="both"/>
      </w:pPr>
      <w:r w:rsidRPr="00AB04BB">
        <w:t>    save_to_csv(invoice_lines, 'tables/invoice_lines.csv', ['invoiceline_id', 'invoice_id', 'part_id', 'quantity', 'unit_price', 'line_total'])</w:t>
      </w:r>
    </w:p>
    <w:p w14:paraId="0863EA16" w14:textId="77777777" w:rsidR="00AB04BB" w:rsidRPr="00AB04BB" w:rsidRDefault="00AB04BB" w:rsidP="006A1EB7">
      <w:pPr>
        <w:spacing w:line="360" w:lineRule="auto"/>
        <w:jc w:val="both"/>
      </w:pPr>
      <w:r w:rsidRPr="00AB04BB">
        <w:t>    save_to_csv(payments, 'tables/payments.csv', ['payment_id', 'invoice_id', 'payment_date', 'amount', 'payment_method'])</w:t>
      </w:r>
    </w:p>
    <w:p w14:paraId="3F61F140" w14:textId="5CB1E451" w:rsidR="00AB04BB" w:rsidRPr="00AB04BB" w:rsidRDefault="00AB04BB" w:rsidP="006A1EB7">
      <w:pPr>
        <w:spacing w:line="360" w:lineRule="auto"/>
        <w:jc w:val="both"/>
      </w:pPr>
      <w:r w:rsidRPr="00AB04BB">
        <w:t>    save_to_csv(invoices, 'tables/invoices.csv', ['invoice_id', 'invoice_date', 'total_amount', 'customer_id', 'employee_id', 'payment_status'])</w:t>
      </w:r>
    </w:p>
    <w:p w14:paraId="2B70F600" w14:textId="77777777" w:rsidR="00AB04BB" w:rsidRPr="00AB04BB" w:rsidRDefault="00AB04BB" w:rsidP="006A1EB7">
      <w:pPr>
        <w:spacing w:line="360" w:lineRule="auto"/>
        <w:jc w:val="both"/>
      </w:pPr>
    </w:p>
    <w:p w14:paraId="279A17FF" w14:textId="77777777" w:rsidR="00AB04BB" w:rsidRPr="00AB04BB" w:rsidRDefault="00AB04BB" w:rsidP="006A1EB7">
      <w:pPr>
        <w:spacing w:line="360" w:lineRule="auto"/>
        <w:jc w:val="both"/>
      </w:pPr>
      <w:r w:rsidRPr="00AB04BB">
        <w:t>if __name__ == '__main__':</w:t>
      </w:r>
    </w:p>
    <w:p w14:paraId="5D975BBD" w14:textId="77777777" w:rsidR="00AB04BB" w:rsidRPr="00AB04BB" w:rsidRDefault="00AB04BB" w:rsidP="006A1EB7">
      <w:pPr>
        <w:spacing w:line="360" w:lineRule="auto"/>
        <w:jc w:val="both"/>
        <w:rPr>
          <w:lang w:val="ru-RU"/>
        </w:rPr>
      </w:pPr>
      <w:r w:rsidRPr="00AB04BB">
        <w:t xml:space="preserve">    </w:t>
      </w:r>
      <w:r w:rsidRPr="00AB04BB">
        <w:rPr>
          <w:lang w:val="ru-RU"/>
        </w:rPr>
        <w:t>main()</w:t>
      </w:r>
    </w:p>
    <w:p w14:paraId="6B1F6717" w14:textId="3D6A2D2D" w:rsidR="006F1FD3" w:rsidRDefault="006F1FD3">
      <w:pPr>
        <w:rPr>
          <w:lang w:val="ru-RU"/>
        </w:rPr>
      </w:pPr>
      <w:r>
        <w:rPr>
          <w:lang w:val="ru-RU"/>
        </w:rPr>
        <w:br w:type="page"/>
      </w:r>
    </w:p>
    <w:p w14:paraId="2D53F4C9" w14:textId="0D262F21" w:rsidR="00AB04BB" w:rsidRPr="006F1FD3" w:rsidRDefault="006F1FD3" w:rsidP="006F1FD3">
      <w:pPr>
        <w:spacing w:line="360" w:lineRule="auto"/>
        <w:jc w:val="center"/>
        <w:rPr>
          <w:b/>
          <w:bCs/>
          <w:lang w:val="ru-RU"/>
        </w:rPr>
      </w:pPr>
      <w:r>
        <w:rPr>
          <w:b/>
          <w:bCs/>
          <w:lang w:val="ru-RU"/>
        </w:rPr>
        <w:lastRenderedPageBreak/>
        <w:t>ПРИЛОЖЕНИЕ 3</w:t>
      </w:r>
    </w:p>
    <w:sectPr w:rsidR="00AB04BB" w:rsidRPr="006F1FD3" w:rsidSect="00FA2751">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632FC2"/>
    <w:multiLevelType w:val="hybridMultilevel"/>
    <w:tmpl w:val="67AEEBD8"/>
    <w:lvl w:ilvl="0" w:tplc="35BCC8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96707B"/>
    <w:multiLevelType w:val="hybridMultilevel"/>
    <w:tmpl w:val="CFC2DD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962172F"/>
    <w:multiLevelType w:val="hybridMultilevel"/>
    <w:tmpl w:val="3D44C0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D302DF4"/>
    <w:multiLevelType w:val="hybridMultilevel"/>
    <w:tmpl w:val="6D98D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1090F34"/>
    <w:multiLevelType w:val="hybridMultilevel"/>
    <w:tmpl w:val="DCECE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6A1A5B"/>
    <w:multiLevelType w:val="hybridMultilevel"/>
    <w:tmpl w:val="8708CB0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67591338"/>
    <w:multiLevelType w:val="hybridMultilevel"/>
    <w:tmpl w:val="F11C86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4313C99"/>
    <w:multiLevelType w:val="hybridMultilevel"/>
    <w:tmpl w:val="0060A13C"/>
    <w:lvl w:ilvl="0" w:tplc="2DC8B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2"/>
  </w:num>
  <w:num w:numId="12">
    <w:abstractNumId w:val="15"/>
  </w:num>
  <w:num w:numId="13">
    <w:abstractNumId w:val="10"/>
  </w:num>
  <w:num w:numId="14">
    <w:abstractNumId w:val="13"/>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B38"/>
    <w:rsid w:val="0006063C"/>
    <w:rsid w:val="00061BF4"/>
    <w:rsid w:val="0008744B"/>
    <w:rsid w:val="00092BFB"/>
    <w:rsid w:val="000A657D"/>
    <w:rsid w:val="000B5EEF"/>
    <w:rsid w:val="000E42FD"/>
    <w:rsid w:val="000F4C26"/>
    <w:rsid w:val="00144DA4"/>
    <w:rsid w:val="0015074B"/>
    <w:rsid w:val="001913F4"/>
    <w:rsid w:val="001B65B5"/>
    <w:rsid w:val="001D4618"/>
    <w:rsid w:val="001D4739"/>
    <w:rsid w:val="001D6D08"/>
    <w:rsid w:val="001E0242"/>
    <w:rsid w:val="002472E3"/>
    <w:rsid w:val="00292ACA"/>
    <w:rsid w:val="0029639D"/>
    <w:rsid w:val="00296F63"/>
    <w:rsid w:val="002C6069"/>
    <w:rsid w:val="002F6FD6"/>
    <w:rsid w:val="003232AF"/>
    <w:rsid w:val="00323588"/>
    <w:rsid w:val="00326F90"/>
    <w:rsid w:val="003342B6"/>
    <w:rsid w:val="003506D6"/>
    <w:rsid w:val="00352766"/>
    <w:rsid w:val="003569C3"/>
    <w:rsid w:val="003C5229"/>
    <w:rsid w:val="003C6AEA"/>
    <w:rsid w:val="003E391E"/>
    <w:rsid w:val="0042164D"/>
    <w:rsid w:val="00442DEF"/>
    <w:rsid w:val="00483268"/>
    <w:rsid w:val="00500B7D"/>
    <w:rsid w:val="00520B63"/>
    <w:rsid w:val="00522B16"/>
    <w:rsid w:val="005522C2"/>
    <w:rsid w:val="00587A04"/>
    <w:rsid w:val="005D2166"/>
    <w:rsid w:val="0062449F"/>
    <w:rsid w:val="0065549B"/>
    <w:rsid w:val="00655ED0"/>
    <w:rsid w:val="006A1EB7"/>
    <w:rsid w:val="006B3263"/>
    <w:rsid w:val="006D73F9"/>
    <w:rsid w:val="006E0F0D"/>
    <w:rsid w:val="006F1FD3"/>
    <w:rsid w:val="006F6893"/>
    <w:rsid w:val="007354AE"/>
    <w:rsid w:val="00782A46"/>
    <w:rsid w:val="007A27BB"/>
    <w:rsid w:val="007B2552"/>
    <w:rsid w:val="007C7E16"/>
    <w:rsid w:val="007D2802"/>
    <w:rsid w:val="007F3022"/>
    <w:rsid w:val="007F3ED7"/>
    <w:rsid w:val="008811F3"/>
    <w:rsid w:val="008C4313"/>
    <w:rsid w:val="008C69AA"/>
    <w:rsid w:val="008D63E7"/>
    <w:rsid w:val="008E23D9"/>
    <w:rsid w:val="008E7258"/>
    <w:rsid w:val="0090107F"/>
    <w:rsid w:val="0092239C"/>
    <w:rsid w:val="009D02C5"/>
    <w:rsid w:val="009D6B7A"/>
    <w:rsid w:val="009E6040"/>
    <w:rsid w:val="00A172E1"/>
    <w:rsid w:val="00A5217D"/>
    <w:rsid w:val="00A82CFA"/>
    <w:rsid w:val="00AA0A41"/>
    <w:rsid w:val="00AA1D8D"/>
    <w:rsid w:val="00AA751D"/>
    <w:rsid w:val="00AB04BB"/>
    <w:rsid w:val="00AE4E46"/>
    <w:rsid w:val="00B12361"/>
    <w:rsid w:val="00B4587C"/>
    <w:rsid w:val="00B47730"/>
    <w:rsid w:val="00B63F1A"/>
    <w:rsid w:val="00BB253D"/>
    <w:rsid w:val="00BD1986"/>
    <w:rsid w:val="00C163E8"/>
    <w:rsid w:val="00C47DA8"/>
    <w:rsid w:val="00C6266A"/>
    <w:rsid w:val="00C74AD3"/>
    <w:rsid w:val="00CB0664"/>
    <w:rsid w:val="00CE2A13"/>
    <w:rsid w:val="00CE58CA"/>
    <w:rsid w:val="00CF1841"/>
    <w:rsid w:val="00D20B02"/>
    <w:rsid w:val="00D26DDF"/>
    <w:rsid w:val="00D650DF"/>
    <w:rsid w:val="00D9112C"/>
    <w:rsid w:val="00D918CE"/>
    <w:rsid w:val="00D954CA"/>
    <w:rsid w:val="00D96BF1"/>
    <w:rsid w:val="00DB0692"/>
    <w:rsid w:val="00DC37E5"/>
    <w:rsid w:val="00DD0B76"/>
    <w:rsid w:val="00E070FB"/>
    <w:rsid w:val="00E21B77"/>
    <w:rsid w:val="00E24A68"/>
    <w:rsid w:val="00E25955"/>
    <w:rsid w:val="00E3167C"/>
    <w:rsid w:val="00E37ABC"/>
    <w:rsid w:val="00E448A4"/>
    <w:rsid w:val="00E6701F"/>
    <w:rsid w:val="00EC6B92"/>
    <w:rsid w:val="00ED34EE"/>
    <w:rsid w:val="00F06BAE"/>
    <w:rsid w:val="00F85A29"/>
    <w:rsid w:val="00FA2751"/>
    <w:rsid w:val="00FA5620"/>
    <w:rsid w:val="00FB19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00EEE"/>
  <w14:defaultImageDpi w14:val="300"/>
  <w15:docId w15:val="{AA7E8E43-FCD3-4F63-9D53-C6BBF79A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EC6B92"/>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a1"/>
    <w:rsid w:val="00AB04BB"/>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7900">
      <w:bodyDiv w:val="1"/>
      <w:marLeft w:val="0"/>
      <w:marRight w:val="0"/>
      <w:marTop w:val="0"/>
      <w:marBottom w:val="0"/>
      <w:divBdr>
        <w:top w:val="none" w:sz="0" w:space="0" w:color="auto"/>
        <w:left w:val="none" w:sz="0" w:space="0" w:color="auto"/>
        <w:bottom w:val="none" w:sz="0" w:space="0" w:color="auto"/>
        <w:right w:val="none" w:sz="0" w:space="0" w:color="auto"/>
      </w:divBdr>
      <w:divsChild>
        <w:div w:id="1369835708">
          <w:marLeft w:val="0"/>
          <w:marRight w:val="0"/>
          <w:marTop w:val="0"/>
          <w:marBottom w:val="0"/>
          <w:divBdr>
            <w:top w:val="none" w:sz="0" w:space="0" w:color="auto"/>
            <w:left w:val="none" w:sz="0" w:space="0" w:color="auto"/>
            <w:bottom w:val="none" w:sz="0" w:space="0" w:color="auto"/>
            <w:right w:val="none" w:sz="0" w:space="0" w:color="auto"/>
          </w:divBdr>
          <w:divsChild>
            <w:div w:id="145319992">
              <w:marLeft w:val="0"/>
              <w:marRight w:val="0"/>
              <w:marTop w:val="0"/>
              <w:marBottom w:val="0"/>
              <w:divBdr>
                <w:top w:val="none" w:sz="0" w:space="0" w:color="auto"/>
                <w:left w:val="none" w:sz="0" w:space="0" w:color="auto"/>
                <w:bottom w:val="none" w:sz="0" w:space="0" w:color="auto"/>
                <w:right w:val="none" w:sz="0" w:space="0" w:color="auto"/>
              </w:divBdr>
            </w:div>
            <w:div w:id="14023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261">
      <w:bodyDiv w:val="1"/>
      <w:marLeft w:val="0"/>
      <w:marRight w:val="0"/>
      <w:marTop w:val="0"/>
      <w:marBottom w:val="0"/>
      <w:divBdr>
        <w:top w:val="none" w:sz="0" w:space="0" w:color="auto"/>
        <w:left w:val="none" w:sz="0" w:space="0" w:color="auto"/>
        <w:bottom w:val="none" w:sz="0" w:space="0" w:color="auto"/>
        <w:right w:val="none" w:sz="0" w:space="0" w:color="auto"/>
      </w:divBdr>
    </w:div>
    <w:div w:id="1126119527">
      <w:bodyDiv w:val="1"/>
      <w:marLeft w:val="0"/>
      <w:marRight w:val="0"/>
      <w:marTop w:val="0"/>
      <w:marBottom w:val="0"/>
      <w:divBdr>
        <w:top w:val="none" w:sz="0" w:space="0" w:color="auto"/>
        <w:left w:val="none" w:sz="0" w:space="0" w:color="auto"/>
        <w:bottom w:val="none" w:sz="0" w:space="0" w:color="auto"/>
        <w:right w:val="none" w:sz="0" w:space="0" w:color="auto"/>
      </w:divBdr>
      <w:divsChild>
        <w:div w:id="2013949728">
          <w:marLeft w:val="0"/>
          <w:marRight w:val="0"/>
          <w:marTop w:val="0"/>
          <w:marBottom w:val="0"/>
          <w:divBdr>
            <w:top w:val="none" w:sz="0" w:space="0" w:color="auto"/>
            <w:left w:val="none" w:sz="0" w:space="0" w:color="auto"/>
            <w:bottom w:val="none" w:sz="0" w:space="0" w:color="auto"/>
            <w:right w:val="none" w:sz="0" w:space="0" w:color="auto"/>
          </w:divBdr>
          <w:divsChild>
            <w:div w:id="2045933862">
              <w:marLeft w:val="0"/>
              <w:marRight w:val="0"/>
              <w:marTop w:val="0"/>
              <w:marBottom w:val="0"/>
              <w:divBdr>
                <w:top w:val="none" w:sz="0" w:space="0" w:color="auto"/>
                <w:left w:val="none" w:sz="0" w:space="0" w:color="auto"/>
                <w:bottom w:val="none" w:sz="0" w:space="0" w:color="auto"/>
                <w:right w:val="none" w:sz="0" w:space="0" w:color="auto"/>
              </w:divBdr>
            </w:div>
            <w:div w:id="1616059548">
              <w:marLeft w:val="0"/>
              <w:marRight w:val="0"/>
              <w:marTop w:val="0"/>
              <w:marBottom w:val="0"/>
              <w:divBdr>
                <w:top w:val="none" w:sz="0" w:space="0" w:color="auto"/>
                <w:left w:val="none" w:sz="0" w:space="0" w:color="auto"/>
                <w:bottom w:val="none" w:sz="0" w:space="0" w:color="auto"/>
                <w:right w:val="none" w:sz="0" w:space="0" w:color="auto"/>
              </w:divBdr>
            </w:div>
            <w:div w:id="426342992">
              <w:marLeft w:val="0"/>
              <w:marRight w:val="0"/>
              <w:marTop w:val="0"/>
              <w:marBottom w:val="0"/>
              <w:divBdr>
                <w:top w:val="none" w:sz="0" w:space="0" w:color="auto"/>
                <w:left w:val="none" w:sz="0" w:space="0" w:color="auto"/>
                <w:bottom w:val="none" w:sz="0" w:space="0" w:color="auto"/>
                <w:right w:val="none" w:sz="0" w:space="0" w:color="auto"/>
              </w:divBdr>
            </w:div>
            <w:div w:id="1876431818">
              <w:marLeft w:val="0"/>
              <w:marRight w:val="0"/>
              <w:marTop w:val="0"/>
              <w:marBottom w:val="0"/>
              <w:divBdr>
                <w:top w:val="none" w:sz="0" w:space="0" w:color="auto"/>
                <w:left w:val="none" w:sz="0" w:space="0" w:color="auto"/>
                <w:bottom w:val="none" w:sz="0" w:space="0" w:color="auto"/>
                <w:right w:val="none" w:sz="0" w:space="0" w:color="auto"/>
              </w:divBdr>
            </w:div>
            <w:div w:id="713389745">
              <w:marLeft w:val="0"/>
              <w:marRight w:val="0"/>
              <w:marTop w:val="0"/>
              <w:marBottom w:val="0"/>
              <w:divBdr>
                <w:top w:val="none" w:sz="0" w:space="0" w:color="auto"/>
                <w:left w:val="none" w:sz="0" w:space="0" w:color="auto"/>
                <w:bottom w:val="none" w:sz="0" w:space="0" w:color="auto"/>
                <w:right w:val="none" w:sz="0" w:space="0" w:color="auto"/>
              </w:divBdr>
            </w:div>
            <w:div w:id="2124304854">
              <w:marLeft w:val="0"/>
              <w:marRight w:val="0"/>
              <w:marTop w:val="0"/>
              <w:marBottom w:val="0"/>
              <w:divBdr>
                <w:top w:val="none" w:sz="0" w:space="0" w:color="auto"/>
                <w:left w:val="none" w:sz="0" w:space="0" w:color="auto"/>
                <w:bottom w:val="none" w:sz="0" w:space="0" w:color="auto"/>
                <w:right w:val="none" w:sz="0" w:space="0" w:color="auto"/>
              </w:divBdr>
            </w:div>
            <w:div w:id="637685610">
              <w:marLeft w:val="0"/>
              <w:marRight w:val="0"/>
              <w:marTop w:val="0"/>
              <w:marBottom w:val="0"/>
              <w:divBdr>
                <w:top w:val="none" w:sz="0" w:space="0" w:color="auto"/>
                <w:left w:val="none" w:sz="0" w:space="0" w:color="auto"/>
                <w:bottom w:val="none" w:sz="0" w:space="0" w:color="auto"/>
                <w:right w:val="none" w:sz="0" w:space="0" w:color="auto"/>
              </w:divBdr>
            </w:div>
            <w:div w:id="1150633197">
              <w:marLeft w:val="0"/>
              <w:marRight w:val="0"/>
              <w:marTop w:val="0"/>
              <w:marBottom w:val="0"/>
              <w:divBdr>
                <w:top w:val="none" w:sz="0" w:space="0" w:color="auto"/>
                <w:left w:val="none" w:sz="0" w:space="0" w:color="auto"/>
                <w:bottom w:val="none" w:sz="0" w:space="0" w:color="auto"/>
                <w:right w:val="none" w:sz="0" w:space="0" w:color="auto"/>
              </w:divBdr>
            </w:div>
            <w:div w:id="1164974688">
              <w:marLeft w:val="0"/>
              <w:marRight w:val="0"/>
              <w:marTop w:val="0"/>
              <w:marBottom w:val="0"/>
              <w:divBdr>
                <w:top w:val="none" w:sz="0" w:space="0" w:color="auto"/>
                <w:left w:val="none" w:sz="0" w:space="0" w:color="auto"/>
                <w:bottom w:val="none" w:sz="0" w:space="0" w:color="auto"/>
                <w:right w:val="none" w:sz="0" w:space="0" w:color="auto"/>
              </w:divBdr>
            </w:div>
            <w:div w:id="1821844711">
              <w:marLeft w:val="0"/>
              <w:marRight w:val="0"/>
              <w:marTop w:val="0"/>
              <w:marBottom w:val="0"/>
              <w:divBdr>
                <w:top w:val="none" w:sz="0" w:space="0" w:color="auto"/>
                <w:left w:val="none" w:sz="0" w:space="0" w:color="auto"/>
                <w:bottom w:val="none" w:sz="0" w:space="0" w:color="auto"/>
                <w:right w:val="none" w:sz="0" w:space="0" w:color="auto"/>
              </w:divBdr>
            </w:div>
            <w:div w:id="1348211947">
              <w:marLeft w:val="0"/>
              <w:marRight w:val="0"/>
              <w:marTop w:val="0"/>
              <w:marBottom w:val="0"/>
              <w:divBdr>
                <w:top w:val="none" w:sz="0" w:space="0" w:color="auto"/>
                <w:left w:val="none" w:sz="0" w:space="0" w:color="auto"/>
                <w:bottom w:val="none" w:sz="0" w:space="0" w:color="auto"/>
                <w:right w:val="none" w:sz="0" w:space="0" w:color="auto"/>
              </w:divBdr>
            </w:div>
            <w:div w:id="369191712">
              <w:marLeft w:val="0"/>
              <w:marRight w:val="0"/>
              <w:marTop w:val="0"/>
              <w:marBottom w:val="0"/>
              <w:divBdr>
                <w:top w:val="none" w:sz="0" w:space="0" w:color="auto"/>
                <w:left w:val="none" w:sz="0" w:space="0" w:color="auto"/>
                <w:bottom w:val="none" w:sz="0" w:space="0" w:color="auto"/>
                <w:right w:val="none" w:sz="0" w:space="0" w:color="auto"/>
              </w:divBdr>
            </w:div>
            <w:div w:id="1218975013">
              <w:marLeft w:val="0"/>
              <w:marRight w:val="0"/>
              <w:marTop w:val="0"/>
              <w:marBottom w:val="0"/>
              <w:divBdr>
                <w:top w:val="none" w:sz="0" w:space="0" w:color="auto"/>
                <w:left w:val="none" w:sz="0" w:space="0" w:color="auto"/>
                <w:bottom w:val="none" w:sz="0" w:space="0" w:color="auto"/>
                <w:right w:val="none" w:sz="0" w:space="0" w:color="auto"/>
              </w:divBdr>
            </w:div>
            <w:div w:id="884876953">
              <w:marLeft w:val="0"/>
              <w:marRight w:val="0"/>
              <w:marTop w:val="0"/>
              <w:marBottom w:val="0"/>
              <w:divBdr>
                <w:top w:val="none" w:sz="0" w:space="0" w:color="auto"/>
                <w:left w:val="none" w:sz="0" w:space="0" w:color="auto"/>
                <w:bottom w:val="none" w:sz="0" w:space="0" w:color="auto"/>
                <w:right w:val="none" w:sz="0" w:space="0" w:color="auto"/>
              </w:divBdr>
            </w:div>
            <w:div w:id="1403405467">
              <w:marLeft w:val="0"/>
              <w:marRight w:val="0"/>
              <w:marTop w:val="0"/>
              <w:marBottom w:val="0"/>
              <w:divBdr>
                <w:top w:val="none" w:sz="0" w:space="0" w:color="auto"/>
                <w:left w:val="none" w:sz="0" w:space="0" w:color="auto"/>
                <w:bottom w:val="none" w:sz="0" w:space="0" w:color="auto"/>
                <w:right w:val="none" w:sz="0" w:space="0" w:color="auto"/>
              </w:divBdr>
            </w:div>
            <w:div w:id="226110398">
              <w:marLeft w:val="0"/>
              <w:marRight w:val="0"/>
              <w:marTop w:val="0"/>
              <w:marBottom w:val="0"/>
              <w:divBdr>
                <w:top w:val="none" w:sz="0" w:space="0" w:color="auto"/>
                <w:left w:val="none" w:sz="0" w:space="0" w:color="auto"/>
                <w:bottom w:val="none" w:sz="0" w:space="0" w:color="auto"/>
                <w:right w:val="none" w:sz="0" w:space="0" w:color="auto"/>
              </w:divBdr>
            </w:div>
            <w:div w:id="758529761">
              <w:marLeft w:val="0"/>
              <w:marRight w:val="0"/>
              <w:marTop w:val="0"/>
              <w:marBottom w:val="0"/>
              <w:divBdr>
                <w:top w:val="none" w:sz="0" w:space="0" w:color="auto"/>
                <w:left w:val="none" w:sz="0" w:space="0" w:color="auto"/>
                <w:bottom w:val="none" w:sz="0" w:space="0" w:color="auto"/>
                <w:right w:val="none" w:sz="0" w:space="0" w:color="auto"/>
              </w:divBdr>
            </w:div>
            <w:div w:id="1427071276">
              <w:marLeft w:val="0"/>
              <w:marRight w:val="0"/>
              <w:marTop w:val="0"/>
              <w:marBottom w:val="0"/>
              <w:divBdr>
                <w:top w:val="none" w:sz="0" w:space="0" w:color="auto"/>
                <w:left w:val="none" w:sz="0" w:space="0" w:color="auto"/>
                <w:bottom w:val="none" w:sz="0" w:space="0" w:color="auto"/>
                <w:right w:val="none" w:sz="0" w:space="0" w:color="auto"/>
              </w:divBdr>
            </w:div>
            <w:div w:id="1794978000">
              <w:marLeft w:val="0"/>
              <w:marRight w:val="0"/>
              <w:marTop w:val="0"/>
              <w:marBottom w:val="0"/>
              <w:divBdr>
                <w:top w:val="none" w:sz="0" w:space="0" w:color="auto"/>
                <w:left w:val="none" w:sz="0" w:space="0" w:color="auto"/>
                <w:bottom w:val="none" w:sz="0" w:space="0" w:color="auto"/>
                <w:right w:val="none" w:sz="0" w:space="0" w:color="auto"/>
              </w:divBdr>
            </w:div>
            <w:div w:id="974718152">
              <w:marLeft w:val="0"/>
              <w:marRight w:val="0"/>
              <w:marTop w:val="0"/>
              <w:marBottom w:val="0"/>
              <w:divBdr>
                <w:top w:val="none" w:sz="0" w:space="0" w:color="auto"/>
                <w:left w:val="none" w:sz="0" w:space="0" w:color="auto"/>
                <w:bottom w:val="none" w:sz="0" w:space="0" w:color="auto"/>
                <w:right w:val="none" w:sz="0" w:space="0" w:color="auto"/>
              </w:divBdr>
            </w:div>
            <w:div w:id="75323385">
              <w:marLeft w:val="0"/>
              <w:marRight w:val="0"/>
              <w:marTop w:val="0"/>
              <w:marBottom w:val="0"/>
              <w:divBdr>
                <w:top w:val="none" w:sz="0" w:space="0" w:color="auto"/>
                <w:left w:val="none" w:sz="0" w:space="0" w:color="auto"/>
                <w:bottom w:val="none" w:sz="0" w:space="0" w:color="auto"/>
                <w:right w:val="none" w:sz="0" w:space="0" w:color="auto"/>
              </w:divBdr>
            </w:div>
            <w:div w:id="93138039">
              <w:marLeft w:val="0"/>
              <w:marRight w:val="0"/>
              <w:marTop w:val="0"/>
              <w:marBottom w:val="0"/>
              <w:divBdr>
                <w:top w:val="none" w:sz="0" w:space="0" w:color="auto"/>
                <w:left w:val="none" w:sz="0" w:space="0" w:color="auto"/>
                <w:bottom w:val="none" w:sz="0" w:space="0" w:color="auto"/>
                <w:right w:val="none" w:sz="0" w:space="0" w:color="auto"/>
              </w:divBdr>
            </w:div>
            <w:div w:id="1545291851">
              <w:marLeft w:val="0"/>
              <w:marRight w:val="0"/>
              <w:marTop w:val="0"/>
              <w:marBottom w:val="0"/>
              <w:divBdr>
                <w:top w:val="none" w:sz="0" w:space="0" w:color="auto"/>
                <w:left w:val="none" w:sz="0" w:space="0" w:color="auto"/>
                <w:bottom w:val="none" w:sz="0" w:space="0" w:color="auto"/>
                <w:right w:val="none" w:sz="0" w:space="0" w:color="auto"/>
              </w:divBdr>
            </w:div>
            <w:div w:id="2027176511">
              <w:marLeft w:val="0"/>
              <w:marRight w:val="0"/>
              <w:marTop w:val="0"/>
              <w:marBottom w:val="0"/>
              <w:divBdr>
                <w:top w:val="none" w:sz="0" w:space="0" w:color="auto"/>
                <w:left w:val="none" w:sz="0" w:space="0" w:color="auto"/>
                <w:bottom w:val="none" w:sz="0" w:space="0" w:color="auto"/>
                <w:right w:val="none" w:sz="0" w:space="0" w:color="auto"/>
              </w:divBdr>
            </w:div>
            <w:div w:id="343172359">
              <w:marLeft w:val="0"/>
              <w:marRight w:val="0"/>
              <w:marTop w:val="0"/>
              <w:marBottom w:val="0"/>
              <w:divBdr>
                <w:top w:val="none" w:sz="0" w:space="0" w:color="auto"/>
                <w:left w:val="none" w:sz="0" w:space="0" w:color="auto"/>
                <w:bottom w:val="none" w:sz="0" w:space="0" w:color="auto"/>
                <w:right w:val="none" w:sz="0" w:space="0" w:color="auto"/>
              </w:divBdr>
            </w:div>
            <w:div w:id="1938053576">
              <w:marLeft w:val="0"/>
              <w:marRight w:val="0"/>
              <w:marTop w:val="0"/>
              <w:marBottom w:val="0"/>
              <w:divBdr>
                <w:top w:val="none" w:sz="0" w:space="0" w:color="auto"/>
                <w:left w:val="none" w:sz="0" w:space="0" w:color="auto"/>
                <w:bottom w:val="none" w:sz="0" w:space="0" w:color="auto"/>
                <w:right w:val="none" w:sz="0" w:space="0" w:color="auto"/>
              </w:divBdr>
            </w:div>
            <w:div w:id="1855460520">
              <w:marLeft w:val="0"/>
              <w:marRight w:val="0"/>
              <w:marTop w:val="0"/>
              <w:marBottom w:val="0"/>
              <w:divBdr>
                <w:top w:val="none" w:sz="0" w:space="0" w:color="auto"/>
                <w:left w:val="none" w:sz="0" w:space="0" w:color="auto"/>
                <w:bottom w:val="none" w:sz="0" w:space="0" w:color="auto"/>
                <w:right w:val="none" w:sz="0" w:space="0" w:color="auto"/>
              </w:divBdr>
            </w:div>
            <w:div w:id="87580464">
              <w:marLeft w:val="0"/>
              <w:marRight w:val="0"/>
              <w:marTop w:val="0"/>
              <w:marBottom w:val="0"/>
              <w:divBdr>
                <w:top w:val="none" w:sz="0" w:space="0" w:color="auto"/>
                <w:left w:val="none" w:sz="0" w:space="0" w:color="auto"/>
                <w:bottom w:val="none" w:sz="0" w:space="0" w:color="auto"/>
                <w:right w:val="none" w:sz="0" w:space="0" w:color="auto"/>
              </w:divBdr>
            </w:div>
            <w:div w:id="1347099741">
              <w:marLeft w:val="0"/>
              <w:marRight w:val="0"/>
              <w:marTop w:val="0"/>
              <w:marBottom w:val="0"/>
              <w:divBdr>
                <w:top w:val="none" w:sz="0" w:space="0" w:color="auto"/>
                <w:left w:val="none" w:sz="0" w:space="0" w:color="auto"/>
                <w:bottom w:val="none" w:sz="0" w:space="0" w:color="auto"/>
                <w:right w:val="none" w:sz="0" w:space="0" w:color="auto"/>
              </w:divBdr>
            </w:div>
            <w:div w:id="897666540">
              <w:marLeft w:val="0"/>
              <w:marRight w:val="0"/>
              <w:marTop w:val="0"/>
              <w:marBottom w:val="0"/>
              <w:divBdr>
                <w:top w:val="none" w:sz="0" w:space="0" w:color="auto"/>
                <w:left w:val="none" w:sz="0" w:space="0" w:color="auto"/>
                <w:bottom w:val="none" w:sz="0" w:space="0" w:color="auto"/>
                <w:right w:val="none" w:sz="0" w:space="0" w:color="auto"/>
              </w:divBdr>
            </w:div>
            <w:div w:id="1826700668">
              <w:marLeft w:val="0"/>
              <w:marRight w:val="0"/>
              <w:marTop w:val="0"/>
              <w:marBottom w:val="0"/>
              <w:divBdr>
                <w:top w:val="none" w:sz="0" w:space="0" w:color="auto"/>
                <w:left w:val="none" w:sz="0" w:space="0" w:color="auto"/>
                <w:bottom w:val="none" w:sz="0" w:space="0" w:color="auto"/>
                <w:right w:val="none" w:sz="0" w:space="0" w:color="auto"/>
              </w:divBdr>
            </w:div>
            <w:div w:id="1566914190">
              <w:marLeft w:val="0"/>
              <w:marRight w:val="0"/>
              <w:marTop w:val="0"/>
              <w:marBottom w:val="0"/>
              <w:divBdr>
                <w:top w:val="none" w:sz="0" w:space="0" w:color="auto"/>
                <w:left w:val="none" w:sz="0" w:space="0" w:color="auto"/>
                <w:bottom w:val="none" w:sz="0" w:space="0" w:color="auto"/>
                <w:right w:val="none" w:sz="0" w:space="0" w:color="auto"/>
              </w:divBdr>
            </w:div>
            <w:div w:id="246772781">
              <w:marLeft w:val="0"/>
              <w:marRight w:val="0"/>
              <w:marTop w:val="0"/>
              <w:marBottom w:val="0"/>
              <w:divBdr>
                <w:top w:val="none" w:sz="0" w:space="0" w:color="auto"/>
                <w:left w:val="none" w:sz="0" w:space="0" w:color="auto"/>
                <w:bottom w:val="none" w:sz="0" w:space="0" w:color="auto"/>
                <w:right w:val="none" w:sz="0" w:space="0" w:color="auto"/>
              </w:divBdr>
            </w:div>
            <w:div w:id="108471721">
              <w:marLeft w:val="0"/>
              <w:marRight w:val="0"/>
              <w:marTop w:val="0"/>
              <w:marBottom w:val="0"/>
              <w:divBdr>
                <w:top w:val="none" w:sz="0" w:space="0" w:color="auto"/>
                <w:left w:val="none" w:sz="0" w:space="0" w:color="auto"/>
                <w:bottom w:val="none" w:sz="0" w:space="0" w:color="auto"/>
                <w:right w:val="none" w:sz="0" w:space="0" w:color="auto"/>
              </w:divBdr>
            </w:div>
            <w:div w:id="1759595523">
              <w:marLeft w:val="0"/>
              <w:marRight w:val="0"/>
              <w:marTop w:val="0"/>
              <w:marBottom w:val="0"/>
              <w:divBdr>
                <w:top w:val="none" w:sz="0" w:space="0" w:color="auto"/>
                <w:left w:val="none" w:sz="0" w:space="0" w:color="auto"/>
                <w:bottom w:val="none" w:sz="0" w:space="0" w:color="auto"/>
                <w:right w:val="none" w:sz="0" w:space="0" w:color="auto"/>
              </w:divBdr>
            </w:div>
            <w:div w:id="864370021">
              <w:marLeft w:val="0"/>
              <w:marRight w:val="0"/>
              <w:marTop w:val="0"/>
              <w:marBottom w:val="0"/>
              <w:divBdr>
                <w:top w:val="none" w:sz="0" w:space="0" w:color="auto"/>
                <w:left w:val="none" w:sz="0" w:space="0" w:color="auto"/>
                <w:bottom w:val="none" w:sz="0" w:space="0" w:color="auto"/>
                <w:right w:val="none" w:sz="0" w:space="0" w:color="auto"/>
              </w:divBdr>
            </w:div>
            <w:div w:id="1947154105">
              <w:marLeft w:val="0"/>
              <w:marRight w:val="0"/>
              <w:marTop w:val="0"/>
              <w:marBottom w:val="0"/>
              <w:divBdr>
                <w:top w:val="none" w:sz="0" w:space="0" w:color="auto"/>
                <w:left w:val="none" w:sz="0" w:space="0" w:color="auto"/>
                <w:bottom w:val="none" w:sz="0" w:space="0" w:color="auto"/>
                <w:right w:val="none" w:sz="0" w:space="0" w:color="auto"/>
              </w:divBdr>
            </w:div>
            <w:div w:id="1781951803">
              <w:marLeft w:val="0"/>
              <w:marRight w:val="0"/>
              <w:marTop w:val="0"/>
              <w:marBottom w:val="0"/>
              <w:divBdr>
                <w:top w:val="none" w:sz="0" w:space="0" w:color="auto"/>
                <w:left w:val="none" w:sz="0" w:space="0" w:color="auto"/>
                <w:bottom w:val="none" w:sz="0" w:space="0" w:color="auto"/>
                <w:right w:val="none" w:sz="0" w:space="0" w:color="auto"/>
              </w:divBdr>
            </w:div>
            <w:div w:id="108010842">
              <w:marLeft w:val="0"/>
              <w:marRight w:val="0"/>
              <w:marTop w:val="0"/>
              <w:marBottom w:val="0"/>
              <w:divBdr>
                <w:top w:val="none" w:sz="0" w:space="0" w:color="auto"/>
                <w:left w:val="none" w:sz="0" w:space="0" w:color="auto"/>
                <w:bottom w:val="none" w:sz="0" w:space="0" w:color="auto"/>
                <w:right w:val="none" w:sz="0" w:space="0" w:color="auto"/>
              </w:divBdr>
            </w:div>
            <w:div w:id="598680195">
              <w:marLeft w:val="0"/>
              <w:marRight w:val="0"/>
              <w:marTop w:val="0"/>
              <w:marBottom w:val="0"/>
              <w:divBdr>
                <w:top w:val="none" w:sz="0" w:space="0" w:color="auto"/>
                <w:left w:val="none" w:sz="0" w:space="0" w:color="auto"/>
                <w:bottom w:val="none" w:sz="0" w:space="0" w:color="auto"/>
                <w:right w:val="none" w:sz="0" w:space="0" w:color="auto"/>
              </w:divBdr>
            </w:div>
            <w:div w:id="225189127">
              <w:marLeft w:val="0"/>
              <w:marRight w:val="0"/>
              <w:marTop w:val="0"/>
              <w:marBottom w:val="0"/>
              <w:divBdr>
                <w:top w:val="none" w:sz="0" w:space="0" w:color="auto"/>
                <w:left w:val="none" w:sz="0" w:space="0" w:color="auto"/>
                <w:bottom w:val="none" w:sz="0" w:space="0" w:color="auto"/>
                <w:right w:val="none" w:sz="0" w:space="0" w:color="auto"/>
              </w:divBdr>
            </w:div>
            <w:div w:id="608436398">
              <w:marLeft w:val="0"/>
              <w:marRight w:val="0"/>
              <w:marTop w:val="0"/>
              <w:marBottom w:val="0"/>
              <w:divBdr>
                <w:top w:val="none" w:sz="0" w:space="0" w:color="auto"/>
                <w:left w:val="none" w:sz="0" w:space="0" w:color="auto"/>
                <w:bottom w:val="none" w:sz="0" w:space="0" w:color="auto"/>
                <w:right w:val="none" w:sz="0" w:space="0" w:color="auto"/>
              </w:divBdr>
            </w:div>
            <w:div w:id="774638993">
              <w:marLeft w:val="0"/>
              <w:marRight w:val="0"/>
              <w:marTop w:val="0"/>
              <w:marBottom w:val="0"/>
              <w:divBdr>
                <w:top w:val="none" w:sz="0" w:space="0" w:color="auto"/>
                <w:left w:val="none" w:sz="0" w:space="0" w:color="auto"/>
                <w:bottom w:val="none" w:sz="0" w:space="0" w:color="auto"/>
                <w:right w:val="none" w:sz="0" w:space="0" w:color="auto"/>
              </w:divBdr>
            </w:div>
            <w:div w:id="274215206">
              <w:marLeft w:val="0"/>
              <w:marRight w:val="0"/>
              <w:marTop w:val="0"/>
              <w:marBottom w:val="0"/>
              <w:divBdr>
                <w:top w:val="none" w:sz="0" w:space="0" w:color="auto"/>
                <w:left w:val="none" w:sz="0" w:space="0" w:color="auto"/>
                <w:bottom w:val="none" w:sz="0" w:space="0" w:color="auto"/>
                <w:right w:val="none" w:sz="0" w:space="0" w:color="auto"/>
              </w:divBdr>
            </w:div>
            <w:div w:id="107287434">
              <w:marLeft w:val="0"/>
              <w:marRight w:val="0"/>
              <w:marTop w:val="0"/>
              <w:marBottom w:val="0"/>
              <w:divBdr>
                <w:top w:val="none" w:sz="0" w:space="0" w:color="auto"/>
                <w:left w:val="none" w:sz="0" w:space="0" w:color="auto"/>
                <w:bottom w:val="none" w:sz="0" w:space="0" w:color="auto"/>
                <w:right w:val="none" w:sz="0" w:space="0" w:color="auto"/>
              </w:divBdr>
            </w:div>
            <w:div w:id="434177055">
              <w:marLeft w:val="0"/>
              <w:marRight w:val="0"/>
              <w:marTop w:val="0"/>
              <w:marBottom w:val="0"/>
              <w:divBdr>
                <w:top w:val="none" w:sz="0" w:space="0" w:color="auto"/>
                <w:left w:val="none" w:sz="0" w:space="0" w:color="auto"/>
                <w:bottom w:val="none" w:sz="0" w:space="0" w:color="auto"/>
                <w:right w:val="none" w:sz="0" w:space="0" w:color="auto"/>
              </w:divBdr>
            </w:div>
            <w:div w:id="690306236">
              <w:marLeft w:val="0"/>
              <w:marRight w:val="0"/>
              <w:marTop w:val="0"/>
              <w:marBottom w:val="0"/>
              <w:divBdr>
                <w:top w:val="none" w:sz="0" w:space="0" w:color="auto"/>
                <w:left w:val="none" w:sz="0" w:space="0" w:color="auto"/>
                <w:bottom w:val="none" w:sz="0" w:space="0" w:color="auto"/>
                <w:right w:val="none" w:sz="0" w:space="0" w:color="auto"/>
              </w:divBdr>
            </w:div>
            <w:div w:id="456872381">
              <w:marLeft w:val="0"/>
              <w:marRight w:val="0"/>
              <w:marTop w:val="0"/>
              <w:marBottom w:val="0"/>
              <w:divBdr>
                <w:top w:val="none" w:sz="0" w:space="0" w:color="auto"/>
                <w:left w:val="none" w:sz="0" w:space="0" w:color="auto"/>
                <w:bottom w:val="none" w:sz="0" w:space="0" w:color="auto"/>
                <w:right w:val="none" w:sz="0" w:space="0" w:color="auto"/>
              </w:divBdr>
            </w:div>
            <w:div w:id="1689405613">
              <w:marLeft w:val="0"/>
              <w:marRight w:val="0"/>
              <w:marTop w:val="0"/>
              <w:marBottom w:val="0"/>
              <w:divBdr>
                <w:top w:val="none" w:sz="0" w:space="0" w:color="auto"/>
                <w:left w:val="none" w:sz="0" w:space="0" w:color="auto"/>
                <w:bottom w:val="none" w:sz="0" w:space="0" w:color="auto"/>
                <w:right w:val="none" w:sz="0" w:space="0" w:color="auto"/>
              </w:divBdr>
            </w:div>
            <w:div w:id="768818652">
              <w:marLeft w:val="0"/>
              <w:marRight w:val="0"/>
              <w:marTop w:val="0"/>
              <w:marBottom w:val="0"/>
              <w:divBdr>
                <w:top w:val="none" w:sz="0" w:space="0" w:color="auto"/>
                <w:left w:val="none" w:sz="0" w:space="0" w:color="auto"/>
                <w:bottom w:val="none" w:sz="0" w:space="0" w:color="auto"/>
                <w:right w:val="none" w:sz="0" w:space="0" w:color="auto"/>
              </w:divBdr>
            </w:div>
            <w:div w:id="957687904">
              <w:marLeft w:val="0"/>
              <w:marRight w:val="0"/>
              <w:marTop w:val="0"/>
              <w:marBottom w:val="0"/>
              <w:divBdr>
                <w:top w:val="none" w:sz="0" w:space="0" w:color="auto"/>
                <w:left w:val="none" w:sz="0" w:space="0" w:color="auto"/>
                <w:bottom w:val="none" w:sz="0" w:space="0" w:color="auto"/>
                <w:right w:val="none" w:sz="0" w:space="0" w:color="auto"/>
              </w:divBdr>
            </w:div>
            <w:div w:id="143549353">
              <w:marLeft w:val="0"/>
              <w:marRight w:val="0"/>
              <w:marTop w:val="0"/>
              <w:marBottom w:val="0"/>
              <w:divBdr>
                <w:top w:val="none" w:sz="0" w:space="0" w:color="auto"/>
                <w:left w:val="none" w:sz="0" w:space="0" w:color="auto"/>
                <w:bottom w:val="none" w:sz="0" w:space="0" w:color="auto"/>
                <w:right w:val="none" w:sz="0" w:space="0" w:color="auto"/>
              </w:divBdr>
            </w:div>
            <w:div w:id="1793402987">
              <w:marLeft w:val="0"/>
              <w:marRight w:val="0"/>
              <w:marTop w:val="0"/>
              <w:marBottom w:val="0"/>
              <w:divBdr>
                <w:top w:val="none" w:sz="0" w:space="0" w:color="auto"/>
                <w:left w:val="none" w:sz="0" w:space="0" w:color="auto"/>
                <w:bottom w:val="none" w:sz="0" w:space="0" w:color="auto"/>
                <w:right w:val="none" w:sz="0" w:space="0" w:color="auto"/>
              </w:divBdr>
            </w:div>
            <w:div w:id="886181368">
              <w:marLeft w:val="0"/>
              <w:marRight w:val="0"/>
              <w:marTop w:val="0"/>
              <w:marBottom w:val="0"/>
              <w:divBdr>
                <w:top w:val="none" w:sz="0" w:space="0" w:color="auto"/>
                <w:left w:val="none" w:sz="0" w:space="0" w:color="auto"/>
                <w:bottom w:val="none" w:sz="0" w:space="0" w:color="auto"/>
                <w:right w:val="none" w:sz="0" w:space="0" w:color="auto"/>
              </w:divBdr>
            </w:div>
            <w:div w:id="1651326025">
              <w:marLeft w:val="0"/>
              <w:marRight w:val="0"/>
              <w:marTop w:val="0"/>
              <w:marBottom w:val="0"/>
              <w:divBdr>
                <w:top w:val="none" w:sz="0" w:space="0" w:color="auto"/>
                <w:left w:val="none" w:sz="0" w:space="0" w:color="auto"/>
                <w:bottom w:val="none" w:sz="0" w:space="0" w:color="auto"/>
                <w:right w:val="none" w:sz="0" w:space="0" w:color="auto"/>
              </w:divBdr>
            </w:div>
            <w:div w:id="1657303361">
              <w:marLeft w:val="0"/>
              <w:marRight w:val="0"/>
              <w:marTop w:val="0"/>
              <w:marBottom w:val="0"/>
              <w:divBdr>
                <w:top w:val="none" w:sz="0" w:space="0" w:color="auto"/>
                <w:left w:val="none" w:sz="0" w:space="0" w:color="auto"/>
                <w:bottom w:val="none" w:sz="0" w:space="0" w:color="auto"/>
                <w:right w:val="none" w:sz="0" w:space="0" w:color="auto"/>
              </w:divBdr>
            </w:div>
            <w:div w:id="1684552166">
              <w:marLeft w:val="0"/>
              <w:marRight w:val="0"/>
              <w:marTop w:val="0"/>
              <w:marBottom w:val="0"/>
              <w:divBdr>
                <w:top w:val="none" w:sz="0" w:space="0" w:color="auto"/>
                <w:left w:val="none" w:sz="0" w:space="0" w:color="auto"/>
                <w:bottom w:val="none" w:sz="0" w:space="0" w:color="auto"/>
                <w:right w:val="none" w:sz="0" w:space="0" w:color="auto"/>
              </w:divBdr>
            </w:div>
            <w:div w:id="1037967824">
              <w:marLeft w:val="0"/>
              <w:marRight w:val="0"/>
              <w:marTop w:val="0"/>
              <w:marBottom w:val="0"/>
              <w:divBdr>
                <w:top w:val="none" w:sz="0" w:space="0" w:color="auto"/>
                <w:left w:val="none" w:sz="0" w:space="0" w:color="auto"/>
                <w:bottom w:val="none" w:sz="0" w:space="0" w:color="auto"/>
                <w:right w:val="none" w:sz="0" w:space="0" w:color="auto"/>
              </w:divBdr>
            </w:div>
            <w:div w:id="660961877">
              <w:marLeft w:val="0"/>
              <w:marRight w:val="0"/>
              <w:marTop w:val="0"/>
              <w:marBottom w:val="0"/>
              <w:divBdr>
                <w:top w:val="none" w:sz="0" w:space="0" w:color="auto"/>
                <w:left w:val="none" w:sz="0" w:space="0" w:color="auto"/>
                <w:bottom w:val="none" w:sz="0" w:space="0" w:color="auto"/>
                <w:right w:val="none" w:sz="0" w:space="0" w:color="auto"/>
              </w:divBdr>
            </w:div>
            <w:div w:id="726999749">
              <w:marLeft w:val="0"/>
              <w:marRight w:val="0"/>
              <w:marTop w:val="0"/>
              <w:marBottom w:val="0"/>
              <w:divBdr>
                <w:top w:val="none" w:sz="0" w:space="0" w:color="auto"/>
                <w:left w:val="none" w:sz="0" w:space="0" w:color="auto"/>
                <w:bottom w:val="none" w:sz="0" w:space="0" w:color="auto"/>
                <w:right w:val="none" w:sz="0" w:space="0" w:color="auto"/>
              </w:divBdr>
            </w:div>
            <w:div w:id="1660188873">
              <w:marLeft w:val="0"/>
              <w:marRight w:val="0"/>
              <w:marTop w:val="0"/>
              <w:marBottom w:val="0"/>
              <w:divBdr>
                <w:top w:val="none" w:sz="0" w:space="0" w:color="auto"/>
                <w:left w:val="none" w:sz="0" w:space="0" w:color="auto"/>
                <w:bottom w:val="none" w:sz="0" w:space="0" w:color="auto"/>
                <w:right w:val="none" w:sz="0" w:space="0" w:color="auto"/>
              </w:divBdr>
            </w:div>
            <w:div w:id="1710715951">
              <w:marLeft w:val="0"/>
              <w:marRight w:val="0"/>
              <w:marTop w:val="0"/>
              <w:marBottom w:val="0"/>
              <w:divBdr>
                <w:top w:val="none" w:sz="0" w:space="0" w:color="auto"/>
                <w:left w:val="none" w:sz="0" w:space="0" w:color="auto"/>
                <w:bottom w:val="none" w:sz="0" w:space="0" w:color="auto"/>
                <w:right w:val="none" w:sz="0" w:space="0" w:color="auto"/>
              </w:divBdr>
            </w:div>
            <w:div w:id="1472600458">
              <w:marLeft w:val="0"/>
              <w:marRight w:val="0"/>
              <w:marTop w:val="0"/>
              <w:marBottom w:val="0"/>
              <w:divBdr>
                <w:top w:val="none" w:sz="0" w:space="0" w:color="auto"/>
                <w:left w:val="none" w:sz="0" w:space="0" w:color="auto"/>
                <w:bottom w:val="none" w:sz="0" w:space="0" w:color="auto"/>
                <w:right w:val="none" w:sz="0" w:space="0" w:color="auto"/>
              </w:divBdr>
            </w:div>
            <w:div w:id="1651668035">
              <w:marLeft w:val="0"/>
              <w:marRight w:val="0"/>
              <w:marTop w:val="0"/>
              <w:marBottom w:val="0"/>
              <w:divBdr>
                <w:top w:val="none" w:sz="0" w:space="0" w:color="auto"/>
                <w:left w:val="none" w:sz="0" w:space="0" w:color="auto"/>
                <w:bottom w:val="none" w:sz="0" w:space="0" w:color="auto"/>
                <w:right w:val="none" w:sz="0" w:space="0" w:color="auto"/>
              </w:divBdr>
            </w:div>
            <w:div w:id="1743794326">
              <w:marLeft w:val="0"/>
              <w:marRight w:val="0"/>
              <w:marTop w:val="0"/>
              <w:marBottom w:val="0"/>
              <w:divBdr>
                <w:top w:val="none" w:sz="0" w:space="0" w:color="auto"/>
                <w:left w:val="none" w:sz="0" w:space="0" w:color="auto"/>
                <w:bottom w:val="none" w:sz="0" w:space="0" w:color="auto"/>
                <w:right w:val="none" w:sz="0" w:space="0" w:color="auto"/>
              </w:divBdr>
            </w:div>
            <w:div w:id="24988153">
              <w:marLeft w:val="0"/>
              <w:marRight w:val="0"/>
              <w:marTop w:val="0"/>
              <w:marBottom w:val="0"/>
              <w:divBdr>
                <w:top w:val="none" w:sz="0" w:space="0" w:color="auto"/>
                <w:left w:val="none" w:sz="0" w:space="0" w:color="auto"/>
                <w:bottom w:val="none" w:sz="0" w:space="0" w:color="auto"/>
                <w:right w:val="none" w:sz="0" w:space="0" w:color="auto"/>
              </w:divBdr>
            </w:div>
            <w:div w:id="1764036580">
              <w:marLeft w:val="0"/>
              <w:marRight w:val="0"/>
              <w:marTop w:val="0"/>
              <w:marBottom w:val="0"/>
              <w:divBdr>
                <w:top w:val="none" w:sz="0" w:space="0" w:color="auto"/>
                <w:left w:val="none" w:sz="0" w:space="0" w:color="auto"/>
                <w:bottom w:val="none" w:sz="0" w:space="0" w:color="auto"/>
                <w:right w:val="none" w:sz="0" w:space="0" w:color="auto"/>
              </w:divBdr>
            </w:div>
            <w:div w:id="604536484">
              <w:marLeft w:val="0"/>
              <w:marRight w:val="0"/>
              <w:marTop w:val="0"/>
              <w:marBottom w:val="0"/>
              <w:divBdr>
                <w:top w:val="none" w:sz="0" w:space="0" w:color="auto"/>
                <w:left w:val="none" w:sz="0" w:space="0" w:color="auto"/>
                <w:bottom w:val="none" w:sz="0" w:space="0" w:color="auto"/>
                <w:right w:val="none" w:sz="0" w:space="0" w:color="auto"/>
              </w:divBdr>
            </w:div>
            <w:div w:id="104816339">
              <w:marLeft w:val="0"/>
              <w:marRight w:val="0"/>
              <w:marTop w:val="0"/>
              <w:marBottom w:val="0"/>
              <w:divBdr>
                <w:top w:val="none" w:sz="0" w:space="0" w:color="auto"/>
                <w:left w:val="none" w:sz="0" w:space="0" w:color="auto"/>
                <w:bottom w:val="none" w:sz="0" w:space="0" w:color="auto"/>
                <w:right w:val="none" w:sz="0" w:space="0" w:color="auto"/>
              </w:divBdr>
            </w:div>
            <w:div w:id="1582905342">
              <w:marLeft w:val="0"/>
              <w:marRight w:val="0"/>
              <w:marTop w:val="0"/>
              <w:marBottom w:val="0"/>
              <w:divBdr>
                <w:top w:val="none" w:sz="0" w:space="0" w:color="auto"/>
                <w:left w:val="none" w:sz="0" w:space="0" w:color="auto"/>
                <w:bottom w:val="none" w:sz="0" w:space="0" w:color="auto"/>
                <w:right w:val="none" w:sz="0" w:space="0" w:color="auto"/>
              </w:divBdr>
            </w:div>
            <w:div w:id="283312509">
              <w:marLeft w:val="0"/>
              <w:marRight w:val="0"/>
              <w:marTop w:val="0"/>
              <w:marBottom w:val="0"/>
              <w:divBdr>
                <w:top w:val="none" w:sz="0" w:space="0" w:color="auto"/>
                <w:left w:val="none" w:sz="0" w:space="0" w:color="auto"/>
                <w:bottom w:val="none" w:sz="0" w:space="0" w:color="auto"/>
                <w:right w:val="none" w:sz="0" w:space="0" w:color="auto"/>
              </w:divBdr>
            </w:div>
            <w:div w:id="343097193">
              <w:marLeft w:val="0"/>
              <w:marRight w:val="0"/>
              <w:marTop w:val="0"/>
              <w:marBottom w:val="0"/>
              <w:divBdr>
                <w:top w:val="none" w:sz="0" w:space="0" w:color="auto"/>
                <w:left w:val="none" w:sz="0" w:space="0" w:color="auto"/>
                <w:bottom w:val="none" w:sz="0" w:space="0" w:color="auto"/>
                <w:right w:val="none" w:sz="0" w:space="0" w:color="auto"/>
              </w:divBdr>
            </w:div>
            <w:div w:id="666709377">
              <w:marLeft w:val="0"/>
              <w:marRight w:val="0"/>
              <w:marTop w:val="0"/>
              <w:marBottom w:val="0"/>
              <w:divBdr>
                <w:top w:val="none" w:sz="0" w:space="0" w:color="auto"/>
                <w:left w:val="none" w:sz="0" w:space="0" w:color="auto"/>
                <w:bottom w:val="none" w:sz="0" w:space="0" w:color="auto"/>
                <w:right w:val="none" w:sz="0" w:space="0" w:color="auto"/>
              </w:divBdr>
            </w:div>
            <w:div w:id="1186358967">
              <w:marLeft w:val="0"/>
              <w:marRight w:val="0"/>
              <w:marTop w:val="0"/>
              <w:marBottom w:val="0"/>
              <w:divBdr>
                <w:top w:val="none" w:sz="0" w:space="0" w:color="auto"/>
                <w:left w:val="none" w:sz="0" w:space="0" w:color="auto"/>
                <w:bottom w:val="none" w:sz="0" w:space="0" w:color="auto"/>
                <w:right w:val="none" w:sz="0" w:space="0" w:color="auto"/>
              </w:divBdr>
            </w:div>
            <w:div w:id="692533486">
              <w:marLeft w:val="0"/>
              <w:marRight w:val="0"/>
              <w:marTop w:val="0"/>
              <w:marBottom w:val="0"/>
              <w:divBdr>
                <w:top w:val="none" w:sz="0" w:space="0" w:color="auto"/>
                <w:left w:val="none" w:sz="0" w:space="0" w:color="auto"/>
                <w:bottom w:val="none" w:sz="0" w:space="0" w:color="auto"/>
                <w:right w:val="none" w:sz="0" w:space="0" w:color="auto"/>
              </w:divBdr>
            </w:div>
            <w:div w:id="500196549">
              <w:marLeft w:val="0"/>
              <w:marRight w:val="0"/>
              <w:marTop w:val="0"/>
              <w:marBottom w:val="0"/>
              <w:divBdr>
                <w:top w:val="none" w:sz="0" w:space="0" w:color="auto"/>
                <w:left w:val="none" w:sz="0" w:space="0" w:color="auto"/>
                <w:bottom w:val="none" w:sz="0" w:space="0" w:color="auto"/>
                <w:right w:val="none" w:sz="0" w:space="0" w:color="auto"/>
              </w:divBdr>
            </w:div>
            <w:div w:id="297690370">
              <w:marLeft w:val="0"/>
              <w:marRight w:val="0"/>
              <w:marTop w:val="0"/>
              <w:marBottom w:val="0"/>
              <w:divBdr>
                <w:top w:val="none" w:sz="0" w:space="0" w:color="auto"/>
                <w:left w:val="none" w:sz="0" w:space="0" w:color="auto"/>
                <w:bottom w:val="none" w:sz="0" w:space="0" w:color="auto"/>
                <w:right w:val="none" w:sz="0" w:space="0" w:color="auto"/>
              </w:divBdr>
            </w:div>
            <w:div w:id="882256802">
              <w:marLeft w:val="0"/>
              <w:marRight w:val="0"/>
              <w:marTop w:val="0"/>
              <w:marBottom w:val="0"/>
              <w:divBdr>
                <w:top w:val="none" w:sz="0" w:space="0" w:color="auto"/>
                <w:left w:val="none" w:sz="0" w:space="0" w:color="auto"/>
                <w:bottom w:val="none" w:sz="0" w:space="0" w:color="auto"/>
                <w:right w:val="none" w:sz="0" w:space="0" w:color="auto"/>
              </w:divBdr>
            </w:div>
            <w:div w:id="1839923423">
              <w:marLeft w:val="0"/>
              <w:marRight w:val="0"/>
              <w:marTop w:val="0"/>
              <w:marBottom w:val="0"/>
              <w:divBdr>
                <w:top w:val="none" w:sz="0" w:space="0" w:color="auto"/>
                <w:left w:val="none" w:sz="0" w:space="0" w:color="auto"/>
                <w:bottom w:val="none" w:sz="0" w:space="0" w:color="auto"/>
                <w:right w:val="none" w:sz="0" w:space="0" w:color="auto"/>
              </w:divBdr>
            </w:div>
            <w:div w:id="2025668640">
              <w:marLeft w:val="0"/>
              <w:marRight w:val="0"/>
              <w:marTop w:val="0"/>
              <w:marBottom w:val="0"/>
              <w:divBdr>
                <w:top w:val="none" w:sz="0" w:space="0" w:color="auto"/>
                <w:left w:val="none" w:sz="0" w:space="0" w:color="auto"/>
                <w:bottom w:val="none" w:sz="0" w:space="0" w:color="auto"/>
                <w:right w:val="none" w:sz="0" w:space="0" w:color="auto"/>
              </w:divBdr>
            </w:div>
            <w:div w:id="877163728">
              <w:marLeft w:val="0"/>
              <w:marRight w:val="0"/>
              <w:marTop w:val="0"/>
              <w:marBottom w:val="0"/>
              <w:divBdr>
                <w:top w:val="none" w:sz="0" w:space="0" w:color="auto"/>
                <w:left w:val="none" w:sz="0" w:space="0" w:color="auto"/>
                <w:bottom w:val="none" w:sz="0" w:space="0" w:color="auto"/>
                <w:right w:val="none" w:sz="0" w:space="0" w:color="auto"/>
              </w:divBdr>
            </w:div>
            <w:div w:id="2116364504">
              <w:marLeft w:val="0"/>
              <w:marRight w:val="0"/>
              <w:marTop w:val="0"/>
              <w:marBottom w:val="0"/>
              <w:divBdr>
                <w:top w:val="none" w:sz="0" w:space="0" w:color="auto"/>
                <w:left w:val="none" w:sz="0" w:space="0" w:color="auto"/>
                <w:bottom w:val="none" w:sz="0" w:space="0" w:color="auto"/>
                <w:right w:val="none" w:sz="0" w:space="0" w:color="auto"/>
              </w:divBdr>
            </w:div>
            <w:div w:id="135726664">
              <w:marLeft w:val="0"/>
              <w:marRight w:val="0"/>
              <w:marTop w:val="0"/>
              <w:marBottom w:val="0"/>
              <w:divBdr>
                <w:top w:val="none" w:sz="0" w:space="0" w:color="auto"/>
                <w:left w:val="none" w:sz="0" w:space="0" w:color="auto"/>
                <w:bottom w:val="none" w:sz="0" w:space="0" w:color="auto"/>
                <w:right w:val="none" w:sz="0" w:space="0" w:color="auto"/>
              </w:divBdr>
            </w:div>
            <w:div w:id="309091547">
              <w:marLeft w:val="0"/>
              <w:marRight w:val="0"/>
              <w:marTop w:val="0"/>
              <w:marBottom w:val="0"/>
              <w:divBdr>
                <w:top w:val="none" w:sz="0" w:space="0" w:color="auto"/>
                <w:left w:val="none" w:sz="0" w:space="0" w:color="auto"/>
                <w:bottom w:val="none" w:sz="0" w:space="0" w:color="auto"/>
                <w:right w:val="none" w:sz="0" w:space="0" w:color="auto"/>
              </w:divBdr>
            </w:div>
            <w:div w:id="1584605340">
              <w:marLeft w:val="0"/>
              <w:marRight w:val="0"/>
              <w:marTop w:val="0"/>
              <w:marBottom w:val="0"/>
              <w:divBdr>
                <w:top w:val="none" w:sz="0" w:space="0" w:color="auto"/>
                <w:left w:val="none" w:sz="0" w:space="0" w:color="auto"/>
                <w:bottom w:val="none" w:sz="0" w:space="0" w:color="auto"/>
                <w:right w:val="none" w:sz="0" w:space="0" w:color="auto"/>
              </w:divBdr>
            </w:div>
            <w:div w:id="81806857">
              <w:marLeft w:val="0"/>
              <w:marRight w:val="0"/>
              <w:marTop w:val="0"/>
              <w:marBottom w:val="0"/>
              <w:divBdr>
                <w:top w:val="none" w:sz="0" w:space="0" w:color="auto"/>
                <w:left w:val="none" w:sz="0" w:space="0" w:color="auto"/>
                <w:bottom w:val="none" w:sz="0" w:space="0" w:color="auto"/>
                <w:right w:val="none" w:sz="0" w:space="0" w:color="auto"/>
              </w:divBdr>
            </w:div>
            <w:div w:id="1811749486">
              <w:marLeft w:val="0"/>
              <w:marRight w:val="0"/>
              <w:marTop w:val="0"/>
              <w:marBottom w:val="0"/>
              <w:divBdr>
                <w:top w:val="none" w:sz="0" w:space="0" w:color="auto"/>
                <w:left w:val="none" w:sz="0" w:space="0" w:color="auto"/>
                <w:bottom w:val="none" w:sz="0" w:space="0" w:color="auto"/>
                <w:right w:val="none" w:sz="0" w:space="0" w:color="auto"/>
              </w:divBdr>
            </w:div>
            <w:div w:id="2024427787">
              <w:marLeft w:val="0"/>
              <w:marRight w:val="0"/>
              <w:marTop w:val="0"/>
              <w:marBottom w:val="0"/>
              <w:divBdr>
                <w:top w:val="none" w:sz="0" w:space="0" w:color="auto"/>
                <w:left w:val="none" w:sz="0" w:space="0" w:color="auto"/>
                <w:bottom w:val="none" w:sz="0" w:space="0" w:color="auto"/>
                <w:right w:val="none" w:sz="0" w:space="0" w:color="auto"/>
              </w:divBdr>
            </w:div>
            <w:div w:id="948204043">
              <w:marLeft w:val="0"/>
              <w:marRight w:val="0"/>
              <w:marTop w:val="0"/>
              <w:marBottom w:val="0"/>
              <w:divBdr>
                <w:top w:val="none" w:sz="0" w:space="0" w:color="auto"/>
                <w:left w:val="none" w:sz="0" w:space="0" w:color="auto"/>
                <w:bottom w:val="none" w:sz="0" w:space="0" w:color="auto"/>
                <w:right w:val="none" w:sz="0" w:space="0" w:color="auto"/>
              </w:divBdr>
            </w:div>
            <w:div w:id="702362156">
              <w:marLeft w:val="0"/>
              <w:marRight w:val="0"/>
              <w:marTop w:val="0"/>
              <w:marBottom w:val="0"/>
              <w:divBdr>
                <w:top w:val="none" w:sz="0" w:space="0" w:color="auto"/>
                <w:left w:val="none" w:sz="0" w:space="0" w:color="auto"/>
                <w:bottom w:val="none" w:sz="0" w:space="0" w:color="auto"/>
                <w:right w:val="none" w:sz="0" w:space="0" w:color="auto"/>
              </w:divBdr>
            </w:div>
            <w:div w:id="1526939068">
              <w:marLeft w:val="0"/>
              <w:marRight w:val="0"/>
              <w:marTop w:val="0"/>
              <w:marBottom w:val="0"/>
              <w:divBdr>
                <w:top w:val="none" w:sz="0" w:space="0" w:color="auto"/>
                <w:left w:val="none" w:sz="0" w:space="0" w:color="auto"/>
                <w:bottom w:val="none" w:sz="0" w:space="0" w:color="auto"/>
                <w:right w:val="none" w:sz="0" w:space="0" w:color="auto"/>
              </w:divBdr>
            </w:div>
            <w:div w:id="1619098343">
              <w:marLeft w:val="0"/>
              <w:marRight w:val="0"/>
              <w:marTop w:val="0"/>
              <w:marBottom w:val="0"/>
              <w:divBdr>
                <w:top w:val="none" w:sz="0" w:space="0" w:color="auto"/>
                <w:left w:val="none" w:sz="0" w:space="0" w:color="auto"/>
                <w:bottom w:val="none" w:sz="0" w:space="0" w:color="auto"/>
                <w:right w:val="none" w:sz="0" w:space="0" w:color="auto"/>
              </w:divBdr>
            </w:div>
            <w:div w:id="467668869">
              <w:marLeft w:val="0"/>
              <w:marRight w:val="0"/>
              <w:marTop w:val="0"/>
              <w:marBottom w:val="0"/>
              <w:divBdr>
                <w:top w:val="none" w:sz="0" w:space="0" w:color="auto"/>
                <w:left w:val="none" w:sz="0" w:space="0" w:color="auto"/>
                <w:bottom w:val="none" w:sz="0" w:space="0" w:color="auto"/>
                <w:right w:val="none" w:sz="0" w:space="0" w:color="auto"/>
              </w:divBdr>
            </w:div>
            <w:div w:id="1749377118">
              <w:marLeft w:val="0"/>
              <w:marRight w:val="0"/>
              <w:marTop w:val="0"/>
              <w:marBottom w:val="0"/>
              <w:divBdr>
                <w:top w:val="none" w:sz="0" w:space="0" w:color="auto"/>
                <w:left w:val="none" w:sz="0" w:space="0" w:color="auto"/>
                <w:bottom w:val="none" w:sz="0" w:space="0" w:color="auto"/>
                <w:right w:val="none" w:sz="0" w:space="0" w:color="auto"/>
              </w:divBdr>
            </w:div>
            <w:div w:id="135923759">
              <w:marLeft w:val="0"/>
              <w:marRight w:val="0"/>
              <w:marTop w:val="0"/>
              <w:marBottom w:val="0"/>
              <w:divBdr>
                <w:top w:val="none" w:sz="0" w:space="0" w:color="auto"/>
                <w:left w:val="none" w:sz="0" w:space="0" w:color="auto"/>
                <w:bottom w:val="none" w:sz="0" w:space="0" w:color="auto"/>
                <w:right w:val="none" w:sz="0" w:space="0" w:color="auto"/>
              </w:divBdr>
            </w:div>
            <w:div w:id="2001695821">
              <w:marLeft w:val="0"/>
              <w:marRight w:val="0"/>
              <w:marTop w:val="0"/>
              <w:marBottom w:val="0"/>
              <w:divBdr>
                <w:top w:val="none" w:sz="0" w:space="0" w:color="auto"/>
                <w:left w:val="none" w:sz="0" w:space="0" w:color="auto"/>
                <w:bottom w:val="none" w:sz="0" w:space="0" w:color="auto"/>
                <w:right w:val="none" w:sz="0" w:space="0" w:color="auto"/>
              </w:divBdr>
            </w:div>
            <w:div w:id="1262059498">
              <w:marLeft w:val="0"/>
              <w:marRight w:val="0"/>
              <w:marTop w:val="0"/>
              <w:marBottom w:val="0"/>
              <w:divBdr>
                <w:top w:val="none" w:sz="0" w:space="0" w:color="auto"/>
                <w:left w:val="none" w:sz="0" w:space="0" w:color="auto"/>
                <w:bottom w:val="none" w:sz="0" w:space="0" w:color="auto"/>
                <w:right w:val="none" w:sz="0" w:space="0" w:color="auto"/>
              </w:divBdr>
            </w:div>
            <w:div w:id="1587612043">
              <w:marLeft w:val="0"/>
              <w:marRight w:val="0"/>
              <w:marTop w:val="0"/>
              <w:marBottom w:val="0"/>
              <w:divBdr>
                <w:top w:val="none" w:sz="0" w:space="0" w:color="auto"/>
                <w:left w:val="none" w:sz="0" w:space="0" w:color="auto"/>
                <w:bottom w:val="none" w:sz="0" w:space="0" w:color="auto"/>
                <w:right w:val="none" w:sz="0" w:space="0" w:color="auto"/>
              </w:divBdr>
            </w:div>
            <w:div w:id="798378946">
              <w:marLeft w:val="0"/>
              <w:marRight w:val="0"/>
              <w:marTop w:val="0"/>
              <w:marBottom w:val="0"/>
              <w:divBdr>
                <w:top w:val="none" w:sz="0" w:space="0" w:color="auto"/>
                <w:left w:val="none" w:sz="0" w:space="0" w:color="auto"/>
                <w:bottom w:val="none" w:sz="0" w:space="0" w:color="auto"/>
                <w:right w:val="none" w:sz="0" w:space="0" w:color="auto"/>
              </w:divBdr>
            </w:div>
            <w:div w:id="1606841279">
              <w:marLeft w:val="0"/>
              <w:marRight w:val="0"/>
              <w:marTop w:val="0"/>
              <w:marBottom w:val="0"/>
              <w:divBdr>
                <w:top w:val="none" w:sz="0" w:space="0" w:color="auto"/>
                <w:left w:val="none" w:sz="0" w:space="0" w:color="auto"/>
                <w:bottom w:val="none" w:sz="0" w:space="0" w:color="auto"/>
                <w:right w:val="none" w:sz="0" w:space="0" w:color="auto"/>
              </w:divBdr>
            </w:div>
            <w:div w:id="335233834">
              <w:marLeft w:val="0"/>
              <w:marRight w:val="0"/>
              <w:marTop w:val="0"/>
              <w:marBottom w:val="0"/>
              <w:divBdr>
                <w:top w:val="none" w:sz="0" w:space="0" w:color="auto"/>
                <w:left w:val="none" w:sz="0" w:space="0" w:color="auto"/>
                <w:bottom w:val="none" w:sz="0" w:space="0" w:color="auto"/>
                <w:right w:val="none" w:sz="0" w:space="0" w:color="auto"/>
              </w:divBdr>
            </w:div>
            <w:div w:id="914128051">
              <w:marLeft w:val="0"/>
              <w:marRight w:val="0"/>
              <w:marTop w:val="0"/>
              <w:marBottom w:val="0"/>
              <w:divBdr>
                <w:top w:val="none" w:sz="0" w:space="0" w:color="auto"/>
                <w:left w:val="none" w:sz="0" w:space="0" w:color="auto"/>
                <w:bottom w:val="none" w:sz="0" w:space="0" w:color="auto"/>
                <w:right w:val="none" w:sz="0" w:space="0" w:color="auto"/>
              </w:divBdr>
            </w:div>
            <w:div w:id="193465563">
              <w:marLeft w:val="0"/>
              <w:marRight w:val="0"/>
              <w:marTop w:val="0"/>
              <w:marBottom w:val="0"/>
              <w:divBdr>
                <w:top w:val="none" w:sz="0" w:space="0" w:color="auto"/>
                <w:left w:val="none" w:sz="0" w:space="0" w:color="auto"/>
                <w:bottom w:val="none" w:sz="0" w:space="0" w:color="auto"/>
                <w:right w:val="none" w:sz="0" w:space="0" w:color="auto"/>
              </w:divBdr>
            </w:div>
            <w:div w:id="869411886">
              <w:marLeft w:val="0"/>
              <w:marRight w:val="0"/>
              <w:marTop w:val="0"/>
              <w:marBottom w:val="0"/>
              <w:divBdr>
                <w:top w:val="none" w:sz="0" w:space="0" w:color="auto"/>
                <w:left w:val="none" w:sz="0" w:space="0" w:color="auto"/>
                <w:bottom w:val="none" w:sz="0" w:space="0" w:color="auto"/>
                <w:right w:val="none" w:sz="0" w:space="0" w:color="auto"/>
              </w:divBdr>
            </w:div>
            <w:div w:id="1871844296">
              <w:marLeft w:val="0"/>
              <w:marRight w:val="0"/>
              <w:marTop w:val="0"/>
              <w:marBottom w:val="0"/>
              <w:divBdr>
                <w:top w:val="none" w:sz="0" w:space="0" w:color="auto"/>
                <w:left w:val="none" w:sz="0" w:space="0" w:color="auto"/>
                <w:bottom w:val="none" w:sz="0" w:space="0" w:color="auto"/>
                <w:right w:val="none" w:sz="0" w:space="0" w:color="auto"/>
              </w:divBdr>
            </w:div>
            <w:div w:id="1562328017">
              <w:marLeft w:val="0"/>
              <w:marRight w:val="0"/>
              <w:marTop w:val="0"/>
              <w:marBottom w:val="0"/>
              <w:divBdr>
                <w:top w:val="none" w:sz="0" w:space="0" w:color="auto"/>
                <w:left w:val="none" w:sz="0" w:space="0" w:color="auto"/>
                <w:bottom w:val="none" w:sz="0" w:space="0" w:color="auto"/>
                <w:right w:val="none" w:sz="0" w:space="0" w:color="auto"/>
              </w:divBdr>
            </w:div>
            <w:div w:id="1240096113">
              <w:marLeft w:val="0"/>
              <w:marRight w:val="0"/>
              <w:marTop w:val="0"/>
              <w:marBottom w:val="0"/>
              <w:divBdr>
                <w:top w:val="none" w:sz="0" w:space="0" w:color="auto"/>
                <w:left w:val="none" w:sz="0" w:space="0" w:color="auto"/>
                <w:bottom w:val="none" w:sz="0" w:space="0" w:color="auto"/>
                <w:right w:val="none" w:sz="0" w:space="0" w:color="auto"/>
              </w:divBdr>
            </w:div>
            <w:div w:id="1309476981">
              <w:marLeft w:val="0"/>
              <w:marRight w:val="0"/>
              <w:marTop w:val="0"/>
              <w:marBottom w:val="0"/>
              <w:divBdr>
                <w:top w:val="none" w:sz="0" w:space="0" w:color="auto"/>
                <w:left w:val="none" w:sz="0" w:space="0" w:color="auto"/>
                <w:bottom w:val="none" w:sz="0" w:space="0" w:color="auto"/>
                <w:right w:val="none" w:sz="0" w:space="0" w:color="auto"/>
              </w:divBdr>
            </w:div>
            <w:div w:id="2131708255">
              <w:marLeft w:val="0"/>
              <w:marRight w:val="0"/>
              <w:marTop w:val="0"/>
              <w:marBottom w:val="0"/>
              <w:divBdr>
                <w:top w:val="none" w:sz="0" w:space="0" w:color="auto"/>
                <w:left w:val="none" w:sz="0" w:space="0" w:color="auto"/>
                <w:bottom w:val="none" w:sz="0" w:space="0" w:color="auto"/>
                <w:right w:val="none" w:sz="0" w:space="0" w:color="auto"/>
              </w:divBdr>
            </w:div>
            <w:div w:id="1815679671">
              <w:marLeft w:val="0"/>
              <w:marRight w:val="0"/>
              <w:marTop w:val="0"/>
              <w:marBottom w:val="0"/>
              <w:divBdr>
                <w:top w:val="none" w:sz="0" w:space="0" w:color="auto"/>
                <w:left w:val="none" w:sz="0" w:space="0" w:color="auto"/>
                <w:bottom w:val="none" w:sz="0" w:space="0" w:color="auto"/>
                <w:right w:val="none" w:sz="0" w:space="0" w:color="auto"/>
              </w:divBdr>
            </w:div>
            <w:div w:id="2052226837">
              <w:marLeft w:val="0"/>
              <w:marRight w:val="0"/>
              <w:marTop w:val="0"/>
              <w:marBottom w:val="0"/>
              <w:divBdr>
                <w:top w:val="none" w:sz="0" w:space="0" w:color="auto"/>
                <w:left w:val="none" w:sz="0" w:space="0" w:color="auto"/>
                <w:bottom w:val="none" w:sz="0" w:space="0" w:color="auto"/>
                <w:right w:val="none" w:sz="0" w:space="0" w:color="auto"/>
              </w:divBdr>
            </w:div>
            <w:div w:id="1818258278">
              <w:marLeft w:val="0"/>
              <w:marRight w:val="0"/>
              <w:marTop w:val="0"/>
              <w:marBottom w:val="0"/>
              <w:divBdr>
                <w:top w:val="none" w:sz="0" w:space="0" w:color="auto"/>
                <w:left w:val="none" w:sz="0" w:space="0" w:color="auto"/>
                <w:bottom w:val="none" w:sz="0" w:space="0" w:color="auto"/>
                <w:right w:val="none" w:sz="0" w:space="0" w:color="auto"/>
              </w:divBdr>
            </w:div>
            <w:div w:id="1654604029">
              <w:marLeft w:val="0"/>
              <w:marRight w:val="0"/>
              <w:marTop w:val="0"/>
              <w:marBottom w:val="0"/>
              <w:divBdr>
                <w:top w:val="none" w:sz="0" w:space="0" w:color="auto"/>
                <w:left w:val="none" w:sz="0" w:space="0" w:color="auto"/>
                <w:bottom w:val="none" w:sz="0" w:space="0" w:color="auto"/>
                <w:right w:val="none" w:sz="0" w:space="0" w:color="auto"/>
              </w:divBdr>
            </w:div>
            <w:div w:id="1321419311">
              <w:marLeft w:val="0"/>
              <w:marRight w:val="0"/>
              <w:marTop w:val="0"/>
              <w:marBottom w:val="0"/>
              <w:divBdr>
                <w:top w:val="none" w:sz="0" w:space="0" w:color="auto"/>
                <w:left w:val="none" w:sz="0" w:space="0" w:color="auto"/>
                <w:bottom w:val="none" w:sz="0" w:space="0" w:color="auto"/>
                <w:right w:val="none" w:sz="0" w:space="0" w:color="auto"/>
              </w:divBdr>
            </w:div>
            <w:div w:id="296112283">
              <w:marLeft w:val="0"/>
              <w:marRight w:val="0"/>
              <w:marTop w:val="0"/>
              <w:marBottom w:val="0"/>
              <w:divBdr>
                <w:top w:val="none" w:sz="0" w:space="0" w:color="auto"/>
                <w:left w:val="none" w:sz="0" w:space="0" w:color="auto"/>
                <w:bottom w:val="none" w:sz="0" w:space="0" w:color="auto"/>
                <w:right w:val="none" w:sz="0" w:space="0" w:color="auto"/>
              </w:divBdr>
            </w:div>
            <w:div w:id="1517497649">
              <w:marLeft w:val="0"/>
              <w:marRight w:val="0"/>
              <w:marTop w:val="0"/>
              <w:marBottom w:val="0"/>
              <w:divBdr>
                <w:top w:val="none" w:sz="0" w:space="0" w:color="auto"/>
                <w:left w:val="none" w:sz="0" w:space="0" w:color="auto"/>
                <w:bottom w:val="none" w:sz="0" w:space="0" w:color="auto"/>
                <w:right w:val="none" w:sz="0" w:space="0" w:color="auto"/>
              </w:divBdr>
            </w:div>
            <w:div w:id="1148205694">
              <w:marLeft w:val="0"/>
              <w:marRight w:val="0"/>
              <w:marTop w:val="0"/>
              <w:marBottom w:val="0"/>
              <w:divBdr>
                <w:top w:val="none" w:sz="0" w:space="0" w:color="auto"/>
                <w:left w:val="none" w:sz="0" w:space="0" w:color="auto"/>
                <w:bottom w:val="none" w:sz="0" w:space="0" w:color="auto"/>
                <w:right w:val="none" w:sz="0" w:space="0" w:color="auto"/>
              </w:divBdr>
            </w:div>
            <w:div w:id="160779729">
              <w:marLeft w:val="0"/>
              <w:marRight w:val="0"/>
              <w:marTop w:val="0"/>
              <w:marBottom w:val="0"/>
              <w:divBdr>
                <w:top w:val="none" w:sz="0" w:space="0" w:color="auto"/>
                <w:left w:val="none" w:sz="0" w:space="0" w:color="auto"/>
                <w:bottom w:val="none" w:sz="0" w:space="0" w:color="auto"/>
                <w:right w:val="none" w:sz="0" w:space="0" w:color="auto"/>
              </w:divBdr>
            </w:div>
            <w:div w:id="1949072906">
              <w:marLeft w:val="0"/>
              <w:marRight w:val="0"/>
              <w:marTop w:val="0"/>
              <w:marBottom w:val="0"/>
              <w:divBdr>
                <w:top w:val="none" w:sz="0" w:space="0" w:color="auto"/>
                <w:left w:val="none" w:sz="0" w:space="0" w:color="auto"/>
                <w:bottom w:val="none" w:sz="0" w:space="0" w:color="auto"/>
                <w:right w:val="none" w:sz="0" w:space="0" w:color="auto"/>
              </w:divBdr>
            </w:div>
            <w:div w:id="96292197">
              <w:marLeft w:val="0"/>
              <w:marRight w:val="0"/>
              <w:marTop w:val="0"/>
              <w:marBottom w:val="0"/>
              <w:divBdr>
                <w:top w:val="none" w:sz="0" w:space="0" w:color="auto"/>
                <w:left w:val="none" w:sz="0" w:space="0" w:color="auto"/>
                <w:bottom w:val="none" w:sz="0" w:space="0" w:color="auto"/>
                <w:right w:val="none" w:sz="0" w:space="0" w:color="auto"/>
              </w:divBdr>
            </w:div>
            <w:div w:id="1021974392">
              <w:marLeft w:val="0"/>
              <w:marRight w:val="0"/>
              <w:marTop w:val="0"/>
              <w:marBottom w:val="0"/>
              <w:divBdr>
                <w:top w:val="none" w:sz="0" w:space="0" w:color="auto"/>
                <w:left w:val="none" w:sz="0" w:space="0" w:color="auto"/>
                <w:bottom w:val="none" w:sz="0" w:space="0" w:color="auto"/>
                <w:right w:val="none" w:sz="0" w:space="0" w:color="auto"/>
              </w:divBdr>
            </w:div>
            <w:div w:id="1425303133">
              <w:marLeft w:val="0"/>
              <w:marRight w:val="0"/>
              <w:marTop w:val="0"/>
              <w:marBottom w:val="0"/>
              <w:divBdr>
                <w:top w:val="none" w:sz="0" w:space="0" w:color="auto"/>
                <w:left w:val="none" w:sz="0" w:space="0" w:color="auto"/>
                <w:bottom w:val="none" w:sz="0" w:space="0" w:color="auto"/>
                <w:right w:val="none" w:sz="0" w:space="0" w:color="auto"/>
              </w:divBdr>
            </w:div>
            <w:div w:id="715083473">
              <w:marLeft w:val="0"/>
              <w:marRight w:val="0"/>
              <w:marTop w:val="0"/>
              <w:marBottom w:val="0"/>
              <w:divBdr>
                <w:top w:val="none" w:sz="0" w:space="0" w:color="auto"/>
                <w:left w:val="none" w:sz="0" w:space="0" w:color="auto"/>
                <w:bottom w:val="none" w:sz="0" w:space="0" w:color="auto"/>
                <w:right w:val="none" w:sz="0" w:space="0" w:color="auto"/>
              </w:divBdr>
            </w:div>
            <w:div w:id="1401174503">
              <w:marLeft w:val="0"/>
              <w:marRight w:val="0"/>
              <w:marTop w:val="0"/>
              <w:marBottom w:val="0"/>
              <w:divBdr>
                <w:top w:val="none" w:sz="0" w:space="0" w:color="auto"/>
                <w:left w:val="none" w:sz="0" w:space="0" w:color="auto"/>
                <w:bottom w:val="none" w:sz="0" w:space="0" w:color="auto"/>
                <w:right w:val="none" w:sz="0" w:space="0" w:color="auto"/>
              </w:divBdr>
            </w:div>
            <w:div w:id="1824808214">
              <w:marLeft w:val="0"/>
              <w:marRight w:val="0"/>
              <w:marTop w:val="0"/>
              <w:marBottom w:val="0"/>
              <w:divBdr>
                <w:top w:val="none" w:sz="0" w:space="0" w:color="auto"/>
                <w:left w:val="none" w:sz="0" w:space="0" w:color="auto"/>
                <w:bottom w:val="none" w:sz="0" w:space="0" w:color="auto"/>
                <w:right w:val="none" w:sz="0" w:space="0" w:color="auto"/>
              </w:divBdr>
            </w:div>
            <w:div w:id="1190409482">
              <w:marLeft w:val="0"/>
              <w:marRight w:val="0"/>
              <w:marTop w:val="0"/>
              <w:marBottom w:val="0"/>
              <w:divBdr>
                <w:top w:val="none" w:sz="0" w:space="0" w:color="auto"/>
                <w:left w:val="none" w:sz="0" w:space="0" w:color="auto"/>
                <w:bottom w:val="none" w:sz="0" w:space="0" w:color="auto"/>
                <w:right w:val="none" w:sz="0" w:space="0" w:color="auto"/>
              </w:divBdr>
            </w:div>
            <w:div w:id="1647542270">
              <w:marLeft w:val="0"/>
              <w:marRight w:val="0"/>
              <w:marTop w:val="0"/>
              <w:marBottom w:val="0"/>
              <w:divBdr>
                <w:top w:val="none" w:sz="0" w:space="0" w:color="auto"/>
                <w:left w:val="none" w:sz="0" w:space="0" w:color="auto"/>
                <w:bottom w:val="none" w:sz="0" w:space="0" w:color="auto"/>
                <w:right w:val="none" w:sz="0" w:space="0" w:color="auto"/>
              </w:divBdr>
            </w:div>
            <w:div w:id="1587112644">
              <w:marLeft w:val="0"/>
              <w:marRight w:val="0"/>
              <w:marTop w:val="0"/>
              <w:marBottom w:val="0"/>
              <w:divBdr>
                <w:top w:val="none" w:sz="0" w:space="0" w:color="auto"/>
                <w:left w:val="none" w:sz="0" w:space="0" w:color="auto"/>
                <w:bottom w:val="none" w:sz="0" w:space="0" w:color="auto"/>
                <w:right w:val="none" w:sz="0" w:space="0" w:color="auto"/>
              </w:divBdr>
            </w:div>
            <w:div w:id="362705672">
              <w:marLeft w:val="0"/>
              <w:marRight w:val="0"/>
              <w:marTop w:val="0"/>
              <w:marBottom w:val="0"/>
              <w:divBdr>
                <w:top w:val="none" w:sz="0" w:space="0" w:color="auto"/>
                <w:left w:val="none" w:sz="0" w:space="0" w:color="auto"/>
                <w:bottom w:val="none" w:sz="0" w:space="0" w:color="auto"/>
                <w:right w:val="none" w:sz="0" w:space="0" w:color="auto"/>
              </w:divBdr>
            </w:div>
            <w:div w:id="782192304">
              <w:marLeft w:val="0"/>
              <w:marRight w:val="0"/>
              <w:marTop w:val="0"/>
              <w:marBottom w:val="0"/>
              <w:divBdr>
                <w:top w:val="none" w:sz="0" w:space="0" w:color="auto"/>
                <w:left w:val="none" w:sz="0" w:space="0" w:color="auto"/>
                <w:bottom w:val="none" w:sz="0" w:space="0" w:color="auto"/>
                <w:right w:val="none" w:sz="0" w:space="0" w:color="auto"/>
              </w:divBdr>
            </w:div>
            <w:div w:id="1400708434">
              <w:marLeft w:val="0"/>
              <w:marRight w:val="0"/>
              <w:marTop w:val="0"/>
              <w:marBottom w:val="0"/>
              <w:divBdr>
                <w:top w:val="none" w:sz="0" w:space="0" w:color="auto"/>
                <w:left w:val="none" w:sz="0" w:space="0" w:color="auto"/>
                <w:bottom w:val="none" w:sz="0" w:space="0" w:color="auto"/>
                <w:right w:val="none" w:sz="0" w:space="0" w:color="auto"/>
              </w:divBdr>
            </w:div>
            <w:div w:id="1950509627">
              <w:marLeft w:val="0"/>
              <w:marRight w:val="0"/>
              <w:marTop w:val="0"/>
              <w:marBottom w:val="0"/>
              <w:divBdr>
                <w:top w:val="none" w:sz="0" w:space="0" w:color="auto"/>
                <w:left w:val="none" w:sz="0" w:space="0" w:color="auto"/>
                <w:bottom w:val="none" w:sz="0" w:space="0" w:color="auto"/>
                <w:right w:val="none" w:sz="0" w:space="0" w:color="auto"/>
              </w:divBdr>
            </w:div>
            <w:div w:id="1937520871">
              <w:marLeft w:val="0"/>
              <w:marRight w:val="0"/>
              <w:marTop w:val="0"/>
              <w:marBottom w:val="0"/>
              <w:divBdr>
                <w:top w:val="none" w:sz="0" w:space="0" w:color="auto"/>
                <w:left w:val="none" w:sz="0" w:space="0" w:color="auto"/>
                <w:bottom w:val="none" w:sz="0" w:space="0" w:color="auto"/>
                <w:right w:val="none" w:sz="0" w:space="0" w:color="auto"/>
              </w:divBdr>
            </w:div>
            <w:div w:id="2114864586">
              <w:marLeft w:val="0"/>
              <w:marRight w:val="0"/>
              <w:marTop w:val="0"/>
              <w:marBottom w:val="0"/>
              <w:divBdr>
                <w:top w:val="none" w:sz="0" w:space="0" w:color="auto"/>
                <w:left w:val="none" w:sz="0" w:space="0" w:color="auto"/>
                <w:bottom w:val="none" w:sz="0" w:space="0" w:color="auto"/>
                <w:right w:val="none" w:sz="0" w:space="0" w:color="auto"/>
              </w:divBdr>
            </w:div>
            <w:div w:id="1889221631">
              <w:marLeft w:val="0"/>
              <w:marRight w:val="0"/>
              <w:marTop w:val="0"/>
              <w:marBottom w:val="0"/>
              <w:divBdr>
                <w:top w:val="none" w:sz="0" w:space="0" w:color="auto"/>
                <w:left w:val="none" w:sz="0" w:space="0" w:color="auto"/>
                <w:bottom w:val="none" w:sz="0" w:space="0" w:color="auto"/>
                <w:right w:val="none" w:sz="0" w:space="0" w:color="auto"/>
              </w:divBdr>
            </w:div>
            <w:div w:id="1127578474">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 w:id="455221300">
              <w:marLeft w:val="0"/>
              <w:marRight w:val="0"/>
              <w:marTop w:val="0"/>
              <w:marBottom w:val="0"/>
              <w:divBdr>
                <w:top w:val="none" w:sz="0" w:space="0" w:color="auto"/>
                <w:left w:val="none" w:sz="0" w:space="0" w:color="auto"/>
                <w:bottom w:val="none" w:sz="0" w:space="0" w:color="auto"/>
                <w:right w:val="none" w:sz="0" w:space="0" w:color="auto"/>
              </w:divBdr>
            </w:div>
            <w:div w:id="1867792016">
              <w:marLeft w:val="0"/>
              <w:marRight w:val="0"/>
              <w:marTop w:val="0"/>
              <w:marBottom w:val="0"/>
              <w:divBdr>
                <w:top w:val="none" w:sz="0" w:space="0" w:color="auto"/>
                <w:left w:val="none" w:sz="0" w:space="0" w:color="auto"/>
                <w:bottom w:val="none" w:sz="0" w:space="0" w:color="auto"/>
                <w:right w:val="none" w:sz="0" w:space="0" w:color="auto"/>
              </w:divBdr>
            </w:div>
            <w:div w:id="840855633">
              <w:marLeft w:val="0"/>
              <w:marRight w:val="0"/>
              <w:marTop w:val="0"/>
              <w:marBottom w:val="0"/>
              <w:divBdr>
                <w:top w:val="none" w:sz="0" w:space="0" w:color="auto"/>
                <w:left w:val="none" w:sz="0" w:space="0" w:color="auto"/>
                <w:bottom w:val="none" w:sz="0" w:space="0" w:color="auto"/>
                <w:right w:val="none" w:sz="0" w:space="0" w:color="auto"/>
              </w:divBdr>
            </w:div>
            <w:div w:id="136387223">
              <w:marLeft w:val="0"/>
              <w:marRight w:val="0"/>
              <w:marTop w:val="0"/>
              <w:marBottom w:val="0"/>
              <w:divBdr>
                <w:top w:val="none" w:sz="0" w:space="0" w:color="auto"/>
                <w:left w:val="none" w:sz="0" w:space="0" w:color="auto"/>
                <w:bottom w:val="none" w:sz="0" w:space="0" w:color="auto"/>
                <w:right w:val="none" w:sz="0" w:space="0" w:color="auto"/>
              </w:divBdr>
            </w:div>
            <w:div w:id="649483101">
              <w:marLeft w:val="0"/>
              <w:marRight w:val="0"/>
              <w:marTop w:val="0"/>
              <w:marBottom w:val="0"/>
              <w:divBdr>
                <w:top w:val="none" w:sz="0" w:space="0" w:color="auto"/>
                <w:left w:val="none" w:sz="0" w:space="0" w:color="auto"/>
                <w:bottom w:val="none" w:sz="0" w:space="0" w:color="auto"/>
                <w:right w:val="none" w:sz="0" w:space="0" w:color="auto"/>
              </w:divBdr>
            </w:div>
            <w:div w:id="767115134">
              <w:marLeft w:val="0"/>
              <w:marRight w:val="0"/>
              <w:marTop w:val="0"/>
              <w:marBottom w:val="0"/>
              <w:divBdr>
                <w:top w:val="none" w:sz="0" w:space="0" w:color="auto"/>
                <w:left w:val="none" w:sz="0" w:space="0" w:color="auto"/>
                <w:bottom w:val="none" w:sz="0" w:space="0" w:color="auto"/>
                <w:right w:val="none" w:sz="0" w:space="0" w:color="auto"/>
              </w:divBdr>
            </w:div>
            <w:div w:id="1376345219">
              <w:marLeft w:val="0"/>
              <w:marRight w:val="0"/>
              <w:marTop w:val="0"/>
              <w:marBottom w:val="0"/>
              <w:divBdr>
                <w:top w:val="none" w:sz="0" w:space="0" w:color="auto"/>
                <w:left w:val="none" w:sz="0" w:space="0" w:color="auto"/>
                <w:bottom w:val="none" w:sz="0" w:space="0" w:color="auto"/>
                <w:right w:val="none" w:sz="0" w:space="0" w:color="auto"/>
              </w:divBdr>
            </w:div>
            <w:div w:id="773860341">
              <w:marLeft w:val="0"/>
              <w:marRight w:val="0"/>
              <w:marTop w:val="0"/>
              <w:marBottom w:val="0"/>
              <w:divBdr>
                <w:top w:val="none" w:sz="0" w:space="0" w:color="auto"/>
                <w:left w:val="none" w:sz="0" w:space="0" w:color="auto"/>
                <w:bottom w:val="none" w:sz="0" w:space="0" w:color="auto"/>
                <w:right w:val="none" w:sz="0" w:space="0" w:color="auto"/>
              </w:divBdr>
            </w:div>
            <w:div w:id="1576819820">
              <w:marLeft w:val="0"/>
              <w:marRight w:val="0"/>
              <w:marTop w:val="0"/>
              <w:marBottom w:val="0"/>
              <w:divBdr>
                <w:top w:val="none" w:sz="0" w:space="0" w:color="auto"/>
                <w:left w:val="none" w:sz="0" w:space="0" w:color="auto"/>
                <w:bottom w:val="none" w:sz="0" w:space="0" w:color="auto"/>
                <w:right w:val="none" w:sz="0" w:space="0" w:color="auto"/>
              </w:divBdr>
            </w:div>
            <w:div w:id="1020358654">
              <w:marLeft w:val="0"/>
              <w:marRight w:val="0"/>
              <w:marTop w:val="0"/>
              <w:marBottom w:val="0"/>
              <w:divBdr>
                <w:top w:val="none" w:sz="0" w:space="0" w:color="auto"/>
                <w:left w:val="none" w:sz="0" w:space="0" w:color="auto"/>
                <w:bottom w:val="none" w:sz="0" w:space="0" w:color="auto"/>
                <w:right w:val="none" w:sz="0" w:space="0" w:color="auto"/>
              </w:divBdr>
            </w:div>
            <w:div w:id="389160316">
              <w:marLeft w:val="0"/>
              <w:marRight w:val="0"/>
              <w:marTop w:val="0"/>
              <w:marBottom w:val="0"/>
              <w:divBdr>
                <w:top w:val="none" w:sz="0" w:space="0" w:color="auto"/>
                <w:left w:val="none" w:sz="0" w:space="0" w:color="auto"/>
                <w:bottom w:val="none" w:sz="0" w:space="0" w:color="auto"/>
                <w:right w:val="none" w:sz="0" w:space="0" w:color="auto"/>
              </w:divBdr>
            </w:div>
            <w:div w:id="616563630">
              <w:marLeft w:val="0"/>
              <w:marRight w:val="0"/>
              <w:marTop w:val="0"/>
              <w:marBottom w:val="0"/>
              <w:divBdr>
                <w:top w:val="none" w:sz="0" w:space="0" w:color="auto"/>
                <w:left w:val="none" w:sz="0" w:space="0" w:color="auto"/>
                <w:bottom w:val="none" w:sz="0" w:space="0" w:color="auto"/>
                <w:right w:val="none" w:sz="0" w:space="0" w:color="auto"/>
              </w:divBdr>
            </w:div>
            <w:div w:id="697396304">
              <w:marLeft w:val="0"/>
              <w:marRight w:val="0"/>
              <w:marTop w:val="0"/>
              <w:marBottom w:val="0"/>
              <w:divBdr>
                <w:top w:val="none" w:sz="0" w:space="0" w:color="auto"/>
                <w:left w:val="none" w:sz="0" w:space="0" w:color="auto"/>
                <w:bottom w:val="none" w:sz="0" w:space="0" w:color="auto"/>
                <w:right w:val="none" w:sz="0" w:space="0" w:color="auto"/>
              </w:divBdr>
            </w:div>
            <w:div w:id="1452167008">
              <w:marLeft w:val="0"/>
              <w:marRight w:val="0"/>
              <w:marTop w:val="0"/>
              <w:marBottom w:val="0"/>
              <w:divBdr>
                <w:top w:val="none" w:sz="0" w:space="0" w:color="auto"/>
                <w:left w:val="none" w:sz="0" w:space="0" w:color="auto"/>
                <w:bottom w:val="none" w:sz="0" w:space="0" w:color="auto"/>
                <w:right w:val="none" w:sz="0" w:space="0" w:color="auto"/>
              </w:divBdr>
            </w:div>
            <w:div w:id="749086751">
              <w:marLeft w:val="0"/>
              <w:marRight w:val="0"/>
              <w:marTop w:val="0"/>
              <w:marBottom w:val="0"/>
              <w:divBdr>
                <w:top w:val="none" w:sz="0" w:space="0" w:color="auto"/>
                <w:left w:val="none" w:sz="0" w:space="0" w:color="auto"/>
                <w:bottom w:val="none" w:sz="0" w:space="0" w:color="auto"/>
                <w:right w:val="none" w:sz="0" w:space="0" w:color="auto"/>
              </w:divBdr>
            </w:div>
            <w:div w:id="1218782262">
              <w:marLeft w:val="0"/>
              <w:marRight w:val="0"/>
              <w:marTop w:val="0"/>
              <w:marBottom w:val="0"/>
              <w:divBdr>
                <w:top w:val="none" w:sz="0" w:space="0" w:color="auto"/>
                <w:left w:val="none" w:sz="0" w:space="0" w:color="auto"/>
                <w:bottom w:val="none" w:sz="0" w:space="0" w:color="auto"/>
                <w:right w:val="none" w:sz="0" w:space="0" w:color="auto"/>
              </w:divBdr>
            </w:div>
            <w:div w:id="872693067">
              <w:marLeft w:val="0"/>
              <w:marRight w:val="0"/>
              <w:marTop w:val="0"/>
              <w:marBottom w:val="0"/>
              <w:divBdr>
                <w:top w:val="none" w:sz="0" w:space="0" w:color="auto"/>
                <w:left w:val="none" w:sz="0" w:space="0" w:color="auto"/>
                <w:bottom w:val="none" w:sz="0" w:space="0" w:color="auto"/>
                <w:right w:val="none" w:sz="0" w:space="0" w:color="auto"/>
              </w:divBdr>
            </w:div>
            <w:div w:id="1982801957">
              <w:marLeft w:val="0"/>
              <w:marRight w:val="0"/>
              <w:marTop w:val="0"/>
              <w:marBottom w:val="0"/>
              <w:divBdr>
                <w:top w:val="none" w:sz="0" w:space="0" w:color="auto"/>
                <w:left w:val="none" w:sz="0" w:space="0" w:color="auto"/>
                <w:bottom w:val="none" w:sz="0" w:space="0" w:color="auto"/>
                <w:right w:val="none" w:sz="0" w:space="0" w:color="auto"/>
              </w:divBdr>
            </w:div>
            <w:div w:id="344981971">
              <w:marLeft w:val="0"/>
              <w:marRight w:val="0"/>
              <w:marTop w:val="0"/>
              <w:marBottom w:val="0"/>
              <w:divBdr>
                <w:top w:val="none" w:sz="0" w:space="0" w:color="auto"/>
                <w:left w:val="none" w:sz="0" w:space="0" w:color="auto"/>
                <w:bottom w:val="none" w:sz="0" w:space="0" w:color="auto"/>
                <w:right w:val="none" w:sz="0" w:space="0" w:color="auto"/>
              </w:divBdr>
            </w:div>
            <w:div w:id="135805169">
              <w:marLeft w:val="0"/>
              <w:marRight w:val="0"/>
              <w:marTop w:val="0"/>
              <w:marBottom w:val="0"/>
              <w:divBdr>
                <w:top w:val="none" w:sz="0" w:space="0" w:color="auto"/>
                <w:left w:val="none" w:sz="0" w:space="0" w:color="auto"/>
                <w:bottom w:val="none" w:sz="0" w:space="0" w:color="auto"/>
                <w:right w:val="none" w:sz="0" w:space="0" w:color="auto"/>
              </w:divBdr>
            </w:div>
            <w:div w:id="132405748">
              <w:marLeft w:val="0"/>
              <w:marRight w:val="0"/>
              <w:marTop w:val="0"/>
              <w:marBottom w:val="0"/>
              <w:divBdr>
                <w:top w:val="none" w:sz="0" w:space="0" w:color="auto"/>
                <w:left w:val="none" w:sz="0" w:space="0" w:color="auto"/>
                <w:bottom w:val="none" w:sz="0" w:space="0" w:color="auto"/>
                <w:right w:val="none" w:sz="0" w:space="0" w:color="auto"/>
              </w:divBdr>
            </w:div>
            <w:div w:id="294528846">
              <w:marLeft w:val="0"/>
              <w:marRight w:val="0"/>
              <w:marTop w:val="0"/>
              <w:marBottom w:val="0"/>
              <w:divBdr>
                <w:top w:val="none" w:sz="0" w:space="0" w:color="auto"/>
                <w:left w:val="none" w:sz="0" w:space="0" w:color="auto"/>
                <w:bottom w:val="none" w:sz="0" w:space="0" w:color="auto"/>
                <w:right w:val="none" w:sz="0" w:space="0" w:color="auto"/>
              </w:divBdr>
            </w:div>
            <w:div w:id="32579744">
              <w:marLeft w:val="0"/>
              <w:marRight w:val="0"/>
              <w:marTop w:val="0"/>
              <w:marBottom w:val="0"/>
              <w:divBdr>
                <w:top w:val="none" w:sz="0" w:space="0" w:color="auto"/>
                <w:left w:val="none" w:sz="0" w:space="0" w:color="auto"/>
                <w:bottom w:val="none" w:sz="0" w:space="0" w:color="auto"/>
                <w:right w:val="none" w:sz="0" w:space="0" w:color="auto"/>
              </w:divBdr>
            </w:div>
            <w:div w:id="1051540232">
              <w:marLeft w:val="0"/>
              <w:marRight w:val="0"/>
              <w:marTop w:val="0"/>
              <w:marBottom w:val="0"/>
              <w:divBdr>
                <w:top w:val="none" w:sz="0" w:space="0" w:color="auto"/>
                <w:left w:val="none" w:sz="0" w:space="0" w:color="auto"/>
                <w:bottom w:val="none" w:sz="0" w:space="0" w:color="auto"/>
                <w:right w:val="none" w:sz="0" w:space="0" w:color="auto"/>
              </w:divBdr>
            </w:div>
            <w:div w:id="1297176616">
              <w:marLeft w:val="0"/>
              <w:marRight w:val="0"/>
              <w:marTop w:val="0"/>
              <w:marBottom w:val="0"/>
              <w:divBdr>
                <w:top w:val="none" w:sz="0" w:space="0" w:color="auto"/>
                <w:left w:val="none" w:sz="0" w:space="0" w:color="auto"/>
                <w:bottom w:val="none" w:sz="0" w:space="0" w:color="auto"/>
                <w:right w:val="none" w:sz="0" w:space="0" w:color="auto"/>
              </w:divBdr>
            </w:div>
            <w:div w:id="246160299">
              <w:marLeft w:val="0"/>
              <w:marRight w:val="0"/>
              <w:marTop w:val="0"/>
              <w:marBottom w:val="0"/>
              <w:divBdr>
                <w:top w:val="none" w:sz="0" w:space="0" w:color="auto"/>
                <w:left w:val="none" w:sz="0" w:space="0" w:color="auto"/>
                <w:bottom w:val="none" w:sz="0" w:space="0" w:color="auto"/>
                <w:right w:val="none" w:sz="0" w:space="0" w:color="auto"/>
              </w:divBdr>
            </w:div>
            <w:div w:id="76489895">
              <w:marLeft w:val="0"/>
              <w:marRight w:val="0"/>
              <w:marTop w:val="0"/>
              <w:marBottom w:val="0"/>
              <w:divBdr>
                <w:top w:val="none" w:sz="0" w:space="0" w:color="auto"/>
                <w:left w:val="none" w:sz="0" w:space="0" w:color="auto"/>
                <w:bottom w:val="none" w:sz="0" w:space="0" w:color="auto"/>
                <w:right w:val="none" w:sz="0" w:space="0" w:color="auto"/>
              </w:divBdr>
            </w:div>
            <w:div w:id="794520523">
              <w:marLeft w:val="0"/>
              <w:marRight w:val="0"/>
              <w:marTop w:val="0"/>
              <w:marBottom w:val="0"/>
              <w:divBdr>
                <w:top w:val="none" w:sz="0" w:space="0" w:color="auto"/>
                <w:left w:val="none" w:sz="0" w:space="0" w:color="auto"/>
                <w:bottom w:val="none" w:sz="0" w:space="0" w:color="auto"/>
                <w:right w:val="none" w:sz="0" w:space="0" w:color="auto"/>
              </w:divBdr>
            </w:div>
            <w:div w:id="2067336779">
              <w:marLeft w:val="0"/>
              <w:marRight w:val="0"/>
              <w:marTop w:val="0"/>
              <w:marBottom w:val="0"/>
              <w:divBdr>
                <w:top w:val="none" w:sz="0" w:space="0" w:color="auto"/>
                <w:left w:val="none" w:sz="0" w:space="0" w:color="auto"/>
                <w:bottom w:val="none" w:sz="0" w:space="0" w:color="auto"/>
                <w:right w:val="none" w:sz="0" w:space="0" w:color="auto"/>
              </w:divBdr>
            </w:div>
            <w:div w:id="1329334346">
              <w:marLeft w:val="0"/>
              <w:marRight w:val="0"/>
              <w:marTop w:val="0"/>
              <w:marBottom w:val="0"/>
              <w:divBdr>
                <w:top w:val="none" w:sz="0" w:space="0" w:color="auto"/>
                <w:left w:val="none" w:sz="0" w:space="0" w:color="auto"/>
                <w:bottom w:val="none" w:sz="0" w:space="0" w:color="auto"/>
                <w:right w:val="none" w:sz="0" w:space="0" w:color="auto"/>
              </w:divBdr>
            </w:div>
            <w:div w:id="2105223696">
              <w:marLeft w:val="0"/>
              <w:marRight w:val="0"/>
              <w:marTop w:val="0"/>
              <w:marBottom w:val="0"/>
              <w:divBdr>
                <w:top w:val="none" w:sz="0" w:space="0" w:color="auto"/>
                <w:left w:val="none" w:sz="0" w:space="0" w:color="auto"/>
                <w:bottom w:val="none" w:sz="0" w:space="0" w:color="auto"/>
                <w:right w:val="none" w:sz="0" w:space="0" w:color="auto"/>
              </w:divBdr>
            </w:div>
            <w:div w:id="1297755710">
              <w:marLeft w:val="0"/>
              <w:marRight w:val="0"/>
              <w:marTop w:val="0"/>
              <w:marBottom w:val="0"/>
              <w:divBdr>
                <w:top w:val="none" w:sz="0" w:space="0" w:color="auto"/>
                <w:left w:val="none" w:sz="0" w:space="0" w:color="auto"/>
                <w:bottom w:val="none" w:sz="0" w:space="0" w:color="auto"/>
                <w:right w:val="none" w:sz="0" w:space="0" w:color="auto"/>
              </w:divBdr>
            </w:div>
            <w:div w:id="133376128">
              <w:marLeft w:val="0"/>
              <w:marRight w:val="0"/>
              <w:marTop w:val="0"/>
              <w:marBottom w:val="0"/>
              <w:divBdr>
                <w:top w:val="none" w:sz="0" w:space="0" w:color="auto"/>
                <w:left w:val="none" w:sz="0" w:space="0" w:color="auto"/>
                <w:bottom w:val="none" w:sz="0" w:space="0" w:color="auto"/>
                <w:right w:val="none" w:sz="0" w:space="0" w:color="auto"/>
              </w:divBdr>
            </w:div>
            <w:div w:id="1481337888">
              <w:marLeft w:val="0"/>
              <w:marRight w:val="0"/>
              <w:marTop w:val="0"/>
              <w:marBottom w:val="0"/>
              <w:divBdr>
                <w:top w:val="none" w:sz="0" w:space="0" w:color="auto"/>
                <w:left w:val="none" w:sz="0" w:space="0" w:color="auto"/>
                <w:bottom w:val="none" w:sz="0" w:space="0" w:color="auto"/>
                <w:right w:val="none" w:sz="0" w:space="0" w:color="auto"/>
              </w:divBdr>
            </w:div>
            <w:div w:id="770276134">
              <w:marLeft w:val="0"/>
              <w:marRight w:val="0"/>
              <w:marTop w:val="0"/>
              <w:marBottom w:val="0"/>
              <w:divBdr>
                <w:top w:val="none" w:sz="0" w:space="0" w:color="auto"/>
                <w:left w:val="none" w:sz="0" w:space="0" w:color="auto"/>
                <w:bottom w:val="none" w:sz="0" w:space="0" w:color="auto"/>
                <w:right w:val="none" w:sz="0" w:space="0" w:color="auto"/>
              </w:divBdr>
            </w:div>
            <w:div w:id="8025790">
              <w:marLeft w:val="0"/>
              <w:marRight w:val="0"/>
              <w:marTop w:val="0"/>
              <w:marBottom w:val="0"/>
              <w:divBdr>
                <w:top w:val="none" w:sz="0" w:space="0" w:color="auto"/>
                <w:left w:val="none" w:sz="0" w:space="0" w:color="auto"/>
                <w:bottom w:val="none" w:sz="0" w:space="0" w:color="auto"/>
                <w:right w:val="none" w:sz="0" w:space="0" w:color="auto"/>
              </w:divBdr>
            </w:div>
            <w:div w:id="257913892">
              <w:marLeft w:val="0"/>
              <w:marRight w:val="0"/>
              <w:marTop w:val="0"/>
              <w:marBottom w:val="0"/>
              <w:divBdr>
                <w:top w:val="none" w:sz="0" w:space="0" w:color="auto"/>
                <w:left w:val="none" w:sz="0" w:space="0" w:color="auto"/>
                <w:bottom w:val="none" w:sz="0" w:space="0" w:color="auto"/>
                <w:right w:val="none" w:sz="0" w:space="0" w:color="auto"/>
              </w:divBdr>
            </w:div>
            <w:div w:id="894047081">
              <w:marLeft w:val="0"/>
              <w:marRight w:val="0"/>
              <w:marTop w:val="0"/>
              <w:marBottom w:val="0"/>
              <w:divBdr>
                <w:top w:val="none" w:sz="0" w:space="0" w:color="auto"/>
                <w:left w:val="none" w:sz="0" w:space="0" w:color="auto"/>
                <w:bottom w:val="none" w:sz="0" w:space="0" w:color="auto"/>
                <w:right w:val="none" w:sz="0" w:space="0" w:color="auto"/>
              </w:divBdr>
            </w:div>
            <w:div w:id="1030491905">
              <w:marLeft w:val="0"/>
              <w:marRight w:val="0"/>
              <w:marTop w:val="0"/>
              <w:marBottom w:val="0"/>
              <w:divBdr>
                <w:top w:val="none" w:sz="0" w:space="0" w:color="auto"/>
                <w:left w:val="none" w:sz="0" w:space="0" w:color="auto"/>
                <w:bottom w:val="none" w:sz="0" w:space="0" w:color="auto"/>
                <w:right w:val="none" w:sz="0" w:space="0" w:color="auto"/>
              </w:divBdr>
            </w:div>
            <w:div w:id="710618195">
              <w:marLeft w:val="0"/>
              <w:marRight w:val="0"/>
              <w:marTop w:val="0"/>
              <w:marBottom w:val="0"/>
              <w:divBdr>
                <w:top w:val="none" w:sz="0" w:space="0" w:color="auto"/>
                <w:left w:val="none" w:sz="0" w:space="0" w:color="auto"/>
                <w:bottom w:val="none" w:sz="0" w:space="0" w:color="auto"/>
                <w:right w:val="none" w:sz="0" w:space="0" w:color="auto"/>
              </w:divBdr>
            </w:div>
            <w:div w:id="1905679816">
              <w:marLeft w:val="0"/>
              <w:marRight w:val="0"/>
              <w:marTop w:val="0"/>
              <w:marBottom w:val="0"/>
              <w:divBdr>
                <w:top w:val="none" w:sz="0" w:space="0" w:color="auto"/>
                <w:left w:val="none" w:sz="0" w:space="0" w:color="auto"/>
                <w:bottom w:val="none" w:sz="0" w:space="0" w:color="auto"/>
                <w:right w:val="none" w:sz="0" w:space="0" w:color="auto"/>
              </w:divBdr>
            </w:div>
            <w:div w:id="2025521466">
              <w:marLeft w:val="0"/>
              <w:marRight w:val="0"/>
              <w:marTop w:val="0"/>
              <w:marBottom w:val="0"/>
              <w:divBdr>
                <w:top w:val="none" w:sz="0" w:space="0" w:color="auto"/>
                <w:left w:val="none" w:sz="0" w:space="0" w:color="auto"/>
                <w:bottom w:val="none" w:sz="0" w:space="0" w:color="auto"/>
                <w:right w:val="none" w:sz="0" w:space="0" w:color="auto"/>
              </w:divBdr>
            </w:div>
            <w:div w:id="575478607">
              <w:marLeft w:val="0"/>
              <w:marRight w:val="0"/>
              <w:marTop w:val="0"/>
              <w:marBottom w:val="0"/>
              <w:divBdr>
                <w:top w:val="none" w:sz="0" w:space="0" w:color="auto"/>
                <w:left w:val="none" w:sz="0" w:space="0" w:color="auto"/>
                <w:bottom w:val="none" w:sz="0" w:space="0" w:color="auto"/>
                <w:right w:val="none" w:sz="0" w:space="0" w:color="auto"/>
              </w:divBdr>
            </w:div>
            <w:div w:id="718284991">
              <w:marLeft w:val="0"/>
              <w:marRight w:val="0"/>
              <w:marTop w:val="0"/>
              <w:marBottom w:val="0"/>
              <w:divBdr>
                <w:top w:val="none" w:sz="0" w:space="0" w:color="auto"/>
                <w:left w:val="none" w:sz="0" w:space="0" w:color="auto"/>
                <w:bottom w:val="none" w:sz="0" w:space="0" w:color="auto"/>
                <w:right w:val="none" w:sz="0" w:space="0" w:color="auto"/>
              </w:divBdr>
            </w:div>
            <w:div w:id="1062749960">
              <w:marLeft w:val="0"/>
              <w:marRight w:val="0"/>
              <w:marTop w:val="0"/>
              <w:marBottom w:val="0"/>
              <w:divBdr>
                <w:top w:val="none" w:sz="0" w:space="0" w:color="auto"/>
                <w:left w:val="none" w:sz="0" w:space="0" w:color="auto"/>
                <w:bottom w:val="none" w:sz="0" w:space="0" w:color="auto"/>
                <w:right w:val="none" w:sz="0" w:space="0" w:color="auto"/>
              </w:divBdr>
            </w:div>
            <w:div w:id="604267891">
              <w:marLeft w:val="0"/>
              <w:marRight w:val="0"/>
              <w:marTop w:val="0"/>
              <w:marBottom w:val="0"/>
              <w:divBdr>
                <w:top w:val="none" w:sz="0" w:space="0" w:color="auto"/>
                <w:left w:val="none" w:sz="0" w:space="0" w:color="auto"/>
                <w:bottom w:val="none" w:sz="0" w:space="0" w:color="auto"/>
                <w:right w:val="none" w:sz="0" w:space="0" w:color="auto"/>
              </w:divBdr>
            </w:div>
            <w:div w:id="545024050">
              <w:marLeft w:val="0"/>
              <w:marRight w:val="0"/>
              <w:marTop w:val="0"/>
              <w:marBottom w:val="0"/>
              <w:divBdr>
                <w:top w:val="none" w:sz="0" w:space="0" w:color="auto"/>
                <w:left w:val="none" w:sz="0" w:space="0" w:color="auto"/>
                <w:bottom w:val="none" w:sz="0" w:space="0" w:color="auto"/>
                <w:right w:val="none" w:sz="0" w:space="0" w:color="auto"/>
              </w:divBdr>
            </w:div>
            <w:div w:id="1901985847">
              <w:marLeft w:val="0"/>
              <w:marRight w:val="0"/>
              <w:marTop w:val="0"/>
              <w:marBottom w:val="0"/>
              <w:divBdr>
                <w:top w:val="none" w:sz="0" w:space="0" w:color="auto"/>
                <w:left w:val="none" w:sz="0" w:space="0" w:color="auto"/>
                <w:bottom w:val="none" w:sz="0" w:space="0" w:color="auto"/>
                <w:right w:val="none" w:sz="0" w:space="0" w:color="auto"/>
              </w:divBdr>
            </w:div>
            <w:div w:id="1350253899">
              <w:marLeft w:val="0"/>
              <w:marRight w:val="0"/>
              <w:marTop w:val="0"/>
              <w:marBottom w:val="0"/>
              <w:divBdr>
                <w:top w:val="none" w:sz="0" w:space="0" w:color="auto"/>
                <w:left w:val="none" w:sz="0" w:space="0" w:color="auto"/>
                <w:bottom w:val="none" w:sz="0" w:space="0" w:color="auto"/>
                <w:right w:val="none" w:sz="0" w:space="0" w:color="auto"/>
              </w:divBdr>
            </w:div>
            <w:div w:id="397126">
              <w:marLeft w:val="0"/>
              <w:marRight w:val="0"/>
              <w:marTop w:val="0"/>
              <w:marBottom w:val="0"/>
              <w:divBdr>
                <w:top w:val="none" w:sz="0" w:space="0" w:color="auto"/>
                <w:left w:val="none" w:sz="0" w:space="0" w:color="auto"/>
                <w:bottom w:val="none" w:sz="0" w:space="0" w:color="auto"/>
                <w:right w:val="none" w:sz="0" w:space="0" w:color="auto"/>
              </w:divBdr>
            </w:div>
            <w:div w:id="1796634032">
              <w:marLeft w:val="0"/>
              <w:marRight w:val="0"/>
              <w:marTop w:val="0"/>
              <w:marBottom w:val="0"/>
              <w:divBdr>
                <w:top w:val="none" w:sz="0" w:space="0" w:color="auto"/>
                <w:left w:val="none" w:sz="0" w:space="0" w:color="auto"/>
                <w:bottom w:val="none" w:sz="0" w:space="0" w:color="auto"/>
                <w:right w:val="none" w:sz="0" w:space="0" w:color="auto"/>
              </w:divBdr>
            </w:div>
            <w:div w:id="223417037">
              <w:marLeft w:val="0"/>
              <w:marRight w:val="0"/>
              <w:marTop w:val="0"/>
              <w:marBottom w:val="0"/>
              <w:divBdr>
                <w:top w:val="none" w:sz="0" w:space="0" w:color="auto"/>
                <w:left w:val="none" w:sz="0" w:space="0" w:color="auto"/>
                <w:bottom w:val="none" w:sz="0" w:space="0" w:color="auto"/>
                <w:right w:val="none" w:sz="0" w:space="0" w:color="auto"/>
              </w:divBdr>
            </w:div>
            <w:div w:id="1645348630">
              <w:marLeft w:val="0"/>
              <w:marRight w:val="0"/>
              <w:marTop w:val="0"/>
              <w:marBottom w:val="0"/>
              <w:divBdr>
                <w:top w:val="none" w:sz="0" w:space="0" w:color="auto"/>
                <w:left w:val="none" w:sz="0" w:space="0" w:color="auto"/>
                <w:bottom w:val="none" w:sz="0" w:space="0" w:color="auto"/>
                <w:right w:val="none" w:sz="0" w:space="0" w:color="auto"/>
              </w:divBdr>
            </w:div>
            <w:div w:id="1599408909">
              <w:marLeft w:val="0"/>
              <w:marRight w:val="0"/>
              <w:marTop w:val="0"/>
              <w:marBottom w:val="0"/>
              <w:divBdr>
                <w:top w:val="none" w:sz="0" w:space="0" w:color="auto"/>
                <w:left w:val="none" w:sz="0" w:space="0" w:color="auto"/>
                <w:bottom w:val="none" w:sz="0" w:space="0" w:color="auto"/>
                <w:right w:val="none" w:sz="0" w:space="0" w:color="auto"/>
              </w:divBdr>
            </w:div>
            <w:div w:id="1776435337">
              <w:marLeft w:val="0"/>
              <w:marRight w:val="0"/>
              <w:marTop w:val="0"/>
              <w:marBottom w:val="0"/>
              <w:divBdr>
                <w:top w:val="none" w:sz="0" w:space="0" w:color="auto"/>
                <w:left w:val="none" w:sz="0" w:space="0" w:color="auto"/>
                <w:bottom w:val="none" w:sz="0" w:space="0" w:color="auto"/>
                <w:right w:val="none" w:sz="0" w:space="0" w:color="auto"/>
              </w:divBdr>
            </w:div>
            <w:div w:id="1356154085">
              <w:marLeft w:val="0"/>
              <w:marRight w:val="0"/>
              <w:marTop w:val="0"/>
              <w:marBottom w:val="0"/>
              <w:divBdr>
                <w:top w:val="none" w:sz="0" w:space="0" w:color="auto"/>
                <w:left w:val="none" w:sz="0" w:space="0" w:color="auto"/>
                <w:bottom w:val="none" w:sz="0" w:space="0" w:color="auto"/>
                <w:right w:val="none" w:sz="0" w:space="0" w:color="auto"/>
              </w:divBdr>
            </w:div>
            <w:div w:id="769859637">
              <w:marLeft w:val="0"/>
              <w:marRight w:val="0"/>
              <w:marTop w:val="0"/>
              <w:marBottom w:val="0"/>
              <w:divBdr>
                <w:top w:val="none" w:sz="0" w:space="0" w:color="auto"/>
                <w:left w:val="none" w:sz="0" w:space="0" w:color="auto"/>
                <w:bottom w:val="none" w:sz="0" w:space="0" w:color="auto"/>
                <w:right w:val="none" w:sz="0" w:space="0" w:color="auto"/>
              </w:divBdr>
            </w:div>
            <w:div w:id="293174395">
              <w:marLeft w:val="0"/>
              <w:marRight w:val="0"/>
              <w:marTop w:val="0"/>
              <w:marBottom w:val="0"/>
              <w:divBdr>
                <w:top w:val="none" w:sz="0" w:space="0" w:color="auto"/>
                <w:left w:val="none" w:sz="0" w:space="0" w:color="auto"/>
                <w:bottom w:val="none" w:sz="0" w:space="0" w:color="auto"/>
                <w:right w:val="none" w:sz="0" w:space="0" w:color="auto"/>
              </w:divBdr>
            </w:div>
            <w:div w:id="859204536">
              <w:marLeft w:val="0"/>
              <w:marRight w:val="0"/>
              <w:marTop w:val="0"/>
              <w:marBottom w:val="0"/>
              <w:divBdr>
                <w:top w:val="none" w:sz="0" w:space="0" w:color="auto"/>
                <w:left w:val="none" w:sz="0" w:space="0" w:color="auto"/>
                <w:bottom w:val="none" w:sz="0" w:space="0" w:color="auto"/>
                <w:right w:val="none" w:sz="0" w:space="0" w:color="auto"/>
              </w:divBdr>
            </w:div>
            <w:div w:id="136148100">
              <w:marLeft w:val="0"/>
              <w:marRight w:val="0"/>
              <w:marTop w:val="0"/>
              <w:marBottom w:val="0"/>
              <w:divBdr>
                <w:top w:val="none" w:sz="0" w:space="0" w:color="auto"/>
                <w:left w:val="none" w:sz="0" w:space="0" w:color="auto"/>
                <w:bottom w:val="none" w:sz="0" w:space="0" w:color="auto"/>
                <w:right w:val="none" w:sz="0" w:space="0" w:color="auto"/>
              </w:divBdr>
            </w:div>
            <w:div w:id="590547809">
              <w:marLeft w:val="0"/>
              <w:marRight w:val="0"/>
              <w:marTop w:val="0"/>
              <w:marBottom w:val="0"/>
              <w:divBdr>
                <w:top w:val="none" w:sz="0" w:space="0" w:color="auto"/>
                <w:left w:val="none" w:sz="0" w:space="0" w:color="auto"/>
                <w:bottom w:val="none" w:sz="0" w:space="0" w:color="auto"/>
                <w:right w:val="none" w:sz="0" w:space="0" w:color="auto"/>
              </w:divBdr>
            </w:div>
            <w:div w:id="314335729">
              <w:marLeft w:val="0"/>
              <w:marRight w:val="0"/>
              <w:marTop w:val="0"/>
              <w:marBottom w:val="0"/>
              <w:divBdr>
                <w:top w:val="none" w:sz="0" w:space="0" w:color="auto"/>
                <w:left w:val="none" w:sz="0" w:space="0" w:color="auto"/>
                <w:bottom w:val="none" w:sz="0" w:space="0" w:color="auto"/>
                <w:right w:val="none" w:sz="0" w:space="0" w:color="auto"/>
              </w:divBdr>
            </w:div>
            <w:div w:id="2139881806">
              <w:marLeft w:val="0"/>
              <w:marRight w:val="0"/>
              <w:marTop w:val="0"/>
              <w:marBottom w:val="0"/>
              <w:divBdr>
                <w:top w:val="none" w:sz="0" w:space="0" w:color="auto"/>
                <w:left w:val="none" w:sz="0" w:space="0" w:color="auto"/>
                <w:bottom w:val="none" w:sz="0" w:space="0" w:color="auto"/>
                <w:right w:val="none" w:sz="0" w:space="0" w:color="auto"/>
              </w:divBdr>
            </w:div>
            <w:div w:id="257176252">
              <w:marLeft w:val="0"/>
              <w:marRight w:val="0"/>
              <w:marTop w:val="0"/>
              <w:marBottom w:val="0"/>
              <w:divBdr>
                <w:top w:val="none" w:sz="0" w:space="0" w:color="auto"/>
                <w:left w:val="none" w:sz="0" w:space="0" w:color="auto"/>
                <w:bottom w:val="none" w:sz="0" w:space="0" w:color="auto"/>
                <w:right w:val="none" w:sz="0" w:space="0" w:color="auto"/>
              </w:divBdr>
            </w:div>
            <w:div w:id="2053073524">
              <w:marLeft w:val="0"/>
              <w:marRight w:val="0"/>
              <w:marTop w:val="0"/>
              <w:marBottom w:val="0"/>
              <w:divBdr>
                <w:top w:val="none" w:sz="0" w:space="0" w:color="auto"/>
                <w:left w:val="none" w:sz="0" w:space="0" w:color="auto"/>
                <w:bottom w:val="none" w:sz="0" w:space="0" w:color="auto"/>
                <w:right w:val="none" w:sz="0" w:space="0" w:color="auto"/>
              </w:divBdr>
            </w:div>
            <w:div w:id="441190286">
              <w:marLeft w:val="0"/>
              <w:marRight w:val="0"/>
              <w:marTop w:val="0"/>
              <w:marBottom w:val="0"/>
              <w:divBdr>
                <w:top w:val="none" w:sz="0" w:space="0" w:color="auto"/>
                <w:left w:val="none" w:sz="0" w:space="0" w:color="auto"/>
                <w:bottom w:val="none" w:sz="0" w:space="0" w:color="auto"/>
                <w:right w:val="none" w:sz="0" w:space="0" w:color="auto"/>
              </w:divBdr>
            </w:div>
            <w:div w:id="1614944707">
              <w:marLeft w:val="0"/>
              <w:marRight w:val="0"/>
              <w:marTop w:val="0"/>
              <w:marBottom w:val="0"/>
              <w:divBdr>
                <w:top w:val="none" w:sz="0" w:space="0" w:color="auto"/>
                <w:left w:val="none" w:sz="0" w:space="0" w:color="auto"/>
                <w:bottom w:val="none" w:sz="0" w:space="0" w:color="auto"/>
                <w:right w:val="none" w:sz="0" w:space="0" w:color="auto"/>
              </w:divBdr>
            </w:div>
            <w:div w:id="1762488996">
              <w:marLeft w:val="0"/>
              <w:marRight w:val="0"/>
              <w:marTop w:val="0"/>
              <w:marBottom w:val="0"/>
              <w:divBdr>
                <w:top w:val="none" w:sz="0" w:space="0" w:color="auto"/>
                <w:left w:val="none" w:sz="0" w:space="0" w:color="auto"/>
                <w:bottom w:val="none" w:sz="0" w:space="0" w:color="auto"/>
                <w:right w:val="none" w:sz="0" w:space="0" w:color="auto"/>
              </w:divBdr>
            </w:div>
            <w:div w:id="557059154">
              <w:marLeft w:val="0"/>
              <w:marRight w:val="0"/>
              <w:marTop w:val="0"/>
              <w:marBottom w:val="0"/>
              <w:divBdr>
                <w:top w:val="none" w:sz="0" w:space="0" w:color="auto"/>
                <w:left w:val="none" w:sz="0" w:space="0" w:color="auto"/>
                <w:bottom w:val="none" w:sz="0" w:space="0" w:color="auto"/>
                <w:right w:val="none" w:sz="0" w:space="0" w:color="auto"/>
              </w:divBdr>
            </w:div>
            <w:div w:id="567693737">
              <w:marLeft w:val="0"/>
              <w:marRight w:val="0"/>
              <w:marTop w:val="0"/>
              <w:marBottom w:val="0"/>
              <w:divBdr>
                <w:top w:val="none" w:sz="0" w:space="0" w:color="auto"/>
                <w:left w:val="none" w:sz="0" w:space="0" w:color="auto"/>
                <w:bottom w:val="none" w:sz="0" w:space="0" w:color="auto"/>
                <w:right w:val="none" w:sz="0" w:space="0" w:color="auto"/>
              </w:divBdr>
            </w:div>
            <w:div w:id="1642923246">
              <w:marLeft w:val="0"/>
              <w:marRight w:val="0"/>
              <w:marTop w:val="0"/>
              <w:marBottom w:val="0"/>
              <w:divBdr>
                <w:top w:val="none" w:sz="0" w:space="0" w:color="auto"/>
                <w:left w:val="none" w:sz="0" w:space="0" w:color="auto"/>
                <w:bottom w:val="none" w:sz="0" w:space="0" w:color="auto"/>
                <w:right w:val="none" w:sz="0" w:space="0" w:color="auto"/>
              </w:divBdr>
            </w:div>
            <w:div w:id="467357936">
              <w:marLeft w:val="0"/>
              <w:marRight w:val="0"/>
              <w:marTop w:val="0"/>
              <w:marBottom w:val="0"/>
              <w:divBdr>
                <w:top w:val="none" w:sz="0" w:space="0" w:color="auto"/>
                <w:left w:val="none" w:sz="0" w:space="0" w:color="auto"/>
                <w:bottom w:val="none" w:sz="0" w:space="0" w:color="auto"/>
                <w:right w:val="none" w:sz="0" w:space="0" w:color="auto"/>
              </w:divBdr>
            </w:div>
            <w:div w:id="596787514">
              <w:marLeft w:val="0"/>
              <w:marRight w:val="0"/>
              <w:marTop w:val="0"/>
              <w:marBottom w:val="0"/>
              <w:divBdr>
                <w:top w:val="none" w:sz="0" w:space="0" w:color="auto"/>
                <w:left w:val="none" w:sz="0" w:space="0" w:color="auto"/>
                <w:bottom w:val="none" w:sz="0" w:space="0" w:color="auto"/>
                <w:right w:val="none" w:sz="0" w:space="0" w:color="auto"/>
              </w:divBdr>
            </w:div>
            <w:div w:id="1626810645">
              <w:marLeft w:val="0"/>
              <w:marRight w:val="0"/>
              <w:marTop w:val="0"/>
              <w:marBottom w:val="0"/>
              <w:divBdr>
                <w:top w:val="none" w:sz="0" w:space="0" w:color="auto"/>
                <w:left w:val="none" w:sz="0" w:space="0" w:color="auto"/>
                <w:bottom w:val="none" w:sz="0" w:space="0" w:color="auto"/>
                <w:right w:val="none" w:sz="0" w:space="0" w:color="auto"/>
              </w:divBdr>
            </w:div>
            <w:div w:id="447431286">
              <w:marLeft w:val="0"/>
              <w:marRight w:val="0"/>
              <w:marTop w:val="0"/>
              <w:marBottom w:val="0"/>
              <w:divBdr>
                <w:top w:val="none" w:sz="0" w:space="0" w:color="auto"/>
                <w:left w:val="none" w:sz="0" w:space="0" w:color="auto"/>
                <w:bottom w:val="none" w:sz="0" w:space="0" w:color="auto"/>
                <w:right w:val="none" w:sz="0" w:space="0" w:color="auto"/>
              </w:divBdr>
            </w:div>
            <w:div w:id="1210798421">
              <w:marLeft w:val="0"/>
              <w:marRight w:val="0"/>
              <w:marTop w:val="0"/>
              <w:marBottom w:val="0"/>
              <w:divBdr>
                <w:top w:val="none" w:sz="0" w:space="0" w:color="auto"/>
                <w:left w:val="none" w:sz="0" w:space="0" w:color="auto"/>
                <w:bottom w:val="none" w:sz="0" w:space="0" w:color="auto"/>
                <w:right w:val="none" w:sz="0" w:space="0" w:color="auto"/>
              </w:divBdr>
            </w:div>
            <w:div w:id="1198615800">
              <w:marLeft w:val="0"/>
              <w:marRight w:val="0"/>
              <w:marTop w:val="0"/>
              <w:marBottom w:val="0"/>
              <w:divBdr>
                <w:top w:val="none" w:sz="0" w:space="0" w:color="auto"/>
                <w:left w:val="none" w:sz="0" w:space="0" w:color="auto"/>
                <w:bottom w:val="none" w:sz="0" w:space="0" w:color="auto"/>
                <w:right w:val="none" w:sz="0" w:space="0" w:color="auto"/>
              </w:divBdr>
            </w:div>
            <w:div w:id="82990900">
              <w:marLeft w:val="0"/>
              <w:marRight w:val="0"/>
              <w:marTop w:val="0"/>
              <w:marBottom w:val="0"/>
              <w:divBdr>
                <w:top w:val="none" w:sz="0" w:space="0" w:color="auto"/>
                <w:left w:val="none" w:sz="0" w:space="0" w:color="auto"/>
                <w:bottom w:val="none" w:sz="0" w:space="0" w:color="auto"/>
                <w:right w:val="none" w:sz="0" w:space="0" w:color="auto"/>
              </w:divBdr>
            </w:div>
            <w:div w:id="115104150">
              <w:marLeft w:val="0"/>
              <w:marRight w:val="0"/>
              <w:marTop w:val="0"/>
              <w:marBottom w:val="0"/>
              <w:divBdr>
                <w:top w:val="none" w:sz="0" w:space="0" w:color="auto"/>
                <w:left w:val="none" w:sz="0" w:space="0" w:color="auto"/>
                <w:bottom w:val="none" w:sz="0" w:space="0" w:color="auto"/>
                <w:right w:val="none" w:sz="0" w:space="0" w:color="auto"/>
              </w:divBdr>
            </w:div>
            <w:div w:id="1946767239">
              <w:marLeft w:val="0"/>
              <w:marRight w:val="0"/>
              <w:marTop w:val="0"/>
              <w:marBottom w:val="0"/>
              <w:divBdr>
                <w:top w:val="none" w:sz="0" w:space="0" w:color="auto"/>
                <w:left w:val="none" w:sz="0" w:space="0" w:color="auto"/>
                <w:bottom w:val="none" w:sz="0" w:space="0" w:color="auto"/>
                <w:right w:val="none" w:sz="0" w:space="0" w:color="auto"/>
              </w:divBdr>
            </w:div>
            <w:div w:id="368384780">
              <w:marLeft w:val="0"/>
              <w:marRight w:val="0"/>
              <w:marTop w:val="0"/>
              <w:marBottom w:val="0"/>
              <w:divBdr>
                <w:top w:val="none" w:sz="0" w:space="0" w:color="auto"/>
                <w:left w:val="none" w:sz="0" w:space="0" w:color="auto"/>
                <w:bottom w:val="none" w:sz="0" w:space="0" w:color="auto"/>
                <w:right w:val="none" w:sz="0" w:space="0" w:color="auto"/>
              </w:divBdr>
            </w:div>
            <w:div w:id="984242411">
              <w:marLeft w:val="0"/>
              <w:marRight w:val="0"/>
              <w:marTop w:val="0"/>
              <w:marBottom w:val="0"/>
              <w:divBdr>
                <w:top w:val="none" w:sz="0" w:space="0" w:color="auto"/>
                <w:left w:val="none" w:sz="0" w:space="0" w:color="auto"/>
                <w:bottom w:val="none" w:sz="0" w:space="0" w:color="auto"/>
                <w:right w:val="none" w:sz="0" w:space="0" w:color="auto"/>
              </w:divBdr>
            </w:div>
            <w:div w:id="1569995367">
              <w:marLeft w:val="0"/>
              <w:marRight w:val="0"/>
              <w:marTop w:val="0"/>
              <w:marBottom w:val="0"/>
              <w:divBdr>
                <w:top w:val="none" w:sz="0" w:space="0" w:color="auto"/>
                <w:left w:val="none" w:sz="0" w:space="0" w:color="auto"/>
                <w:bottom w:val="none" w:sz="0" w:space="0" w:color="auto"/>
                <w:right w:val="none" w:sz="0" w:space="0" w:color="auto"/>
              </w:divBdr>
            </w:div>
            <w:div w:id="481387972">
              <w:marLeft w:val="0"/>
              <w:marRight w:val="0"/>
              <w:marTop w:val="0"/>
              <w:marBottom w:val="0"/>
              <w:divBdr>
                <w:top w:val="none" w:sz="0" w:space="0" w:color="auto"/>
                <w:left w:val="none" w:sz="0" w:space="0" w:color="auto"/>
                <w:bottom w:val="none" w:sz="0" w:space="0" w:color="auto"/>
                <w:right w:val="none" w:sz="0" w:space="0" w:color="auto"/>
              </w:divBdr>
            </w:div>
            <w:div w:id="971910799">
              <w:marLeft w:val="0"/>
              <w:marRight w:val="0"/>
              <w:marTop w:val="0"/>
              <w:marBottom w:val="0"/>
              <w:divBdr>
                <w:top w:val="none" w:sz="0" w:space="0" w:color="auto"/>
                <w:left w:val="none" w:sz="0" w:space="0" w:color="auto"/>
                <w:bottom w:val="none" w:sz="0" w:space="0" w:color="auto"/>
                <w:right w:val="none" w:sz="0" w:space="0" w:color="auto"/>
              </w:divBdr>
            </w:div>
            <w:div w:id="868295808">
              <w:marLeft w:val="0"/>
              <w:marRight w:val="0"/>
              <w:marTop w:val="0"/>
              <w:marBottom w:val="0"/>
              <w:divBdr>
                <w:top w:val="none" w:sz="0" w:space="0" w:color="auto"/>
                <w:left w:val="none" w:sz="0" w:space="0" w:color="auto"/>
                <w:bottom w:val="none" w:sz="0" w:space="0" w:color="auto"/>
                <w:right w:val="none" w:sz="0" w:space="0" w:color="auto"/>
              </w:divBdr>
            </w:div>
            <w:div w:id="1246761369">
              <w:marLeft w:val="0"/>
              <w:marRight w:val="0"/>
              <w:marTop w:val="0"/>
              <w:marBottom w:val="0"/>
              <w:divBdr>
                <w:top w:val="none" w:sz="0" w:space="0" w:color="auto"/>
                <w:left w:val="none" w:sz="0" w:space="0" w:color="auto"/>
                <w:bottom w:val="none" w:sz="0" w:space="0" w:color="auto"/>
                <w:right w:val="none" w:sz="0" w:space="0" w:color="auto"/>
              </w:divBdr>
            </w:div>
            <w:div w:id="631595944">
              <w:marLeft w:val="0"/>
              <w:marRight w:val="0"/>
              <w:marTop w:val="0"/>
              <w:marBottom w:val="0"/>
              <w:divBdr>
                <w:top w:val="none" w:sz="0" w:space="0" w:color="auto"/>
                <w:left w:val="none" w:sz="0" w:space="0" w:color="auto"/>
                <w:bottom w:val="none" w:sz="0" w:space="0" w:color="auto"/>
                <w:right w:val="none" w:sz="0" w:space="0" w:color="auto"/>
              </w:divBdr>
            </w:div>
            <w:div w:id="1075710270">
              <w:marLeft w:val="0"/>
              <w:marRight w:val="0"/>
              <w:marTop w:val="0"/>
              <w:marBottom w:val="0"/>
              <w:divBdr>
                <w:top w:val="none" w:sz="0" w:space="0" w:color="auto"/>
                <w:left w:val="none" w:sz="0" w:space="0" w:color="auto"/>
                <w:bottom w:val="none" w:sz="0" w:space="0" w:color="auto"/>
                <w:right w:val="none" w:sz="0" w:space="0" w:color="auto"/>
              </w:divBdr>
            </w:div>
            <w:div w:id="132791720">
              <w:marLeft w:val="0"/>
              <w:marRight w:val="0"/>
              <w:marTop w:val="0"/>
              <w:marBottom w:val="0"/>
              <w:divBdr>
                <w:top w:val="none" w:sz="0" w:space="0" w:color="auto"/>
                <w:left w:val="none" w:sz="0" w:space="0" w:color="auto"/>
                <w:bottom w:val="none" w:sz="0" w:space="0" w:color="auto"/>
                <w:right w:val="none" w:sz="0" w:space="0" w:color="auto"/>
              </w:divBdr>
            </w:div>
            <w:div w:id="1782914525">
              <w:marLeft w:val="0"/>
              <w:marRight w:val="0"/>
              <w:marTop w:val="0"/>
              <w:marBottom w:val="0"/>
              <w:divBdr>
                <w:top w:val="none" w:sz="0" w:space="0" w:color="auto"/>
                <w:left w:val="none" w:sz="0" w:space="0" w:color="auto"/>
                <w:bottom w:val="none" w:sz="0" w:space="0" w:color="auto"/>
                <w:right w:val="none" w:sz="0" w:space="0" w:color="auto"/>
              </w:divBdr>
            </w:div>
            <w:div w:id="707803432">
              <w:marLeft w:val="0"/>
              <w:marRight w:val="0"/>
              <w:marTop w:val="0"/>
              <w:marBottom w:val="0"/>
              <w:divBdr>
                <w:top w:val="none" w:sz="0" w:space="0" w:color="auto"/>
                <w:left w:val="none" w:sz="0" w:space="0" w:color="auto"/>
                <w:bottom w:val="none" w:sz="0" w:space="0" w:color="auto"/>
                <w:right w:val="none" w:sz="0" w:space="0" w:color="auto"/>
              </w:divBdr>
            </w:div>
            <w:div w:id="1348099063">
              <w:marLeft w:val="0"/>
              <w:marRight w:val="0"/>
              <w:marTop w:val="0"/>
              <w:marBottom w:val="0"/>
              <w:divBdr>
                <w:top w:val="none" w:sz="0" w:space="0" w:color="auto"/>
                <w:left w:val="none" w:sz="0" w:space="0" w:color="auto"/>
                <w:bottom w:val="none" w:sz="0" w:space="0" w:color="auto"/>
                <w:right w:val="none" w:sz="0" w:space="0" w:color="auto"/>
              </w:divBdr>
            </w:div>
            <w:div w:id="1017469219">
              <w:marLeft w:val="0"/>
              <w:marRight w:val="0"/>
              <w:marTop w:val="0"/>
              <w:marBottom w:val="0"/>
              <w:divBdr>
                <w:top w:val="none" w:sz="0" w:space="0" w:color="auto"/>
                <w:left w:val="none" w:sz="0" w:space="0" w:color="auto"/>
                <w:bottom w:val="none" w:sz="0" w:space="0" w:color="auto"/>
                <w:right w:val="none" w:sz="0" w:space="0" w:color="auto"/>
              </w:divBdr>
            </w:div>
            <w:div w:id="1057893184">
              <w:marLeft w:val="0"/>
              <w:marRight w:val="0"/>
              <w:marTop w:val="0"/>
              <w:marBottom w:val="0"/>
              <w:divBdr>
                <w:top w:val="none" w:sz="0" w:space="0" w:color="auto"/>
                <w:left w:val="none" w:sz="0" w:space="0" w:color="auto"/>
                <w:bottom w:val="none" w:sz="0" w:space="0" w:color="auto"/>
                <w:right w:val="none" w:sz="0" w:space="0" w:color="auto"/>
              </w:divBdr>
            </w:div>
            <w:div w:id="1240093788">
              <w:marLeft w:val="0"/>
              <w:marRight w:val="0"/>
              <w:marTop w:val="0"/>
              <w:marBottom w:val="0"/>
              <w:divBdr>
                <w:top w:val="none" w:sz="0" w:space="0" w:color="auto"/>
                <w:left w:val="none" w:sz="0" w:space="0" w:color="auto"/>
                <w:bottom w:val="none" w:sz="0" w:space="0" w:color="auto"/>
                <w:right w:val="none" w:sz="0" w:space="0" w:color="auto"/>
              </w:divBdr>
            </w:div>
            <w:div w:id="1837498369">
              <w:marLeft w:val="0"/>
              <w:marRight w:val="0"/>
              <w:marTop w:val="0"/>
              <w:marBottom w:val="0"/>
              <w:divBdr>
                <w:top w:val="none" w:sz="0" w:space="0" w:color="auto"/>
                <w:left w:val="none" w:sz="0" w:space="0" w:color="auto"/>
                <w:bottom w:val="none" w:sz="0" w:space="0" w:color="auto"/>
                <w:right w:val="none" w:sz="0" w:space="0" w:color="auto"/>
              </w:divBdr>
            </w:div>
            <w:div w:id="72043994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145396678">
              <w:marLeft w:val="0"/>
              <w:marRight w:val="0"/>
              <w:marTop w:val="0"/>
              <w:marBottom w:val="0"/>
              <w:divBdr>
                <w:top w:val="none" w:sz="0" w:space="0" w:color="auto"/>
                <w:left w:val="none" w:sz="0" w:space="0" w:color="auto"/>
                <w:bottom w:val="none" w:sz="0" w:space="0" w:color="auto"/>
                <w:right w:val="none" w:sz="0" w:space="0" w:color="auto"/>
              </w:divBdr>
            </w:div>
            <w:div w:id="466434440">
              <w:marLeft w:val="0"/>
              <w:marRight w:val="0"/>
              <w:marTop w:val="0"/>
              <w:marBottom w:val="0"/>
              <w:divBdr>
                <w:top w:val="none" w:sz="0" w:space="0" w:color="auto"/>
                <w:left w:val="none" w:sz="0" w:space="0" w:color="auto"/>
                <w:bottom w:val="none" w:sz="0" w:space="0" w:color="auto"/>
                <w:right w:val="none" w:sz="0" w:space="0" w:color="auto"/>
              </w:divBdr>
            </w:div>
            <w:div w:id="727342609">
              <w:marLeft w:val="0"/>
              <w:marRight w:val="0"/>
              <w:marTop w:val="0"/>
              <w:marBottom w:val="0"/>
              <w:divBdr>
                <w:top w:val="none" w:sz="0" w:space="0" w:color="auto"/>
                <w:left w:val="none" w:sz="0" w:space="0" w:color="auto"/>
                <w:bottom w:val="none" w:sz="0" w:space="0" w:color="auto"/>
                <w:right w:val="none" w:sz="0" w:space="0" w:color="auto"/>
              </w:divBdr>
            </w:div>
            <w:div w:id="1584872302">
              <w:marLeft w:val="0"/>
              <w:marRight w:val="0"/>
              <w:marTop w:val="0"/>
              <w:marBottom w:val="0"/>
              <w:divBdr>
                <w:top w:val="none" w:sz="0" w:space="0" w:color="auto"/>
                <w:left w:val="none" w:sz="0" w:space="0" w:color="auto"/>
                <w:bottom w:val="none" w:sz="0" w:space="0" w:color="auto"/>
                <w:right w:val="none" w:sz="0" w:space="0" w:color="auto"/>
              </w:divBdr>
            </w:div>
            <w:div w:id="2086877603">
              <w:marLeft w:val="0"/>
              <w:marRight w:val="0"/>
              <w:marTop w:val="0"/>
              <w:marBottom w:val="0"/>
              <w:divBdr>
                <w:top w:val="none" w:sz="0" w:space="0" w:color="auto"/>
                <w:left w:val="none" w:sz="0" w:space="0" w:color="auto"/>
                <w:bottom w:val="none" w:sz="0" w:space="0" w:color="auto"/>
                <w:right w:val="none" w:sz="0" w:space="0" w:color="auto"/>
              </w:divBdr>
            </w:div>
            <w:div w:id="1100492080">
              <w:marLeft w:val="0"/>
              <w:marRight w:val="0"/>
              <w:marTop w:val="0"/>
              <w:marBottom w:val="0"/>
              <w:divBdr>
                <w:top w:val="none" w:sz="0" w:space="0" w:color="auto"/>
                <w:left w:val="none" w:sz="0" w:space="0" w:color="auto"/>
                <w:bottom w:val="none" w:sz="0" w:space="0" w:color="auto"/>
                <w:right w:val="none" w:sz="0" w:space="0" w:color="auto"/>
              </w:divBdr>
            </w:div>
            <w:div w:id="721712786">
              <w:marLeft w:val="0"/>
              <w:marRight w:val="0"/>
              <w:marTop w:val="0"/>
              <w:marBottom w:val="0"/>
              <w:divBdr>
                <w:top w:val="none" w:sz="0" w:space="0" w:color="auto"/>
                <w:left w:val="none" w:sz="0" w:space="0" w:color="auto"/>
                <w:bottom w:val="none" w:sz="0" w:space="0" w:color="auto"/>
                <w:right w:val="none" w:sz="0" w:space="0" w:color="auto"/>
              </w:divBdr>
            </w:div>
            <w:div w:id="1834367068">
              <w:marLeft w:val="0"/>
              <w:marRight w:val="0"/>
              <w:marTop w:val="0"/>
              <w:marBottom w:val="0"/>
              <w:divBdr>
                <w:top w:val="none" w:sz="0" w:space="0" w:color="auto"/>
                <w:left w:val="none" w:sz="0" w:space="0" w:color="auto"/>
                <w:bottom w:val="none" w:sz="0" w:space="0" w:color="auto"/>
                <w:right w:val="none" w:sz="0" w:space="0" w:color="auto"/>
              </w:divBdr>
            </w:div>
            <w:div w:id="787119069">
              <w:marLeft w:val="0"/>
              <w:marRight w:val="0"/>
              <w:marTop w:val="0"/>
              <w:marBottom w:val="0"/>
              <w:divBdr>
                <w:top w:val="none" w:sz="0" w:space="0" w:color="auto"/>
                <w:left w:val="none" w:sz="0" w:space="0" w:color="auto"/>
                <w:bottom w:val="none" w:sz="0" w:space="0" w:color="auto"/>
                <w:right w:val="none" w:sz="0" w:space="0" w:color="auto"/>
              </w:divBdr>
            </w:div>
            <w:div w:id="170336358">
              <w:marLeft w:val="0"/>
              <w:marRight w:val="0"/>
              <w:marTop w:val="0"/>
              <w:marBottom w:val="0"/>
              <w:divBdr>
                <w:top w:val="none" w:sz="0" w:space="0" w:color="auto"/>
                <w:left w:val="none" w:sz="0" w:space="0" w:color="auto"/>
                <w:bottom w:val="none" w:sz="0" w:space="0" w:color="auto"/>
                <w:right w:val="none" w:sz="0" w:space="0" w:color="auto"/>
              </w:divBdr>
            </w:div>
            <w:div w:id="1842237188">
              <w:marLeft w:val="0"/>
              <w:marRight w:val="0"/>
              <w:marTop w:val="0"/>
              <w:marBottom w:val="0"/>
              <w:divBdr>
                <w:top w:val="none" w:sz="0" w:space="0" w:color="auto"/>
                <w:left w:val="none" w:sz="0" w:space="0" w:color="auto"/>
                <w:bottom w:val="none" w:sz="0" w:space="0" w:color="auto"/>
                <w:right w:val="none" w:sz="0" w:space="0" w:color="auto"/>
              </w:divBdr>
            </w:div>
            <w:div w:id="1729953927">
              <w:marLeft w:val="0"/>
              <w:marRight w:val="0"/>
              <w:marTop w:val="0"/>
              <w:marBottom w:val="0"/>
              <w:divBdr>
                <w:top w:val="none" w:sz="0" w:space="0" w:color="auto"/>
                <w:left w:val="none" w:sz="0" w:space="0" w:color="auto"/>
                <w:bottom w:val="none" w:sz="0" w:space="0" w:color="auto"/>
                <w:right w:val="none" w:sz="0" w:space="0" w:color="auto"/>
              </w:divBdr>
            </w:div>
            <w:div w:id="1241938569">
              <w:marLeft w:val="0"/>
              <w:marRight w:val="0"/>
              <w:marTop w:val="0"/>
              <w:marBottom w:val="0"/>
              <w:divBdr>
                <w:top w:val="none" w:sz="0" w:space="0" w:color="auto"/>
                <w:left w:val="none" w:sz="0" w:space="0" w:color="auto"/>
                <w:bottom w:val="none" w:sz="0" w:space="0" w:color="auto"/>
                <w:right w:val="none" w:sz="0" w:space="0" w:color="auto"/>
              </w:divBdr>
            </w:div>
            <w:div w:id="224222310">
              <w:marLeft w:val="0"/>
              <w:marRight w:val="0"/>
              <w:marTop w:val="0"/>
              <w:marBottom w:val="0"/>
              <w:divBdr>
                <w:top w:val="none" w:sz="0" w:space="0" w:color="auto"/>
                <w:left w:val="none" w:sz="0" w:space="0" w:color="auto"/>
                <w:bottom w:val="none" w:sz="0" w:space="0" w:color="auto"/>
                <w:right w:val="none" w:sz="0" w:space="0" w:color="auto"/>
              </w:divBdr>
            </w:div>
            <w:div w:id="1636179321">
              <w:marLeft w:val="0"/>
              <w:marRight w:val="0"/>
              <w:marTop w:val="0"/>
              <w:marBottom w:val="0"/>
              <w:divBdr>
                <w:top w:val="none" w:sz="0" w:space="0" w:color="auto"/>
                <w:left w:val="none" w:sz="0" w:space="0" w:color="auto"/>
                <w:bottom w:val="none" w:sz="0" w:space="0" w:color="auto"/>
                <w:right w:val="none" w:sz="0" w:space="0" w:color="auto"/>
              </w:divBdr>
            </w:div>
            <w:div w:id="744497682">
              <w:marLeft w:val="0"/>
              <w:marRight w:val="0"/>
              <w:marTop w:val="0"/>
              <w:marBottom w:val="0"/>
              <w:divBdr>
                <w:top w:val="none" w:sz="0" w:space="0" w:color="auto"/>
                <w:left w:val="none" w:sz="0" w:space="0" w:color="auto"/>
                <w:bottom w:val="none" w:sz="0" w:space="0" w:color="auto"/>
                <w:right w:val="none" w:sz="0" w:space="0" w:color="auto"/>
              </w:divBdr>
            </w:div>
            <w:div w:id="447286324">
              <w:marLeft w:val="0"/>
              <w:marRight w:val="0"/>
              <w:marTop w:val="0"/>
              <w:marBottom w:val="0"/>
              <w:divBdr>
                <w:top w:val="none" w:sz="0" w:space="0" w:color="auto"/>
                <w:left w:val="none" w:sz="0" w:space="0" w:color="auto"/>
                <w:bottom w:val="none" w:sz="0" w:space="0" w:color="auto"/>
                <w:right w:val="none" w:sz="0" w:space="0" w:color="auto"/>
              </w:divBdr>
            </w:div>
            <w:div w:id="664629617">
              <w:marLeft w:val="0"/>
              <w:marRight w:val="0"/>
              <w:marTop w:val="0"/>
              <w:marBottom w:val="0"/>
              <w:divBdr>
                <w:top w:val="none" w:sz="0" w:space="0" w:color="auto"/>
                <w:left w:val="none" w:sz="0" w:space="0" w:color="auto"/>
                <w:bottom w:val="none" w:sz="0" w:space="0" w:color="auto"/>
                <w:right w:val="none" w:sz="0" w:space="0" w:color="auto"/>
              </w:divBdr>
            </w:div>
            <w:div w:id="748313890">
              <w:marLeft w:val="0"/>
              <w:marRight w:val="0"/>
              <w:marTop w:val="0"/>
              <w:marBottom w:val="0"/>
              <w:divBdr>
                <w:top w:val="none" w:sz="0" w:space="0" w:color="auto"/>
                <w:left w:val="none" w:sz="0" w:space="0" w:color="auto"/>
                <w:bottom w:val="none" w:sz="0" w:space="0" w:color="auto"/>
                <w:right w:val="none" w:sz="0" w:space="0" w:color="auto"/>
              </w:divBdr>
            </w:div>
            <w:div w:id="328676098">
              <w:marLeft w:val="0"/>
              <w:marRight w:val="0"/>
              <w:marTop w:val="0"/>
              <w:marBottom w:val="0"/>
              <w:divBdr>
                <w:top w:val="none" w:sz="0" w:space="0" w:color="auto"/>
                <w:left w:val="none" w:sz="0" w:space="0" w:color="auto"/>
                <w:bottom w:val="none" w:sz="0" w:space="0" w:color="auto"/>
                <w:right w:val="none" w:sz="0" w:space="0" w:color="auto"/>
              </w:divBdr>
            </w:div>
            <w:div w:id="1861822107">
              <w:marLeft w:val="0"/>
              <w:marRight w:val="0"/>
              <w:marTop w:val="0"/>
              <w:marBottom w:val="0"/>
              <w:divBdr>
                <w:top w:val="none" w:sz="0" w:space="0" w:color="auto"/>
                <w:left w:val="none" w:sz="0" w:space="0" w:color="auto"/>
                <w:bottom w:val="none" w:sz="0" w:space="0" w:color="auto"/>
                <w:right w:val="none" w:sz="0" w:space="0" w:color="auto"/>
              </w:divBdr>
            </w:div>
            <w:div w:id="322512875">
              <w:marLeft w:val="0"/>
              <w:marRight w:val="0"/>
              <w:marTop w:val="0"/>
              <w:marBottom w:val="0"/>
              <w:divBdr>
                <w:top w:val="none" w:sz="0" w:space="0" w:color="auto"/>
                <w:left w:val="none" w:sz="0" w:space="0" w:color="auto"/>
                <w:bottom w:val="none" w:sz="0" w:space="0" w:color="auto"/>
                <w:right w:val="none" w:sz="0" w:space="0" w:color="auto"/>
              </w:divBdr>
            </w:div>
            <w:div w:id="1767996142">
              <w:marLeft w:val="0"/>
              <w:marRight w:val="0"/>
              <w:marTop w:val="0"/>
              <w:marBottom w:val="0"/>
              <w:divBdr>
                <w:top w:val="none" w:sz="0" w:space="0" w:color="auto"/>
                <w:left w:val="none" w:sz="0" w:space="0" w:color="auto"/>
                <w:bottom w:val="none" w:sz="0" w:space="0" w:color="auto"/>
                <w:right w:val="none" w:sz="0" w:space="0" w:color="auto"/>
              </w:divBdr>
            </w:div>
            <w:div w:id="530533296">
              <w:marLeft w:val="0"/>
              <w:marRight w:val="0"/>
              <w:marTop w:val="0"/>
              <w:marBottom w:val="0"/>
              <w:divBdr>
                <w:top w:val="none" w:sz="0" w:space="0" w:color="auto"/>
                <w:left w:val="none" w:sz="0" w:space="0" w:color="auto"/>
                <w:bottom w:val="none" w:sz="0" w:space="0" w:color="auto"/>
                <w:right w:val="none" w:sz="0" w:space="0" w:color="auto"/>
              </w:divBdr>
            </w:div>
            <w:div w:id="833033442">
              <w:marLeft w:val="0"/>
              <w:marRight w:val="0"/>
              <w:marTop w:val="0"/>
              <w:marBottom w:val="0"/>
              <w:divBdr>
                <w:top w:val="none" w:sz="0" w:space="0" w:color="auto"/>
                <w:left w:val="none" w:sz="0" w:space="0" w:color="auto"/>
                <w:bottom w:val="none" w:sz="0" w:space="0" w:color="auto"/>
                <w:right w:val="none" w:sz="0" w:space="0" w:color="auto"/>
              </w:divBdr>
            </w:div>
            <w:div w:id="893928115">
              <w:marLeft w:val="0"/>
              <w:marRight w:val="0"/>
              <w:marTop w:val="0"/>
              <w:marBottom w:val="0"/>
              <w:divBdr>
                <w:top w:val="none" w:sz="0" w:space="0" w:color="auto"/>
                <w:left w:val="none" w:sz="0" w:space="0" w:color="auto"/>
                <w:bottom w:val="none" w:sz="0" w:space="0" w:color="auto"/>
                <w:right w:val="none" w:sz="0" w:space="0" w:color="auto"/>
              </w:divBdr>
            </w:div>
            <w:div w:id="1480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520">
      <w:bodyDiv w:val="1"/>
      <w:marLeft w:val="0"/>
      <w:marRight w:val="0"/>
      <w:marTop w:val="0"/>
      <w:marBottom w:val="0"/>
      <w:divBdr>
        <w:top w:val="none" w:sz="0" w:space="0" w:color="auto"/>
        <w:left w:val="none" w:sz="0" w:space="0" w:color="auto"/>
        <w:bottom w:val="none" w:sz="0" w:space="0" w:color="auto"/>
        <w:right w:val="none" w:sz="0" w:space="0" w:color="auto"/>
      </w:divBdr>
      <w:divsChild>
        <w:div w:id="1020400533">
          <w:marLeft w:val="0"/>
          <w:marRight w:val="0"/>
          <w:marTop w:val="0"/>
          <w:marBottom w:val="0"/>
          <w:divBdr>
            <w:top w:val="none" w:sz="0" w:space="0" w:color="auto"/>
            <w:left w:val="none" w:sz="0" w:space="0" w:color="auto"/>
            <w:bottom w:val="none" w:sz="0" w:space="0" w:color="auto"/>
            <w:right w:val="none" w:sz="0" w:space="0" w:color="auto"/>
          </w:divBdr>
          <w:divsChild>
            <w:div w:id="1469784398">
              <w:marLeft w:val="0"/>
              <w:marRight w:val="0"/>
              <w:marTop w:val="0"/>
              <w:marBottom w:val="0"/>
              <w:divBdr>
                <w:top w:val="none" w:sz="0" w:space="0" w:color="auto"/>
                <w:left w:val="none" w:sz="0" w:space="0" w:color="auto"/>
                <w:bottom w:val="none" w:sz="0" w:space="0" w:color="auto"/>
                <w:right w:val="none" w:sz="0" w:space="0" w:color="auto"/>
              </w:divBdr>
            </w:div>
            <w:div w:id="800803493">
              <w:marLeft w:val="0"/>
              <w:marRight w:val="0"/>
              <w:marTop w:val="0"/>
              <w:marBottom w:val="0"/>
              <w:divBdr>
                <w:top w:val="none" w:sz="0" w:space="0" w:color="auto"/>
                <w:left w:val="none" w:sz="0" w:space="0" w:color="auto"/>
                <w:bottom w:val="none" w:sz="0" w:space="0" w:color="auto"/>
                <w:right w:val="none" w:sz="0" w:space="0" w:color="auto"/>
              </w:divBdr>
            </w:div>
            <w:div w:id="810483723">
              <w:marLeft w:val="0"/>
              <w:marRight w:val="0"/>
              <w:marTop w:val="0"/>
              <w:marBottom w:val="0"/>
              <w:divBdr>
                <w:top w:val="none" w:sz="0" w:space="0" w:color="auto"/>
                <w:left w:val="none" w:sz="0" w:space="0" w:color="auto"/>
                <w:bottom w:val="none" w:sz="0" w:space="0" w:color="auto"/>
                <w:right w:val="none" w:sz="0" w:space="0" w:color="auto"/>
              </w:divBdr>
            </w:div>
            <w:div w:id="1044908209">
              <w:marLeft w:val="0"/>
              <w:marRight w:val="0"/>
              <w:marTop w:val="0"/>
              <w:marBottom w:val="0"/>
              <w:divBdr>
                <w:top w:val="none" w:sz="0" w:space="0" w:color="auto"/>
                <w:left w:val="none" w:sz="0" w:space="0" w:color="auto"/>
                <w:bottom w:val="none" w:sz="0" w:space="0" w:color="auto"/>
                <w:right w:val="none" w:sz="0" w:space="0" w:color="auto"/>
              </w:divBdr>
            </w:div>
            <w:div w:id="2008942952">
              <w:marLeft w:val="0"/>
              <w:marRight w:val="0"/>
              <w:marTop w:val="0"/>
              <w:marBottom w:val="0"/>
              <w:divBdr>
                <w:top w:val="none" w:sz="0" w:space="0" w:color="auto"/>
                <w:left w:val="none" w:sz="0" w:space="0" w:color="auto"/>
                <w:bottom w:val="none" w:sz="0" w:space="0" w:color="auto"/>
                <w:right w:val="none" w:sz="0" w:space="0" w:color="auto"/>
              </w:divBdr>
            </w:div>
            <w:div w:id="1993170399">
              <w:marLeft w:val="0"/>
              <w:marRight w:val="0"/>
              <w:marTop w:val="0"/>
              <w:marBottom w:val="0"/>
              <w:divBdr>
                <w:top w:val="none" w:sz="0" w:space="0" w:color="auto"/>
                <w:left w:val="none" w:sz="0" w:space="0" w:color="auto"/>
                <w:bottom w:val="none" w:sz="0" w:space="0" w:color="auto"/>
                <w:right w:val="none" w:sz="0" w:space="0" w:color="auto"/>
              </w:divBdr>
            </w:div>
            <w:div w:id="1693722407">
              <w:marLeft w:val="0"/>
              <w:marRight w:val="0"/>
              <w:marTop w:val="0"/>
              <w:marBottom w:val="0"/>
              <w:divBdr>
                <w:top w:val="none" w:sz="0" w:space="0" w:color="auto"/>
                <w:left w:val="none" w:sz="0" w:space="0" w:color="auto"/>
                <w:bottom w:val="none" w:sz="0" w:space="0" w:color="auto"/>
                <w:right w:val="none" w:sz="0" w:space="0" w:color="auto"/>
              </w:divBdr>
            </w:div>
            <w:div w:id="416680501">
              <w:marLeft w:val="0"/>
              <w:marRight w:val="0"/>
              <w:marTop w:val="0"/>
              <w:marBottom w:val="0"/>
              <w:divBdr>
                <w:top w:val="none" w:sz="0" w:space="0" w:color="auto"/>
                <w:left w:val="none" w:sz="0" w:space="0" w:color="auto"/>
                <w:bottom w:val="none" w:sz="0" w:space="0" w:color="auto"/>
                <w:right w:val="none" w:sz="0" w:space="0" w:color="auto"/>
              </w:divBdr>
            </w:div>
            <w:div w:id="520166187">
              <w:marLeft w:val="0"/>
              <w:marRight w:val="0"/>
              <w:marTop w:val="0"/>
              <w:marBottom w:val="0"/>
              <w:divBdr>
                <w:top w:val="none" w:sz="0" w:space="0" w:color="auto"/>
                <w:left w:val="none" w:sz="0" w:space="0" w:color="auto"/>
                <w:bottom w:val="none" w:sz="0" w:space="0" w:color="auto"/>
                <w:right w:val="none" w:sz="0" w:space="0" w:color="auto"/>
              </w:divBdr>
            </w:div>
            <w:div w:id="1095714901">
              <w:marLeft w:val="0"/>
              <w:marRight w:val="0"/>
              <w:marTop w:val="0"/>
              <w:marBottom w:val="0"/>
              <w:divBdr>
                <w:top w:val="none" w:sz="0" w:space="0" w:color="auto"/>
                <w:left w:val="none" w:sz="0" w:space="0" w:color="auto"/>
                <w:bottom w:val="none" w:sz="0" w:space="0" w:color="auto"/>
                <w:right w:val="none" w:sz="0" w:space="0" w:color="auto"/>
              </w:divBdr>
            </w:div>
            <w:div w:id="329984500">
              <w:marLeft w:val="0"/>
              <w:marRight w:val="0"/>
              <w:marTop w:val="0"/>
              <w:marBottom w:val="0"/>
              <w:divBdr>
                <w:top w:val="none" w:sz="0" w:space="0" w:color="auto"/>
                <w:left w:val="none" w:sz="0" w:space="0" w:color="auto"/>
                <w:bottom w:val="none" w:sz="0" w:space="0" w:color="auto"/>
                <w:right w:val="none" w:sz="0" w:space="0" w:color="auto"/>
              </w:divBdr>
            </w:div>
            <w:div w:id="478502044">
              <w:marLeft w:val="0"/>
              <w:marRight w:val="0"/>
              <w:marTop w:val="0"/>
              <w:marBottom w:val="0"/>
              <w:divBdr>
                <w:top w:val="none" w:sz="0" w:space="0" w:color="auto"/>
                <w:left w:val="none" w:sz="0" w:space="0" w:color="auto"/>
                <w:bottom w:val="none" w:sz="0" w:space="0" w:color="auto"/>
                <w:right w:val="none" w:sz="0" w:space="0" w:color="auto"/>
              </w:divBdr>
            </w:div>
            <w:div w:id="1600797333">
              <w:marLeft w:val="0"/>
              <w:marRight w:val="0"/>
              <w:marTop w:val="0"/>
              <w:marBottom w:val="0"/>
              <w:divBdr>
                <w:top w:val="none" w:sz="0" w:space="0" w:color="auto"/>
                <w:left w:val="none" w:sz="0" w:space="0" w:color="auto"/>
                <w:bottom w:val="none" w:sz="0" w:space="0" w:color="auto"/>
                <w:right w:val="none" w:sz="0" w:space="0" w:color="auto"/>
              </w:divBdr>
            </w:div>
            <w:div w:id="144862985">
              <w:marLeft w:val="0"/>
              <w:marRight w:val="0"/>
              <w:marTop w:val="0"/>
              <w:marBottom w:val="0"/>
              <w:divBdr>
                <w:top w:val="none" w:sz="0" w:space="0" w:color="auto"/>
                <w:left w:val="none" w:sz="0" w:space="0" w:color="auto"/>
                <w:bottom w:val="none" w:sz="0" w:space="0" w:color="auto"/>
                <w:right w:val="none" w:sz="0" w:space="0" w:color="auto"/>
              </w:divBdr>
            </w:div>
            <w:div w:id="1513908866">
              <w:marLeft w:val="0"/>
              <w:marRight w:val="0"/>
              <w:marTop w:val="0"/>
              <w:marBottom w:val="0"/>
              <w:divBdr>
                <w:top w:val="none" w:sz="0" w:space="0" w:color="auto"/>
                <w:left w:val="none" w:sz="0" w:space="0" w:color="auto"/>
                <w:bottom w:val="none" w:sz="0" w:space="0" w:color="auto"/>
                <w:right w:val="none" w:sz="0" w:space="0" w:color="auto"/>
              </w:divBdr>
            </w:div>
            <w:div w:id="677195156">
              <w:marLeft w:val="0"/>
              <w:marRight w:val="0"/>
              <w:marTop w:val="0"/>
              <w:marBottom w:val="0"/>
              <w:divBdr>
                <w:top w:val="none" w:sz="0" w:space="0" w:color="auto"/>
                <w:left w:val="none" w:sz="0" w:space="0" w:color="auto"/>
                <w:bottom w:val="none" w:sz="0" w:space="0" w:color="auto"/>
                <w:right w:val="none" w:sz="0" w:space="0" w:color="auto"/>
              </w:divBdr>
            </w:div>
            <w:div w:id="172259243">
              <w:marLeft w:val="0"/>
              <w:marRight w:val="0"/>
              <w:marTop w:val="0"/>
              <w:marBottom w:val="0"/>
              <w:divBdr>
                <w:top w:val="none" w:sz="0" w:space="0" w:color="auto"/>
                <w:left w:val="none" w:sz="0" w:space="0" w:color="auto"/>
                <w:bottom w:val="none" w:sz="0" w:space="0" w:color="auto"/>
                <w:right w:val="none" w:sz="0" w:space="0" w:color="auto"/>
              </w:divBdr>
            </w:div>
            <w:div w:id="200363259">
              <w:marLeft w:val="0"/>
              <w:marRight w:val="0"/>
              <w:marTop w:val="0"/>
              <w:marBottom w:val="0"/>
              <w:divBdr>
                <w:top w:val="none" w:sz="0" w:space="0" w:color="auto"/>
                <w:left w:val="none" w:sz="0" w:space="0" w:color="auto"/>
                <w:bottom w:val="none" w:sz="0" w:space="0" w:color="auto"/>
                <w:right w:val="none" w:sz="0" w:space="0" w:color="auto"/>
              </w:divBdr>
            </w:div>
            <w:div w:id="1287472699">
              <w:marLeft w:val="0"/>
              <w:marRight w:val="0"/>
              <w:marTop w:val="0"/>
              <w:marBottom w:val="0"/>
              <w:divBdr>
                <w:top w:val="none" w:sz="0" w:space="0" w:color="auto"/>
                <w:left w:val="none" w:sz="0" w:space="0" w:color="auto"/>
                <w:bottom w:val="none" w:sz="0" w:space="0" w:color="auto"/>
                <w:right w:val="none" w:sz="0" w:space="0" w:color="auto"/>
              </w:divBdr>
            </w:div>
            <w:div w:id="1425685908">
              <w:marLeft w:val="0"/>
              <w:marRight w:val="0"/>
              <w:marTop w:val="0"/>
              <w:marBottom w:val="0"/>
              <w:divBdr>
                <w:top w:val="none" w:sz="0" w:space="0" w:color="auto"/>
                <w:left w:val="none" w:sz="0" w:space="0" w:color="auto"/>
                <w:bottom w:val="none" w:sz="0" w:space="0" w:color="auto"/>
                <w:right w:val="none" w:sz="0" w:space="0" w:color="auto"/>
              </w:divBdr>
            </w:div>
            <w:div w:id="1898932425">
              <w:marLeft w:val="0"/>
              <w:marRight w:val="0"/>
              <w:marTop w:val="0"/>
              <w:marBottom w:val="0"/>
              <w:divBdr>
                <w:top w:val="none" w:sz="0" w:space="0" w:color="auto"/>
                <w:left w:val="none" w:sz="0" w:space="0" w:color="auto"/>
                <w:bottom w:val="none" w:sz="0" w:space="0" w:color="auto"/>
                <w:right w:val="none" w:sz="0" w:space="0" w:color="auto"/>
              </w:divBdr>
            </w:div>
            <w:div w:id="2140226714">
              <w:marLeft w:val="0"/>
              <w:marRight w:val="0"/>
              <w:marTop w:val="0"/>
              <w:marBottom w:val="0"/>
              <w:divBdr>
                <w:top w:val="none" w:sz="0" w:space="0" w:color="auto"/>
                <w:left w:val="none" w:sz="0" w:space="0" w:color="auto"/>
                <w:bottom w:val="none" w:sz="0" w:space="0" w:color="auto"/>
                <w:right w:val="none" w:sz="0" w:space="0" w:color="auto"/>
              </w:divBdr>
            </w:div>
            <w:div w:id="1861703326">
              <w:marLeft w:val="0"/>
              <w:marRight w:val="0"/>
              <w:marTop w:val="0"/>
              <w:marBottom w:val="0"/>
              <w:divBdr>
                <w:top w:val="none" w:sz="0" w:space="0" w:color="auto"/>
                <w:left w:val="none" w:sz="0" w:space="0" w:color="auto"/>
                <w:bottom w:val="none" w:sz="0" w:space="0" w:color="auto"/>
                <w:right w:val="none" w:sz="0" w:space="0" w:color="auto"/>
              </w:divBdr>
            </w:div>
            <w:div w:id="2063360917">
              <w:marLeft w:val="0"/>
              <w:marRight w:val="0"/>
              <w:marTop w:val="0"/>
              <w:marBottom w:val="0"/>
              <w:divBdr>
                <w:top w:val="none" w:sz="0" w:space="0" w:color="auto"/>
                <w:left w:val="none" w:sz="0" w:space="0" w:color="auto"/>
                <w:bottom w:val="none" w:sz="0" w:space="0" w:color="auto"/>
                <w:right w:val="none" w:sz="0" w:space="0" w:color="auto"/>
              </w:divBdr>
            </w:div>
            <w:div w:id="1788427871">
              <w:marLeft w:val="0"/>
              <w:marRight w:val="0"/>
              <w:marTop w:val="0"/>
              <w:marBottom w:val="0"/>
              <w:divBdr>
                <w:top w:val="none" w:sz="0" w:space="0" w:color="auto"/>
                <w:left w:val="none" w:sz="0" w:space="0" w:color="auto"/>
                <w:bottom w:val="none" w:sz="0" w:space="0" w:color="auto"/>
                <w:right w:val="none" w:sz="0" w:space="0" w:color="auto"/>
              </w:divBdr>
            </w:div>
            <w:div w:id="1366565570">
              <w:marLeft w:val="0"/>
              <w:marRight w:val="0"/>
              <w:marTop w:val="0"/>
              <w:marBottom w:val="0"/>
              <w:divBdr>
                <w:top w:val="none" w:sz="0" w:space="0" w:color="auto"/>
                <w:left w:val="none" w:sz="0" w:space="0" w:color="auto"/>
                <w:bottom w:val="none" w:sz="0" w:space="0" w:color="auto"/>
                <w:right w:val="none" w:sz="0" w:space="0" w:color="auto"/>
              </w:divBdr>
            </w:div>
            <w:div w:id="64110119">
              <w:marLeft w:val="0"/>
              <w:marRight w:val="0"/>
              <w:marTop w:val="0"/>
              <w:marBottom w:val="0"/>
              <w:divBdr>
                <w:top w:val="none" w:sz="0" w:space="0" w:color="auto"/>
                <w:left w:val="none" w:sz="0" w:space="0" w:color="auto"/>
                <w:bottom w:val="none" w:sz="0" w:space="0" w:color="auto"/>
                <w:right w:val="none" w:sz="0" w:space="0" w:color="auto"/>
              </w:divBdr>
            </w:div>
            <w:div w:id="1834835521">
              <w:marLeft w:val="0"/>
              <w:marRight w:val="0"/>
              <w:marTop w:val="0"/>
              <w:marBottom w:val="0"/>
              <w:divBdr>
                <w:top w:val="none" w:sz="0" w:space="0" w:color="auto"/>
                <w:left w:val="none" w:sz="0" w:space="0" w:color="auto"/>
                <w:bottom w:val="none" w:sz="0" w:space="0" w:color="auto"/>
                <w:right w:val="none" w:sz="0" w:space="0" w:color="auto"/>
              </w:divBdr>
            </w:div>
            <w:div w:id="61488922">
              <w:marLeft w:val="0"/>
              <w:marRight w:val="0"/>
              <w:marTop w:val="0"/>
              <w:marBottom w:val="0"/>
              <w:divBdr>
                <w:top w:val="none" w:sz="0" w:space="0" w:color="auto"/>
                <w:left w:val="none" w:sz="0" w:space="0" w:color="auto"/>
                <w:bottom w:val="none" w:sz="0" w:space="0" w:color="auto"/>
                <w:right w:val="none" w:sz="0" w:space="0" w:color="auto"/>
              </w:divBdr>
            </w:div>
            <w:div w:id="1650475525">
              <w:marLeft w:val="0"/>
              <w:marRight w:val="0"/>
              <w:marTop w:val="0"/>
              <w:marBottom w:val="0"/>
              <w:divBdr>
                <w:top w:val="none" w:sz="0" w:space="0" w:color="auto"/>
                <w:left w:val="none" w:sz="0" w:space="0" w:color="auto"/>
                <w:bottom w:val="none" w:sz="0" w:space="0" w:color="auto"/>
                <w:right w:val="none" w:sz="0" w:space="0" w:color="auto"/>
              </w:divBdr>
            </w:div>
            <w:div w:id="1635913832">
              <w:marLeft w:val="0"/>
              <w:marRight w:val="0"/>
              <w:marTop w:val="0"/>
              <w:marBottom w:val="0"/>
              <w:divBdr>
                <w:top w:val="none" w:sz="0" w:space="0" w:color="auto"/>
                <w:left w:val="none" w:sz="0" w:space="0" w:color="auto"/>
                <w:bottom w:val="none" w:sz="0" w:space="0" w:color="auto"/>
                <w:right w:val="none" w:sz="0" w:space="0" w:color="auto"/>
              </w:divBdr>
            </w:div>
            <w:div w:id="1866551107">
              <w:marLeft w:val="0"/>
              <w:marRight w:val="0"/>
              <w:marTop w:val="0"/>
              <w:marBottom w:val="0"/>
              <w:divBdr>
                <w:top w:val="none" w:sz="0" w:space="0" w:color="auto"/>
                <w:left w:val="none" w:sz="0" w:space="0" w:color="auto"/>
                <w:bottom w:val="none" w:sz="0" w:space="0" w:color="auto"/>
                <w:right w:val="none" w:sz="0" w:space="0" w:color="auto"/>
              </w:divBdr>
            </w:div>
            <w:div w:id="1315723151">
              <w:marLeft w:val="0"/>
              <w:marRight w:val="0"/>
              <w:marTop w:val="0"/>
              <w:marBottom w:val="0"/>
              <w:divBdr>
                <w:top w:val="none" w:sz="0" w:space="0" w:color="auto"/>
                <w:left w:val="none" w:sz="0" w:space="0" w:color="auto"/>
                <w:bottom w:val="none" w:sz="0" w:space="0" w:color="auto"/>
                <w:right w:val="none" w:sz="0" w:space="0" w:color="auto"/>
              </w:divBdr>
            </w:div>
            <w:div w:id="839546238">
              <w:marLeft w:val="0"/>
              <w:marRight w:val="0"/>
              <w:marTop w:val="0"/>
              <w:marBottom w:val="0"/>
              <w:divBdr>
                <w:top w:val="none" w:sz="0" w:space="0" w:color="auto"/>
                <w:left w:val="none" w:sz="0" w:space="0" w:color="auto"/>
                <w:bottom w:val="none" w:sz="0" w:space="0" w:color="auto"/>
                <w:right w:val="none" w:sz="0" w:space="0" w:color="auto"/>
              </w:divBdr>
            </w:div>
            <w:div w:id="246499166">
              <w:marLeft w:val="0"/>
              <w:marRight w:val="0"/>
              <w:marTop w:val="0"/>
              <w:marBottom w:val="0"/>
              <w:divBdr>
                <w:top w:val="none" w:sz="0" w:space="0" w:color="auto"/>
                <w:left w:val="none" w:sz="0" w:space="0" w:color="auto"/>
                <w:bottom w:val="none" w:sz="0" w:space="0" w:color="auto"/>
                <w:right w:val="none" w:sz="0" w:space="0" w:color="auto"/>
              </w:divBdr>
            </w:div>
            <w:div w:id="2112507101">
              <w:marLeft w:val="0"/>
              <w:marRight w:val="0"/>
              <w:marTop w:val="0"/>
              <w:marBottom w:val="0"/>
              <w:divBdr>
                <w:top w:val="none" w:sz="0" w:space="0" w:color="auto"/>
                <w:left w:val="none" w:sz="0" w:space="0" w:color="auto"/>
                <w:bottom w:val="none" w:sz="0" w:space="0" w:color="auto"/>
                <w:right w:val="none" w:sz="0" w:space="0" w:color="auto"/>
              </w:divBdr>
            </w:div>
            <w:div w:id="1763184299">
              <w:marLeft w:val="0"/>
              <w:marRight w:val="0"/>
              <w:marTop w:val="0"/>
              <w:marBottom w:val="0"/>
              <w:divBdr>
                <w:top w:val="none" w:sz="0" w:space="0" w:color="auto"/>
                <w:left w:val="none" w:sz="0" w:space="0" w:color="auto"/>
                <w:bottom w:val="none" w:sz="0" w:space="0" w:color="auto"/>
                <w:right w:val="none" w:sz="0" w:space="0" w:color="auto"/>
              </w:divBdr>
            </w:div>
            <w:div w:id="1267615322">
              <w:marLeft w:val="0"/>
              <w:marRight w:val="0"/>
              <w:marTop w:val="0"/>
              <w:marBottom w:val="0"/>
              <w:divBdr>
                <w:top w:val="none" w:sz="0" w:space="0" w:color="auto"/>
                <w:left w:val="none" w:sz="0" w:space="0" w:color="auto"/>
                <w:bottom w:val="none" w:sz="0" w:space="0" w:color="auto"/>
                <w:right w:val="none" w:sz="0" w:space="0" w:color="auto"/>
              </w:divBdr>
            </w:div>
            <w:div w:id="381054051">
              <w:marLeft w:val="0"/>
              <w:marRight w:val="0"/>
              <w:marTop w:val="0"/>
              <w:marBottom w:val="0"/>
              <w:divBdr>
                <w:top w:val="none" w:sz="0" w:space="0" w:color="auto"/>
                <w:left w:val="none" w:sz="0" w:space="0" w:color="auto"/>
                <w:bottom w:val="none" w:sz="0" w:space="0" w:color="auto"/>
                <w:right w:val="none" w:sz="0" w:space="0" w:color="auto"/>
              </w:divBdr>
            </w:div>
            <w:div w:id="929242133">
              <w:marLeft w:val="0"/>
              <w:marRight w:val="0"/>
              <w:marTop w:val="0"/>
              <w:marBottom w:val="0"/>
              <w:divBdr>
                <w:top w:val="none" w:sz="0" w:space="0" w:color="auto"/>
                <w:left w:val="none" w:sz="0" w:space="0" w:color="auto"/>
                <w:bottom w:val="none" w:sz="0" w:space="0" w:color="auto"/>
                <w:right w:val="none" w:sz="0" w:space="0" w:color="auto"/>
              </w:divBdr>
            </w:div>
            <w:div w:id="1780248592">
              <w:marLeft w:val="0"/>
              <w:marRight w:val="0"/>
              <w:marTop w:val="0"/>
              <w:marBottom w:val="0"/>
              <w:divBdr>
                <w:top w:val="none" w:sz="0" w:space="0" w:color="auto"/>
                <w:left w:val="none" w:sz="0" w:space="0" w:color="auto"/>
                <w:bottom w:val="none" w:sz="0" w:space="0" w:color="auto"/>
                <w:right w:val="none" w:sz="0" w:space="0" w:color="auto"/>
              </w:divBdr>
            </w:div>
            <w:div w:id="797450720">
              <w:marLeft w:val="0"/>
              <w:marRight w:val="0"/>
              <w:marTop w:val="0"/>
              <w:marBottom w:val="0"/>
              <w:divBdr>
                <w:top w:val="none" w:sz="0" w:space="0" w:color="auto"/>
                <w:left w:val="none" w:sz="0" w:space="0" w:color="auto"/>
                <w:bottom w:val="none" w:sz="0" w:space="0" w:color="auto"/>
                <w:right w:val="none" w:sz="0" w:space="0" w:color="auto"/>
              </w:divBdr>
            </w:div>
            <w:div w:id="838889859">
              <w:marLeft w:val="0"/>
              <w:marRight w:val="0"/>
              <w:marTop w:val="0"/>
              <w:marBottom w:val="0"/>
              <w:divBdr>
                <w:top w:val="none" w:sz="0" w:space="0" w:color="auto"/>
                <w:left w:val="none" w:sz="0" w:space="0" w:color="auto"/>
                <w:bottom w:val="none" w:sz="0" w:space="0" w:color="auto"/>
                <w:right w:val="none" w:sz="0" w:space="0" w:color="auto"/>
              </w:divBdr>
            </w:div>
            <w:div w:id="1671635545">
              <w:marLeft w:val="0"/>
              <w:marRight w:val="0"/>
              <w:marTop w:val="0"/>
              <w:marBottom w:val="0"/>
              <w:divBdr>
                <w:top w:val="none" w:sz="0" w:space="0" w:color="auto"/>
                <w:left w:val="none" w:sz="0" w:space="0" w:color="auto"/>
                <w:bottom w:val="none" w:sz="0" w:space="0" w:color="auto"/>
                <w:right w:val="none" w:sz="0" w:space="0" w:color="auto"/>
              </w:divBdr>
            </w:div>
            <w:div w:id="1207181571">
              <w:marLeft w:val="0"/>
              <w:marRight w:val="0"/>
              <w:marTop w:val="0"/>
              <w:marBottom w:val="0"/>
              <w:divBdr>
                <w:top w:val="none" w:sz="0" w:space="0" w:color="auto"/>
                <w:left w:val="none" w:sz="0" w:space="0" w:color="auto"/>
                <w:bottom w:val="none" w:sz="0" w:space="0" w:color="auto"/>
                <w:right w:val="none" w:sz="0" w:space="0" w:color="auto"/>
              </w:divBdr>
            </w:div>
            <w:div w:id="1856654446">
              <w:marLeft w:val="0"/>
              <w:marRight w:val="0"/>
              <w:marTop w:val="0"/>
              <w:marBottom w:val="0"/>
              <w:divBdr>
                <w:top w:val="none" w:sz="0" w:space="0" w:color="auto"/>
                <w:left w:val="none" w:sz="0" w:space="0" w:color="auto"/>
                <w:bottom w:val="none" w:sz="0" w:space="0" w:color="auto"/>
                <w:right w:val="none" w:sz="0" w:space="0" w:color="auto"/>
              </w:divBdr>
            </w:div>
            <w:div w:id="882442649">
              <w:marLeft w:val="0"/>
              <w:marRight w:val="0"/>
              <w:marTop w:val="0"/>
              <w:marBottom w:val="0"/>
              <w:divBdr>
                <w:top w:val="none" w:sz="0" w:space="0" w:color="auto"/>
                <w:left w:val="none" w:sz="0" w:space="0" w:color="auto"/>
                <w:bottom w:val="none" w:sz="0" w:space="0" w:color="auto"/>
                <w:right w:val="none" w:sz="0" w:space="0" w:color="auto"/>
              </w:divBdr>
            </w:div>
            <w:div w:id="1328945325">
              <w:marLeft w:val="0"/>
              <w:marRight w:val="0"/>
              <w:marTop w:val="0"/>
              <w:marBottom w:val="0"/>
              <w:divBdr>
                <w:top w:val="none" w:sz="0" w:space="0" w:color="auto"/>
                <w:left w:val="none" w:sz="0" w:space="0" w:color="auto"/>
                <w:bottom w:val="none" w:sz="0" w:space="0" w:color="auto"/>
                <w:right w:val="none" w:sz="0" w:space="0" w:color="auto"/>
              </w:divBdr>
            </w:div>
            <w:div w:id="931161518">
              <w:marLeft w:val="0"/>
              <w:marRight w:val="0"/>
              <w:marTop w:val="0"/>
              <w:marBottom w:val="0"/>
              <w:divBdr>
                <w:top w:val="none" w:sz="0" w:space="0" w:color="auto"/>
                <w:left w:val="none" w:sz="0" w:space="0" w:color="auto"/>
                <w:bottom w:val="none" w:sz="0" w:space="0" w:color="auto"/>
                <w:right w:val="none" w:sz="0" w:space="0" w:color="auto"/>
              </w:divBdr>
            </w:div>
            <w:div w:id="1525636309">
              <w:marLeft w:val="0"/>
              <w:marRight w:val="0"/>
              <w:marTop w:val="0"/>
              <w:marBottom w:val="0"/>
              <w:divBdr>
                <w:top w:val="none" w:sz="0" w:space="0" w:color="auto"/>
                <w:left w:val="none" w:sz="0" w:space="0" w:color="auto"/>
                <w:bottom w:val="none" w:sz="0" w:space="0" w:color="auto"/>
                <w:right w:val="none" w:sz="0" w:space="0" w:color="auto"/>
              </w:divBdr>
            </w:div>
            <w:div w:id="1796295764">
              <w:marLeft w:val="0"/>
              <w:marRight w:val="0"/>
              <w:marTop w:val="0"/>
              <w:marBottom w:val="0"/>
              <w:divBdr>
                <w:top w:val="none" w:sz="0" w:space="0" w:color="auto"/>
                <w:left w:val="none" w:sz="0" w:space="0" w:color="auto"/>
                <w:bottom w:val="none" w:sz="0" w:space="0" w:color="auto"/>
                <w:right w:val="none" w:sz="0" w:space="0" w:color="auto"/>
              </w:divBdr>
            </w:div>
            <w:div w:id="1516991869">
              <w:marLeft w:val="0"/>
              <w:marRight w:val="0"/>
              <w:marTop w:val="0"/>
              <w:marBottom w:val="0"/>
              <w:divBdr>
                <w:top w:val="none" w:sz="0" w:space="0" w:color="auto"/>
                <w:left w:val="none" w:sz="0" w:space="0" w:color="auto"/>
                <w:bottom w:val="none" w:sz="0" w:space="0" w:color="auto"/>
                <w:right w:val="none" w:sz="0" w:space="0" w:color="auto"/>
              </w:divBdr>
            </w:div>
            <w:div w:id="1897201715">
              <w:marLeft w:val="0"/>
              <w:marRight w:val="0"/>
              <w:marTop w:val="0"/>
              <w:marBottom w:val="0"/>
              <w:divBdr>
                <w:top w:val="none" w:sz="0" w:space="0" w:color="auto"/>
                <w:left w:val="none" w:sz="0" w:space="0" w:color="auto"/>
                <w:bottom w:val="none" w:sz="0" w:space="0" w:color="auto"/>
                <w:right w:val="none" w:sz="0" w:space="0" w:color="auto"/>
              </w:divBdr>
            </w:div>
            <w:div w:id="607813290">
              <w:marLeft w:val="0"/>
              <w:marRight w:val="0"/>
              <w:marTop w:val="0"/>
              <w:marBottom w:val="0"/>
              <w:divBdr>
                <w:top w:val="none" w:sz="0" w:space="0" w:color="auto"/>
                <w:left w:val="none" w:sz="0" w:space="0" w:color="auto"/>
                <w:bottom w:val="none" w:sz="0" w:space="0" w:color="auto"/>
                <w:right w:val="none" w:sz="0" w:space="0" w:color="auto"/>
              </w:divBdr>
            </w:div>
            <w:div w:id="1785929016">
              <w:marLeft w:val="0"/>
              <w:marRight w:val="0"/>
              <w:marTop w:val="0"/>
              <w:marBottom w:val="0"/>
              <w:divBdr>
                <w:top w:val="none" w:sz="0" w:space="0" w:color="auto"/>
                <w:left w:val="none" w:sz="0" w:space="0" w:color="auto"/>
                <w:bottom w:val="none" w:sz="0" w:space="0" w:color="auto"/>
                <w:right w:val="none" w:sz="0" w:space="0" w:color="auto"/>
              </w:divBdr>
            </w:div>
            <w:div w:id="237982759">
              <w:marLeft w:val="0"/>
              <w:marRight w:val="0"/>
              <w:marTop w:val="0"/>
              <w:marBottom w:val="0"/>
              <w:divBdr>
                <w:top w:val="none" w:sz="0" w:space="0" w:color="auto"/>
                <w:left w:val="none" w:sz="0" w:space="0" w:color="auto"/>
                <w:bottom w:val="none" w:sz="0" w:space="0" w:color="auto"/>
                <w:right w:val="none" w:sz="0" w:space="0" w:color="auto"/>
              </w:divBdr>
            </w:div>
            <w:div w:id="1858368">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832837617">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473281485">
              <w:marLeft w:val="0"/>
              <w:marRight w:val="0"/>
              <w:marTop w:val="0"/>
              <w:marBottom w:val="0"/>
              <w:divBdr>
                <w:top w:val="none" w:sz="0" w:space="0" w:color="auto"/>
                <w:left w:val="none" w:sz="0" w:space="0" w:color="auto"/>
                <w:bottom w:val="none" w:sz="0" w:space="0" w:color="auto"/>
                <w:right w:val="none" w:sz="0" w:space="0" w:color="auto"/>
              </w:divBdr>
            </w:div>
            <w:div w:id="1193110972">
              <w:marLeft w:val="0"/>
              <w:marRight w:val="0"/>
              <w:marTop w:val="0"/>
              <w:marBottom w:val="0"/>
              <w:divBdr>
                <w:top w:val="none" w:sz="0" w:space="0" w:color="auto"/>
                <w:left w:val="none" w:sz="0" w:space="0" w:color="auto"/>
                <w:bottom w:val="none" w:sz="0" w:space="0" w:color="auto"/>
                <w:right w:val="none" w:sz="0" w:space="0" w:color="auto"/>
              </w:divBdr>
            </w:div>
            <w:div w:id="1821388903">
              <w:marLeft w:val="0"/>
              <w:marRight w:val="0"/>
              <w:marTop w:val="0"/>
              <w:marBottom w:val="0"/>
              <w:divBdr>
                <w:top w:val="none" w:sz="0" w:space="0" w:color="auto"/>
                <w:left w:val="none" w:sz="0" w:space="0" w:color="auto"/>
                <w:bottom w:val="none" w:sz="0" w:space="0" w:color="auto"/>
                <w:right w:val="none" w:sz="0" w:space="0" w:color="auto"/>
              </w:divBdr>
            </w:div>
            <w:div w:id="1697463657">
              <w:marLeft w:val="0"/>
              <w:marRight w:val="0"/>
              <w:marTop w:val="0"/>
              <w:marBottom w:val="0"/>
              <w:divBdr>
                <w:top w:val="none" w:sz="0" w:space="0" w:color="auto"/>
                <w:left w:val="none" w:sz="0" w:space="0" w:color="auto"/>
                <w:bottom w:val="none" w:sz="0" w:space="0" w:color="auto"/>
                <w:right w:val="none" w:sz="0" w:space="0" w:color="auto"/>
              </w:divBdr>
            </w:div>
            <w:div w:id="143742028">
              <w:marLeft w:val="0"/>
              <w:marRight w:val="0"/>
              <w:marTop w:val="0"/>
              <w:marBottom w:val="0"/>
              <w:divBdr>
                <w:top w:val="none" w:sz="0" w:space="0" w:color="auto"/>
                <w:left w:val="none" w:sz="0" w:space="0" w:color="auto"/>
                <w:bottom w:val="none" w:sz="0" w:space="0" w:color="auto"/>
                <w:right w:val="none" w:sz="0" w:space="0" w:color="auto"/>
              </w:divBdr>
            </w:div>
            <w:div w:id="70008519">
              <w:marLeft w:val="0"/>
              <w:marRight w:val="0"/>
              <w:marTop w:val="0"/>
              <w:marBottom w:val="0"/>
              <w:divBdr>
                <w:top w:val="none" w:sz="0" w:space="0" w:color="auto"/>
                <w:left w:val="none" w:sz="0" w:space="0" w:color="auto"/>
                <w:bottom w:val="none" w:sz="0" w:space="0" w:color="auto"/>
                <w:right w:val="none" w:sz="0" w:space="0" w:color="auto"/>
              </w:divBdr>
            </w:div>
            <w:div w:id="1667708279">
              <w:marLeft w:val="0"/>
              <w:marRight w:val="0"/>
              <w:marTop w:val="0"/>
              <w:marBottom w:val="0"/>
              <w:divBdr>
                <w:top w:val="none" w:sz="0" w:space="0" w:color="auto"/>
                <w:left w:val="none" w:sz="0" w:space="0" w:color="auto"/>
                <w:bottom w:val="none" w:sz="0" w:space="0" w:color="auto"/>
                <w:right w:val="none" w:sz="0" w:space="0" w:color="auto"/>
              </w:divBdr>
            </w:div>
            <w:div w:id="704790647">
              <w:marLeft w:val="0"/>
              <w:marRight w:val="0"/>
              <w:marTop w:val="0"/>
              <w:marBottom w:val="0"/>
              <w:divBdr>
                <w:top w:val="none" w:sz="0" w:space="0" w:color="auto"/>
                <w:left w:val="none" w:sz="0" w:space="0" w:color="auto"/>
                <w:bottom w:val="none" w:sz="0" w:space="0" w:color="auto"/>
                <w:right w:val="none" w:sz="0" w:space="0" w:color="auto"/>
              </w:divBdr>
            </w:div>
            <w:div w:id="742685456">
              <w:marLeft w:val="0"/>
              <w:marRight w:val="0"/>
              <w:marTop w:val="0"/>
              <w:marBottom w:val="0"/>
              <w:divBdr>
                <w:top w:val="none" w:sz="0" w:space="0" w:color="auto"/>
                <w:left w:val="none" w:sz="0" w:space="0" w:color="auto"/>
                <w:bottom w:val="none" w:sz="0" w:space="0" w:color="auto"/>
                <w:right w:val="none" w:sz="0" w:space="0" w:color="auto"/>
              </w:divBdr>
            </w:div>
            <w:div w:id="1367753740">
              <w:marLeft w:val="0"/>
              <w:marRight w:val="0"/>
              <w:marTop w:val="0"/>
              <w:marBottom w:val="0"/>
              <w:divBdr>
                <w:top w:val="none" w:sz="0" w:space="0" w:color="auto"/>
                <w:left w:val="none" w:sz="0" w:space="0" w:color="auto"/>
                <w:bottom w:val="none" w:sz="0" w:space="0" w:color="auto"/>
                <w:right w:val="none" w:sz="0" w:space="0" w:color="auto"/>
              </w:divBdr>
            </w:div>
            <w:div w:id="422922832">
              <w:marLeft w:val="0"/>
              <w:marRight w:val="0"/>
              <w:marTop w:val="0"/>
              <w:marBottom w:val="0"/>
              <w:divBdr>
                <w:top w:val="none" w:sz="0" w:space="0" w:color="auto"/>
                <w:left w:val="none" w:sz="0" w:space="0" w:color="auto"/>
                <w:bottom w:val="none" w:sz="0" w:space="0" w:color="auto"/>
                <w:right w:val="none" w:sz="0" w:space="0" w:color="auto"/>
              </w:divBdr>
            </w:div>
            <w:div w:id="129177077">
              <w:marLeft w:val="0"/>
              <w:marRight w:val="0"/>
              <w:marTop w:val="0"/>
              <w:marBottom w:val="0"/>
              <w:divBdr>
                <w:top w:val="none" w:sz="0" w:space="0" w:color="auto"/>
                <w:left w:val="none" w:sz="0" w:space="0" w:color="auto"/>
                <w:bottom w:val="none" w:sz="0" w:space="0" w:color="auto"/>
                <w:right w:val="none" w:sz="0" w:space="0" w:color="auto"/>
              </w:divBdr>
            </w:div>
            <w:div w:id="1400589697">
              <w:marLeft w:val="0"/>
              <w:marRight w:val="0"/>
              <w:marTop w:val="0"/>
              <w:marBottom w:val="0"/>
              <w:divBdr>
                <w:top w:val="none" w:sz="0" w:space="0" w:color="auto"/>
                <w:left w:val="none" w:sz="0" w:space="0" w:color="auto"/>
                <w:bottom w:val="none" w:sz="0" w:space="0" w:color="auto"/>
                <w:right w:val="none" w:sz="0" w:space="0" w:color="auto"/>
              </w:divBdr>
            </w:div>
            <w:div w:id="1865435813">
              <w:marLeft w:val="0"/>
              <w:marRight w:val="0"/>
              <w:marTop w:val="0"/>
              <w:marBottom w:val="0"/>
              <w:divBdr>
                <w:top w:val="none" w:sz="0" w:space="0" w:color="auto"/>
                <w:left w:val="none" w:sz="0" w:space="0" w:color="auto"/>
                <w:bottom w:val="none" w:sz="0" w:space="0" w:color="auto"/>
                <w:right w:val="none" w:sz="0" w:space="0" w:color="auto"/>
              </w:divBdr>
            </w:div>
            <w:div w:id="985476035">
              <w:marLeft w:val="0"/>
              <w:marRight w:val="0"/>
              <w:marTop w:val="0"/>
              <w:marBottom w:val="0"/>
              <w:divBdr>
                <w:top w:val="none" w:sz="0" w:space="0" w:color="auto"/>
                <w:left w:val="none" w:sz="0" w:space="0" w:color="auto"/>
                <w:bottom w:val="none" w:sz="0" w:space="0" w:color="auto"/>
                <w:right w:val="none" w:sz="0" w:space="0" w:color="auto"/>
              </w:divBdr>
            </w:div>
            <w:div w:id="1542325088">
              <w:marLeft w:val="0"/>
              <w:marRight w:val="0"/>
              <w:marTop w:val="0"/>
              <w:marBottom w:val="0"/>
              <w:divBdr>
                <w:top w:val="none" w:sz="0" w:space="0" w:color="auto"/>
                <w:left w:val="none" w:sz="0" w:space="0" w:color="auto"/>
                <w:bottom w:val="none" w:sz="0" w:space="0" w:color="auto"/>
                <w:right w:val="none" w:sz="0" w:space="0" w:color="auto"/>
              </w:divBdr>
            </w:div>
            <w:div w:id="128984410">
              <w:marLeft w:val="0"/>
              <w:marRight w:val="0"/>
              <w:marTop w:val="0"/>
              <w:marBottom w:val="0"/>
              <w:divBdr>
                <w:top w:val="none" w:sz="0" w:space="0" w:color="auto"/>
                <w:left w:val="none" w:sz="0" w:space="0" w:color="auto"/>
                <w:bottom w:val="none" w:sz="0" w:space="0" w:color="auto"/>
                <w:right w:val="none" w:sz="0" w:space="0" w:color="auto"/>
              </w:divBdr>
            </w:div>
            <w:div w:id="211040737">
              <w:marLeft w:val="0"/>
              <w:marRight w:val="0"/>
              <w:marTop w:val="0"/>
              <w:marBottom w:val="0"/>
              <w:divBdr>
                <w:top w:val="none" w:sz="0" w:space="0" w:color="auto"/>
                <w:left w:val="none" w:sz="0" w:space="0" w:color="auto"/>
                <w:bottom w:val="none" w:sz="0" w:space="0" w:color="auto"/>
                <w:right w:val="none" w:sz="0" w:space="0" w:color="auto"/>
              </w:divBdr>
            </w:div>
            <w:div w:id="2093965960">
              <w:marLeft w:val="0"/>
              <w:marRight w:val="0"/>
              <w:marTop w:val="0"/>
              <w:marBottom w:val="0"/>
              <w:divBdr>
                <w:top w:val="none" w:sz="0" w:space="0" w:color="auto"/>
                <w:left w:val="none" w:sz="0" w:space="0" w:color="auto"/>
                <w:bottom w:val="none" w:sz="0" w:space="0" w:color="auto"/>
                <w:right w:val="none" w:sz="0" w:space="0" w:color="auto"/>
              </w:divBdr>
            </w:div>
            <w:div w:id="340400295">
              <w:marLeft w:val="0"/>
              <w:marRight w:val="0"/>
              <w:marTop w:val="0"/>
              <w:marBottom w:val="0"/>
              <w:divBdr>
                <w:top w:val="none" w:sz="0" w:space="0" w:color="auto"/>
                <w:left w:val="none" w:sz="0" w:space="0" w:color="auto"/>
                <w:bottom w:val="none" w:sz="0" w:space="0" w:color="auto"/>
                <w:right w:val="none" w:sz="0" w:space="0" w:color="auto"/>
              </w:divBdr>
            </w:div>
            <w:div w:id="1169443710">
              <w:marLeft w:val="0"/>
              <w:marRight w:val="0"/>
              <w:marTop w:val="0"/>
              <w:marBottom w:val="0"/>
              <w:divBdr>
                <w:top w:val="none" w:sz="0" w:space="0" w:color="auto"/>
                <w:left w:val="none" w:sz="0" w:space="0" w:color="auto"/>
                <w:bottom w:val="none" w:sz="0" w:space="0" w:color="auto"/>
                <w:right w:val="none" w:sz="0" w:space="0" w:color="auto"/>
              </w:divBdr>
            </w:div>
            <w:div w:id="1100761821">
              <w:marLeft w:val="0"/>
              <w:marRight w:val="0"/>
              <w:marTop w:val="0"/>
              <w:marBottom w:val="0"/>
              <w:divBdr>
                <w:top w:val="none" w:sz="0" w:space="0" w:color="auto"/>
                <w:left w:val="none" w:sz="0" w:space="0" w:color="auto"/>
                <w:bottom w:val="none" w:sz="0" w:space="0" w:color="auto"/>
                <w:right w:val="none" w:sz="0" w:space="0" w:color="auto"/>
              </w:divBdr>
            </w:div>
            <w:div w:id="560217644">
              <w:marLeft w:val="0"/>
              <w:marRight w:val="0"/>
              <w:marTop w:val="0"/>
              <w:marBottom w:val="0"/>
              <w:divBdr>
                <w:top w:val="none" w:sz="0" w:space="0" w:color="auto"/>
                <w:left w:val="none" w:sz="0" w:space="0" w:color="auto"/>
                <w:bottom w:val="none" w:sz="0" w:space="0" w:color="auto"/>
                <w:right w:val="none" w:sz="0" w:space="0" w:color="auto"/>
              </w:divBdr>
            </w:div>
            <w:div w:id="1078986636">
              <w:marLeft w:val="0"/>
              <w:marRight w:val="0"/>
              <w:marTop w:val="0"/>
              <w:marBottom w:val="0"/>
              <w:divBdr>
                <w:top w:val="none" w:sz="0" w:space="0" w:color="auto"/>
                <w:left w:val="none" w:sz="0" w:space="0" w:color="auto"/>
                <w:bottom w:val="none" w:sz="0" w:space="0" w:color="auto"/>
                <w:right w:val="none" w:sz="0" w:space="0" w:color="auto"/>
              </w:divBdr>
            </w:div>
            <w:div w:id="197863769">
              <w:marLeft w:val="0"/>
              <w:marRight w:val="0"/>
              <w:marTop w:val="0"/>
              <w:marBottom w:val="0"/>
              <w:divBdr>
                <w:top w:val="none" w:sz="0" w:space="0" w:color="auto"/>
                <w:left w:val="none" w:sz="0" w:space="0" w:color="auto"/>
                <w:bottom w:val="none" w:sz="0" w:space="0" w:color="auto"/>
                <w:right w:val="none" w:sz="0" w:space="0" w:color="auto"/>
              </w:divBdr>
            </w:div>
            <w:div w:id="1445421009">
              <w:marLeft w:val="0"/>
              <w:marRight w:val="0"/>
              <w:marTop w:val="0"/>
              <w:marBottom w:val="0"/>
              <w:divBdr>
                <w:top w:val="none" w:sz="0" w:space="0" w:color="auto"/>
                <w:left w:val="none" w:sz="0" w:space="0" w:color="auto"/>
                <w:bottom w:val="none" w:sz="0" w:space="0" w:color="auto"/>
                <w:right w:val="none" w:sz="0" w:space="0" w:color="auto"/>
              </w:divBdr>
            </w:div>
            <w:div w:id="2103911134">
              <w:marLeft w:val="0"/>
              <w:marRight w:val="0"/>
              <w:marTop w:val="0"/>
              <w:marBottom w:val="0"/>
              <w:divBdr>
                <w:top w:val="none" w:sz="0" w:space="0" w:color="auto"/>
                <w:left w:val="none" w:sz="0" w:space="0" w:color="auto"/>
                <w:bottom w:val="none" w:sz="0" w:space="0" w:color="auto"/>
                <w:right w:val="none" w:sz="0" w:space="0" w:color="auto"/>
              </w:divBdr>
            </w:div>
            <w:div w:id="958026677">
              <w:marLeft w:val="0"/>
              <w:marRight w:val="0"/>
              <w:marTop w:val="0"/>
              <w:marBottom w:val="0"/>
              <w:divBdr>
                <w:top w:val="none" w:sz="0" w:space="0" w:color="auto"/>
                <w:left w:val="none" w:sz="0" w:space="0" w:color="auto"/>
                <w:bottom w:val="none" w:sz="0" w:space="0" w:color="auto"/>
                <w:right w:val="none" w:sz="0" w:space="0" w:color="auto"/>
              </w:divBdr>
            </w:div>
            <w:div w:id="1532066512">
              <w:marLeft w:val="0"/>
              <w:marRight w:val="0"/>
              <w:marTop w:val="0"/>
              <w:marBottom w:val="0"/>
              <w:divBdr>
                <w:top w:val="none" w:sz="0" w:space="0" w:color="auto"/>
                <w:left w:val="none" w:sz="0" w:space="0" w:color="auto"/>
                <w:bottom w:val="none" w:sz="0" w:space="0" w:color="auto"/>
                <w:right w:val="none" w:sz="0" w:space="0" w:color="auto"/>
              </w:divBdr>
            </w:div>
            <w:div w:id="864254060">
              <w:marLeft w:val="0"/>
              <w:marRight w:val="0"/>
              <w:marTop w:val="0"/>
              <w:marBottom w:val="0"/>
              <w:divBdr>
                <w:top w:val="none" w:sz="0" w:space="0" w:color="auto"/>
                <w:left w:val="none" w:sz="0" w:space="0" w:color="auto"/>
                <w:bottom w:val="none" w:sz="0" w:space="0" w:color="auto"/>
                <w:right w:val="none" w:sz="0" w:space="0" w:color="auto"/>
              </w:divBdr>
            </w:div>
            <w:div w:id="1671253748">
              <w:marLeft w:val="0"/>
              <w:marRight w:val="0"/>
              <w:marTop w:val="0"/>
              <w:marBottom w:val="0"/>
              <w:divBdr>
                <w:top w:val="none" w:sz="0" w:space="0" w:color="auto"/>
                <w:left w:val="none" w:sz="0" w:space="0" w:color="auto"/>
                <w:bottom w:val="none" w:sz="0" w:space="0" w:color="auto"/>
                <w:right w:val="none" w:sz="0" w:space="0" w:color="auto"/>
              </w:divBdr>
            </w:div>
            <w:div w:id="335034428">
              <w:marLeft w:val="0"/>
              <w:marRight w:val="0"/>
              <w:marTop w:val="0"/>
              <w:marBottom w:val="0"/>
              <w:divBdr>
                <w:top w:val="none" w:sz="0" w:space="0" w:color="auto"/>
                <w:left w:val="none" w:sz="0" w:space="0" w:color="auto"/>
                <w:bottom w:val="none" w:sz="0" w:space="0" w:color="auto"/>
                <w:right w:val="none" w:sz="0" w:space="0" w:color="auto"/>
              </w:divBdr>
            </w:div>
            <w:div w:id="1740008335">
              <w:marLeft w:val="0"/>
              <w:marRight w:val="0"/>
              <w:marTop w:val="0"/>
              <w:marBottom w:val="0"/>
              <w:divBdr>
                <w:top w:val="none" w:sz="0" w:space="0" w:color="auto"/>
                <w:left w:val="none" w:sz="0" w:space="0" w:color="auto"/>
                <w:bottom w:val="none" w:sz="0" w:space="0" w:color="auto"/>
                <w:right w:val="none" w:sz="0" w:space="0" w:color="auto"/>
              </w:divBdr>
            </w:div>
            <w:div w:id="34013683">
              <w:marLeft w:val="0"/>
              <w:marRight w:val="0"/>
              <w:marTop w:val="0"/>
              <w:marBottom w:val="0"/>
              <w:divBdr>
                <w:top w:val="none" w:sz="0" w:space="0" w:color="auto"/>
                <w:left w:val="none" w:sz="0" w:space="0" w:color="auto"/>
                <w:bottom w:val="none" w:sz="0" w:space="0" w:color="auto"/>
                <w:right w:val="none" w:sz="0" w:space="0" w:color="auto"/>
              </w:divBdr>
            </w:div>
            <w:div w:id="1634170586">
              <w:marLeft w:val="0"/>
              <w:marRight w:val="0"/>
              <w:marTop w:val="0"/>
              <w:marBottom w:val="0"/>
              <w:divBdr>
                <w:top w:val="none" w:sz="0" w:space="0" w:color="auto"/>
                <w:left w:val="none" w:sz="0" w:space="0" w:color="auto"/>
                <w:bottom w:val="none" w:sz="0" w:space="0" w:color="auto"/>
                <w:right w:val="none" w:sz="0" w:space="0" w:color="auto"/>
              </w:divBdr>
            </w:div>
            <w:div w:id="773329340">
              <w:marLeft w:val="0"/>
              <w:marRight w:val="0"/>
              <w:marTop w:val="0"/>
              <w:marBottom w:val="0"/>
              <w:divBdr>
                <w:top w:val="none" w:sz="0" w:space="0" w:color="auto"/>
                <w:left w:val="none" w:sz="0" w:space="0" w:color="auto"/>
                <w:bottom w:val="none" w:sz="0" w:space="0" w:color="auto"/>
                <w:right w:val="none" w:sz="0" w:space="0" w:color="auto"/>
              </w:divBdr>
            </w:div>
            <w:div w:id="1843155508">
              <w:marLeft w:val="0"/>
              <w:marRight w:val="0"/>
              <w:marTop w:val="0"/>
              <w:marBottom w:val="0"/>
              <w:divBdr>
                <w:top w:val="none" w:sz="0" w:space="0" w:color="auto"/>
                <w:left w:val="none" w:sz="0" w:space="0" w:color="auto"/>
                <w:bottom w:val="none" w:sz="0" w:space="0" w:color="auto"/>
                <w:right w:val="none" w:sz="0" w:space="0" w:color="auto"/>
              </w:divBdr>
            </w:div>
            <w:div w:id="898319732">
              <w:marLeft w:val="0"/>
              <w:marRight w:val="0"/>
              <w:marTop w:val="0"/>
              <w:marBottom w:val="0"/>
              <w:divBdr>
                <w:top w:val="none" w:sz="0" w:space="0" w:color="auto"/>
                <w:left w:val="none" w:sz="0" w:space="0" w:color="auto"/>
                <w:bottom w:val="none" w:sz="0" w:space="0" w:color="auto"/>
                <w:right w:val="none" w:sz="0" w:space="0" w:color="auto"/>
              </w:divBdr>
            </w:div>
            <w:div w:id="2124881358">
              <w:marLeft w:val="0"/>
              <w:marRight w:val="0"/>
              <w:marTop w:val="0"/>
              <w:marBottom w:val="0"/>
              <w:divBdr>
                <w:top w:val="none" w:sz="0" w:space="0" w:color="auto"/>
                <w:left w:val="none" w:sz="0" w:space="0" w:color="auto"/>
                <w:bottom w:val="none" w:sz="0" w:space="0" w:color="auto"/>
                <w:right w:val="none" w:sz="0" w:space="0" w:color="auto"/>
              </w:divBdr>
            </w:div>
            <w:div w:id="9072152">
              <w:marLeft w:val="0"/>
              <w:marRight w:val="0"/>
              <w:marTop w:val="0"/>
              <w:marBottom w:val="0"/>
              <w:divBdr>
                <w:top w:val="none" w:sz="0" w:space="0" w:color="auto"/>
                <w:left w:val="none" w:sz="0" w:space="0" w:color="auto"/>
                <w:bottom w:val="none" w:sz="0" w:space="0" w:color="auto"/>
                <w:right w:val="none" w:sz="0" w:space="0" w:color="auto"/>
              </w:divBdr>
            </w:div>
            <w:div w:id="1199708588">
              <w:marLeft w:val="0"/>
              <w:marRight w:val="0"/>
              <w:marTop w:val="0"/>
              <w:marBottom w:val="0"/>
              <w:divBdr>
                <w:top w:val="none" w:sz="0" w:space="0" w:color="auto"/>
                <w:left w:val="none" w:sz="0" w:space="0" w:color="auto"/>
                <w:bottom w:val="none" w:sz="0" w:space="0" w:color="auto"/>
                <w:right w:val="none" w:sz="0" w:space="0" w:color="auto"/>
              </w:divBdr>
            </w:div>
            <w:div w:id="1582369574">
              <w:marLeft w:val="0"/>
              <w:marRight w:val="0"/>
              <w:marTop w:val="0"/>
              <w:marBottom w:val="0"/>
              <w:divBdr>
                <w:top w:val="none" w:sz="0" w:space="0" w:color="auto"/>
                <w:left w:val="none" w:sz="0" w:space="0" w:color="auto"/>
                <w:bottom w:val="none" w:sz="0" w:space="0" w:color="auto"/>
                <w:right w:val="none" w:sz="0" w:space="0" w:color="auto"/>
              </w:divBdr>
            </w:div>
            <w:div w:id="737826064">
              <w:marLeft w:val="0"/>
              <w:marRight w:val="0"/>
              <w:marTop w:val="0"/>
              <w:marBottom w:val="0"/>
              <w:divBdr>
                <w:top w:val="none" w:sz="0" w:space="0" w:color="auto"/>
                <w:left w:val="none" w:sz="0" w:space="0" w:color="auto"/>
                <w:bottom w:val="none" w:sz="0" w:space="0" w:color="auto"/>
                <w:right w:val="none" w:sz="0" w:space="0" w:color="auto"/>
              </w:divBdr>
            </w:div>
            <w:div w:id="1453548506">
              <w:marLeft w:val="0"/>
              <w:marRight w:val="0"/>
              <w:marTop w:val="0"/>
              <w:marBottom w:val="0"/>
              <w:divBdr>
                <w:top w:val="none" w:sz="0" w:space="0" w:color="auto"/>
                <w:left w:val="none" w:sz="0" w:space="0" w:color="auto"/>
                <w:bottom w:val="none" w:sz="0" w:space="0" w:color="auto"/>
                <w:right w:val="none" w:sz="0" w:space="0" w:color="auto"/>
              </w:divBdr>
            </w:div>
            <w:div w:id="1296060392">
              <w:marLeft w:val="0"/>
              <w:marRight w:val="0"/>
              <w:marTop w:val="0"/>
              <w:marBottom w:val="0"/>
              <w:divBdr>
                <w:top w:val="none" w:sz="0" w:space="0" w:color="auto"/>
                <w:left w:val="none" w:sz="0" w:space="0" w:color="auto"/>
                <w:bottom w:val="none" w:sz="0" w:space="0" w:color="auto"/>
                <w:right w:val="none" w:sz="0" w:space="0" w:color="auto"/>
              </w:divBdr>
            </w:div>
            <w:div w:id="267741248">
              <w:marLeft w:val="0"/>
              <w:marRight w:val="0"/>
              <w:marTop w:val="0"/>
              <w:marBottom w:val="0"/>
              <w:divBdr>
                <w:top w:val="none" w:sz="0" w:space="0" w:color="auto"/>
                <w:left w:val="none" w:sz="0" w:space="0" w:color="auto"/>
                <w:bottom w:val="none" w:sz="0" w:space="0" w:color="auto"/>
                <w:right w:val="none" w:sz="0" w:space="0" w:color="auto"/>
              </w:divBdr>
            </w:div>
            <w:div w:id="264462580">
              <w:marLeft w:val="0"/>
              <w:marRight w:val="0"/>
              <w:marTop w:val="0"/>
              <w:marBottom w:val="0"/>
              <w:divBdr>
                <w:top w:val="none" w:sz="0" w:space="0" w:color="auto"/>
                <w:left w:val="none" w:sz="0" w:space="0" w:color="auto"/>
                <w:bottom w:val="none" w:sz="0" w:space="0" w:color="auto"/>
                <w:right w:val="none" w:sz="0" w:space="0" w:color="auto"/>
              </w:divBdr>
            </w:div>
            <w:div w:id="644699260">
              <w:marLeft w:val="0"/>
              <w:marRight w:val="0"/>
              <w:marTop w:val="0"/>
              <w:marBottom w:val="0"/>
              <w:divBdr>
                <w:top w:val="none" w:sz="0" w:space="0" w:color="auto"/>
                <w:left w:val="none" w:sz="0" w:space="0" w:color="auto"/>
                <w:bottom w:val="none" w:sz="0" w:space="0" w:color="auto"/>
                <w:right w:val="none" w:sz="0" w:space="0" w:color="auto"/>
              </w:divBdr>
            </w:div>
            <w:div w:id="1223756603">
              <w:marLeft w:val="0"/>
              <w:marRight w:val="0"/>
              <w:marTop w:val="0"/>
              <w:marBottom w:val="0"/>
              <w:divBdr>
                <w:top w:val="none" w:sz="0" w:space="0" w:color="auto"/>
                <w:left w:val="none" w:sz="0" w:space="0" w:color="auto"/>
                <w:bottom w:val="none" w:sz="0" w:space="0" w:color="auto"/>
                <w:right w:val="none" w:sz="0" w:space="0" w:color="auto"/>
              </w:divBdr>
            </w:div>
            <w:div w:id="1362702485">
              <w:marLeft w:val="0"/>
              <w:marRight w:val="0"/>
              <w:marTop w:val="0"/>
              <w:marBottom w:val="0"/>
              <w:divBdr>
                <w:top w:val="none" w:sz="0" w:space="0" w:color="auto"/>
                <w:left w:val="none" w:sz="0" w:space="0" w:color="auto"/>
                <w:bottom w:val="none" w:sz="0" w:space="0" w:color="auto"/>
                <w:right w:val="none" w:sz="0" w:space="0" w:color="auto"/>
              </w:divBdr>
            </w:div>
            <w:div w:id="1205171571">
              <w:marLeft w:val="0"/>
              <w:marRight w:val="0"/>
              <w:marTop w:val="0"/>
              <w:marBottom w:val="0"/>
              <w:divBdr>
                <w:top w:val="none" w:sz="0" w:space="0" w:color="auto"/>
                <w:left w:val="none" w:sz="0" w:space="0" w:color="auto"/>
                <w:bottom w:val="none" w:sz="0" w:space="0" w:color="auto"/>
                <w:right w:val="none" w:sz="0" w:space="0" w:color="auto"/>
              </w:divBdr>
            </w:div>
            <w:div w:id="1564441088">
              <w:marLeft w:val="0"/>
              <w:marRight w:val="0"/>
              <w:marTop w:val="0"/>
              <w:marBottom w:val="0"/>
              <w:divBdr>
                <w:top w:val="none" w:sz="0" w:space="0" w:color="auto"/>
                <w:left w:val="none" w:sz="0" w:space="0" w:color="auto"/>
                <w:bottom w:val="none" w:sz="0" w:space="0" w:color="auto"/>
                <w:right w:val="none" w:sz="0" w:space="0" w:color="auto"/>
              </w:divBdr>
            </w:div>
            <w:div w:id="78142220">
              <w:marLeft w:val="0"/>
              <w:marRight w:val="0"/>
              <w:marTop w:val="0"/>
              <w:marBottom w:val="0"/>
              <w:divBdr>
                <w:top w:val="none" w:sz="0" w:space="0" w:color="auto"/>
                <w:left w:val="none" w:sz="0" w:space="0" w:color="auto"/>
                <w:bottom w:val="none" w:sz="0" w:space="0" w:color="auto"/>
                <w:right w:val="none" w:sz="0" w:space="0" w:color="auto"/>
              </w:divBdr>
            </w:div>
            <w:div w:id="2086682328">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37316315">
              <w:marLeft w:val="0"/>
              <w:marRight w:val="0"/>
              <w:marTop w:val="0"/>
              <w:marBottom w:val="0"/>
              <w:divBdr>
                <w:top w:val="none" w:sz="0" w:space="0" w:color="auto"/>
                <w:left w:val="none" w:sz="0" w:space="0" w:color="auto"/>
                <w:bottom w:val="none" w:sz="0" w:space="0" w:color="auto"/>
                <w:right w:val="none" w:sz="0" w:space="0" w:color="auto"/>
              </w:divBdr>
            </w:div>
            <w:div w:id="324481459">
              <w:marLeft w:val="0"/>
              <w:marRight w:val="0"/>
              <w:marTop w:val="0"/>
              <w:marBottom w:val="0"/>
              <w:divBdr>
                <w:top w:val="none" w:sz="0" w:space="0" w:color="auto"/>
                <w:left w:val="none" w:sz="0" w:space="0" w:color="auto"/>
                <w:bottom w:val="none" w:sz="0" w:space="0" w:color="auto"/>
                <w:right w:val="none" w:sz="0" w:space="0" w:color="auto"/>
              </w:divBdr>
            </w:div>
            <w:div w:id="646712547">
              <w:marLeft w:val="0"/>
              <w:marRight w:val="0"/>
              <w:marTop w:val="0"/>
              <w:marBottom w:val="0"/>
              <w:divBdr>
                <w:top w:val="none" w:sz="0" w:space="0" w:color="auto"/>
                <w:left w:val="none" w:sz="0" w:space="0" w:color="auto"/>
                <w:bottom w:val="none" w:sz="0" w:space="0" w:color="auto"/>
                <w:right w:val="none" w:sz="0" w:space="0" w:color="auto"/>
              </w:divBdr>
            </w:div>
            <w:div w:id="1573926475">
              <w:marLeft w:val="0"/>
              <w:marRight w:val="0"/>
              <w:marTop w:val="0"/>
              <w:marBottom w:val="0"/>
              <w:divBdr>
                <w:top w:val="none" w:sz="0" w:space="0" w:color="auto"/>
                <w:left w:val="none" w:sz="0" w:space="0" w:color="auto"/>
                <w:bottom w:val="none" w:sz="0" w:space="0" w:color="auto"/>
                <w:right w:val="none" w:sz="0" w:space="0" w:color="auto"/>
              </w:divBdr>
            </w:div>
            <w:div w:id="1801848847">
              <w:marLeft w:val="0"/>
              <w:marRight w:val="0"/>
              <w:marTop w:val="0"/>
              <w:marBottom w:val="0"/>
              <w:divBdr>
                <w:top w:val="none" w:sz="0" w:space="0" w:color="auto"/>
                <w:left w:val="none" w:sz="0" w:space="0" w:color="auto"/>
                <w:bottom w:val="none" w:sz="0" w:space="0" w:color="auto"/>
                <w:right w:val="none" w:sz="0" w:space="0" w:color="auto"/>
              </w:divBdr>
            </w:div>
            <w:div w:id="576749513">
              <w:marLeft w:val="0"/>
              <w:marRight w:val="0"/>
              <w:marTop w:val="0"/>
              <w:marBottom w:val="0"/>
              <w:divBdr>
                <w:top w:val="none" w:sz="0" w:space="0" w:color="auto"/>
                <w:left w:val="none" w:sz="0" w:space="0" w:color="auto"/>
                <w:bottom w:val="none" w:sz="0" w:space="0" w:color="auto"/>
                <w:right w:val="none" w:sz="0" w:space="0" w:color="auto"/>
              </w:divBdr>
            </w:div>
            <w:div w:id="1661158651">
              <w:marLeft w:val="0"/>
              <w:marRight w:val="0"/>
              <w:marTop w:val="0"/>
              <w:marBottom w:val="0"/>
              <w:divBdr>
                <w:top w:val="none" w:sz="0" w:space="0" w:color="auto"/>
                <w:left w:val="none" w:sz="0" w:space="0" w:color="auto"/>
                <w:bottom w:val="none" w:sz="0" w:space="0" w:color="auto"/>
                <w:right w:val="none" w:sz="0" w:space="0" w:color="auto"/>
              </w:divBdr>
            </w:div>
            <w:div w:id="1817144763">
              <w:marLeft w:val="0"/>
              <w:marRight w:val="0"/>
              <w:marTop w:val="0"/>
              <w:marBottom w:val="0"/>
              <w:divBdr>
                <w:top w:val="none" w:sz="0" w:space="0" w:color="auto"/>
                <w:left w:val="none" w:sz="0" w:space="0" w:color="auto"/>
                <w:bottom w:val="none" w:sz="0" w:space="0" w:color="auto"/>
                <w:right w:val="none" w:sz="0" w:space="0" w:color="auto"/>
              </w:divBdr>
            </w:div>
            <w:div w:id="1336615023">
              <w:marLeft w:val="0"/>
              <w:marRight w:val="0"/>
              <w:marTop w:val="0"/>
              <w:marBottom w:val="0"/>
              <w:divBdr>
                <w:top w:val="none" w:sz="0" w:space="0" w:color="auto"/>
                <w:left w:val="none" w:sz="0" w:space="0" w:color="auto"/>
                <w:bottom w:val="none" w:sz="0" w:space="0" w:color="auto"/>
                <w:right w:val="none" w:sz="0" w:space="0" w:color="auto"/>
              </w:divBdr>
            </w:div>
            <w:div w:id="1310355489">
              <w:marLeft w:val="0"/>
              <w:marRight w:val="0"/>
              <w:marTop w:val="0"/>
              <w:marBottom w:val="0"/>
              <w:divBdr>
                <w:top w:val="none" w:sz="0" w:space="0" w:color="auto"/>
                <w:left w:val="none" w:sz="0" w:space="0" w:color="auto"/>
                <w:bottom w:val="none" w:sz="0" w:space="0" w:color="auto"/>
                <w:right w:val="none" w:sz="0" w:space="0" w:color="auto"/>
              </w:divBdr>
            </w:div>
            <w:div w:id="1330524321">
              <w:marLeft w:val="0"/>
              <w:marRight w:val="0"/>
              <w:marTop w:val="0"/>
              <w:marBottom w:val="0"/>
              <w:divBdr>
                <w:top w:val="none" w:sz="0" w:space="0" w:color="auto"/>
                <w:left w:val="none" w:sz="0" w:space="0" w:color="auto"/>
                <w:bottom w:val="none" w:sz="0" w:space="0" w:color="auto"/>
                <w:right w:val="none" w:sz="0" w:space="0" w:color="auto"/>
              </w:divBdr>
            </w:div>
            <w:div w:id="552809031">
              <w:marLeft w:val="0"/>
              <w:marRight w:val="0"/>
              <w:marTop w:val="0"/>
              <w:marBottom w:val="0"/>
              <w:divBdr>
                <w:top w:val="none" w:sz="0" w:space="0" w:color="auto"/>
                <w:left w:val="none" w:sz="0" w:space="0" w:color="auto"/>
                <w:bottom w:val="none" w:sz="0" w:space="0" w:color="auto"/>
                <w:right w:val="none" w:sz="0" w:space="0" w:color="auto"/>
              </w:divBdr>
            </w:div>
            <w:div w:id="1648626563">
              <w:marLeft w:val="0"/>
              <w:marRight w:val="0"/>
              <w:marTop w:val="0"/>
              <w:marBottom w:val="0"/>
              <w:divBdr>
                <w:top w:val="none" w:sz="0" w:space="0" w:color="auto"/>
                <w:left w:val="none" w:sz="0" w:space="0" w:color="auto"/>
                <w:bottom w:val="none" w:sz="0" w:space="0" w:color="auto"/>
                <w:right w:val="none" w:sz="0" w:space="0" w:color="auto"/>
              </w:divBdr>
            </w:div>
            <w:div w:id="913856051">
              <w:marLeft w:val="0"/>
              <w:marRight w:val="0"/>
              <w:marTop w:val="0"/>
              <w:marBottom w:val="0"/>
              <w:divBdr>
                <w:top w:val="none" w:sz="0" w:space="0" w:color="auto"/>
                <w:left w:val="none" w:sz="0" w:space="0" w:color="auto"/>
                <w:bottom w:val="none" w:sz="0" w:space="0" w:color="auto"/>
                <w:right w:val="none" w:sz="0" w:space="0" w:color="auto"/>
              </w:divBdr>
            </w:div>
            <w:div w:id="246352144">
              <w:marLeft w:val="0"/>
              <w:marRight w:val="0"/>
              <w:marTop w:val="0"/>
              <w:marBottom w:val="0"/>
              <w:divBdr>
                <w:top w:val="none" w:sz="0" w:space="0" w:color="auto"/>
                <w:left w:val="none" w:sz="0" w:space="0" w:color="auto"/>
                <w:bottom w:val="none" w:sz="0" w:space="0" w:color="auto"/>
                <w:right w:val="none" w:sz="0" w:space="0" w:color="auto"/>
              </w:divBdr>
            </w:div>
            <w:div w:id="1162426057">
              <w:marLeft w:val="0"/>
              <w:marRight w:val="0"/>
              <w:marTop w:val="0"/>
              <w:marBottom w:val="0"/>
              <w:divBdr>
                <w:top w:val="none" w:sz="0" w:space="0" w:color="auto"/>
                <w:left w:val="none" w:sz="0" w:space="0" w:color="auto"/>
                <w:bottom w:val="none" w:sz="0" w:space="0" w:color="auto"/>
                <w:right w:val="none" w:sz="0" w:space="0" w:color="auto"/>
              </w:divBdr>
            </w:div>
            <w:div w:id="1159464688">
              <w:marLeft w:val="0"/>
              <w:marRight w:val="0"/>
              <w:marTop w:val="0"/>
              <w:marBottom w:val="0"/>
              <w:divBdr>
                <w:top w:val="none" w:sz="0" w:space="0" w:color="auto"/>
                <w:left w:val="none" w:sz="0" w:space="0" w:color="auto"/>
                <w:bottom w:val="none" w:sz="0" w:space="0" w:color="auto"/>
                <w:right w:val="none" w:sz="0" w:space="0" w:color="auto"/>
              </w:divBdr>
            </w:div>
            <w:div w:id="522593548">
              <w:marLeft w:val="0"/>
              <w:marRight w:val="0"/>
              <w:marTop w:val="0"/>
              <w:marBottom w:val="0"/>
              <w:divBdr>
                <w:top w:val="none" w:sz="0" w:space="0" w:color="auto"/>
                <w:left w:val="none" w:sz="0" w:space="0" w:color="auto"/>
                <w:bottom w:val="none" w:sz="0" w:space="0" w:color="auto"/>
                <w:right w:val="none" w:sz="0" w:space="0" w:color="auto"/>
              </w:divBdr>
            </w:div>
            <w:div w:id="1284264796">
              <w:marLeft w:val="0"/>
              <w:marRight w:val="0"/>
              <w:marTop w:val="0"/>
              <w:marBottom w:val="0"/>
              <w:divBdr>
                <w:top w:val="none" w:sz="0" w:space="0" w:color="auto"/>
                <w:left w:val="none" w:sz="0" w:space="0" w:color="auto"/>
                <w:bottom w:val="none" w:sz="0" w:space="0" w:color="auto"/>
                <w:right w:val="none" w:sz="0" w:space="0" w:color="auto"/>
              </w:divBdr>
            </w:div>
            <w:div w:id="83571758">
              <w:marLeft w:val="0"/>
              <w:marRight w:val="0"/>
              <w:marTop w:val="0"/>
              <w:marBottom w:val="0"/>
              <w:divBdr>
                <w:top w:val="none" w:sz="0" w:space="0" w:color="auto"/>
                <w:left w:val="none" w:sz="0" w:space="0" w:color="auto"/>
                <w:bottom w:val="none" w:sz="0" w:space="0" w:color="auto"/>
                <w:right w:val="none" w:sz="0" w:space="0" w:color="auto"/>
              </w:divBdr>
            </w:div>
            <w:div w:id="1342010493">
              <w:marLeft w:val="0"/>
              <w:marRight w:val="0"/>
              <w:marTop w:val="0"/>
              <w:marBottom w:val="0"/>
              <w:divBdr>
                <w:top w:val="none" w:sz="0" w:space="0" w:color="auto"/>
                <w:left w:val="none" w:sz="0" w:space="0" w:color="auto"/>
                <w:bottom w:val="none" w:sz="0" w:space="0" w:color="auto"/>
                <w:right w:val="none" w:sz="0" w:space="0" w:color="auto"/>
              </w:divBdr>
            </w:div>
            <w:div w:id="69888215">
              <w:marLeft w:val="0"/>
              <w:marRight w:val="0"/>
              <w:marTop w:val="0"/>
              <w:marBottom w:val="0"/>
              <w:divBdr>
                <w:top w:val="none" w:sz="0" w:space="0" w:color="auto"/>
                <w:left w:val="none" w:sz="0" w:space="0" w:color="auto"/>
                <w:bottom w:val="none" w:sz="0" w:space="0" w:color="auto"/>
                <w:right w:val="none" w:sz="0" w:space="0" w:color="auto"/>
              </w:divBdr>
            </w:div>
            <w:div w:id="913972096">
              <w:marLeft w:val="0"/>
              <w:marRight w:val="0"/>
              <w:marTop w:val="0"/>
              <w:marBottom w:val="0"/>
              <w:divBdr>
                <w:top w:val="none" w:sz="0" w:space="0" w:color="auto"/>
                <w:left w:val="none" w:sz="0" w:space="0" w:color="auto"/>
                <w:bottom w:val="none" w:sz="0" w:space="0" w:color="auto"/>
                <w:right w:val="none" w:sz="0" w:space="0" w:color="auto"/>
              </w:divBdr>
            </w:div>
            <w:div w:id="58670868">
              <w:marLeft w:val="0"/>
              <w:marRight w:val="0"/>
              <w:marTop w:val="0"/>
              <w:marBottom w:val="0"/>
              <w:divBdr>
                <w:top w:val="none" w:sz="0" w:space="0" w:color="auto"/>
                <w:left w:val="none" w:sz="0" w:space="0" w:color="auto"/>
                <w:bottom w:val="none" w:sz="0" w:space="0" w:color="auto"/>
                <w:right w:val="none" w:sz="0" w:space="0" w:color="auto"/>
              </w:divBdr>
            </w:div>
            <w:div w:id="2026859720">
              <w:marLeft w:val="0"/>
              <w:marRight w:val="0"/>
              <w:marTop w:val="0"/>
              <w:marBottom w:val="0"/>
              <w:divBdr>
                <w:top w:val="none" w:sz="0" w:space="0" w:color="auto"/>
                <w:left w:val="none" w:sz="0" w:space="0" w:color="auto"/>
                <w:bottom w:val="none" w:sz="0" w:space="0" w:color="auto"/>
                <w:right w:val="none" w:sz="0" w:space="0" w:color="auto"/>
              </w:divBdr>
            </w:div>
            <w:div w:id="1448548245">
              <w:marLeft w:val="0"/>
              <w:marRight w:val="0"/>
              <w:marTop w:val="0"/>
              <w:marBottom w:val="0"/>
              <w:divBdr>
                <w:top w:val="none" w:sz="0" w:space="0" w:color="auto"/>
                <w:left w:val="none" w:sz="0" w:space="0" w:color="auto"/>
                <w:bottom w:val="none" w:sz="0" w:space="0" w:color="auto"/>
                <w:right w:val="none" w:sz="0" w:space="0" w:color="auto"/>
              </w:divBdr>
            </w:div>
            <w:div w:id="756708053">
              <w:marLeft w:val="0"/>
              <w:marRight w:val="0"/>
              <w:marTop w:val="0"/>
              <w:marBottom w:val="0"/>
              <w:divBdr>
                <w:top w:val="none" w:sz="0" w:space="0" w:color="auto"/>
                <w:left w:val="none" w:sz="0" w:space="0" w:color="auto"/>
                <w:bottom w:val="none" w:sz="0" w:space="0" w:color="auto"/>
                <w:right w:val="none" w:sz="0" w:space="0" w:color="auto"/>
              </w:divBdr>
            </w:div>
            <w:div w:id="161628347">
              <w:marLeft w:val="0"/>
              <w:marRight w:val="0"/>
              <w:marTop w:val="0"/>
              <w:marBottom w:val="0"/>
              <w:divBdr>
                <w:top w:val="none" w:sz="0" w:space="0" w:color="auto"/>
                <w:left w:val="none" w:sz="0" w:space="0" w:color="auto"/>
                <w:bottom w:val="none" w:sz="0" w:space="0" w:color="auto"/>
                <w:right w:val="none" w:sz="0" w:space="0" w:color="auto"/>
              </w:divBdr>
            </w:div>
            <w:div w:id="1597901693">
              <w:marLeft w:val="0"/>
              <w:marRight w:val="0"/>
              <w:marTop w:val="0"/>
              <w:marBottom w:val="0"/>
              <w:divBdr>
                <w:top w:val="none" w:sz="0" w:space="0" w:color="auto"/>
                <w:left w:val="none" w:sz="0" w:space="0" w:color="auto"/>
                <w:bottom w:val="none" w:sz="0" w:space="0" w:color="auto"/>
                <w:right w:val="none" w:sz="0" w:space="0" w:color="auto"/>
              </w:divBdr>
            </w:div>
            <w:div w:id="1408648492">
              <w:marLeft w:val="0"/>
              <w:marRight w:val="0"/>
              <w:marTop w:val="0"/>
              <w:marBottom w:val="0"/>
              <w:divBdr>
                <w:top w:val="none" w:sz="0" w:space="0" w:color="auto"/>
                <w:left w:val="none" w:sz="0" w:space="0" w:color="auto"/>
                <w:bottom w:val="none" w:sz="0" w:space="0" w:color="auto"/>
                <w:right w:val="none" w:sz="0" w:space="0" w:color="auto"/>
              </w:divBdr>
            </w:div>
            <w:div w:id="865674993">
              <w:marLeft w:val="0"/>
              <w:marRight w:val="0"/>
              <w:marTop w:val="0"/>
              <w:marBottom w:val="0"/>
              <w:divBdr>
                <w:top w:val="none" w:sz="0" w:space="0" w:color="auto"/>
                <w:left w:val="none" w:sz="0" w:space="0" w:color="auto"/>
                <w:bottom w:val="none" w:sz="0" w:space="0" w:color="auto"/>
                <w:right w:val="none" w:sz="0" w:space="0" w:color="auto"/>
              </w:divBdr>
            </w:div>
            <w:div w:id="224924116">
              <w:marLeft w:val="0"/>
              <w:marRight w:val="0"/>
              <w:marTop w:val="0"/>
              <w:marBottom w:val="0"/>
              <w:divBdr>
                <w:top w:val="none" w:sz="0" w:space="0" w:color="auto"/>
                <w:left w:val="none" w:sz="0" w:space="0" w:color="auto"/>
                <w:bottom w:val="none" w:sz="0" w:space="0" w:color="auto"/>
                <w:right w:val="none" w:sz="0" w:space="0" w:color="auto"/>
              </w:divBdr>
            </w:div>
            <w:div w:id="2047829533">
              <w:marLeft w:val="0"/>
              <w:marRight w:val="0"/>
              <w:marTop w:val="0"/>
              <w:marBottom w:val="0"/>
              <w:divBdr>
                <w:top w:val="none" w:sz="0" w:space="0" w:color="auto"/>
                <w:left w:val="none" w:sz="0" w:space="0" w:color="auto"/>
                <w:bottom w:val="none" w:sz="0" w:space="0" w:color="auto"/>
                <w:right w:val="none" w:sz="0" w:space="0" w:color="auto"/>
              </w:divBdr>
            </w:div>
            <w:div w:id="2070419181">
              <w:marLeft w:val="0"/>
              <w:marRight w:val="0"/>
              <w:marTop w:val="0"/>
              <w:marBottom w:val="0"/>
              <w:divBdr>
                <w:top w:val="none" w:sz="0" w:space="0" w:color="auto"/>
                <w:left w:val="none" w:sz="0" w:space="0" w:color="auto"/>
                <w:bottom w:val="none" w:sz="0" w:space="0" w:color="auto"/>
                <w:right w:val="none" w:sz="0" w:space="0" w:color="auto"/>
              </w:divBdr>
            </w:div>
            <w:div w:id="108550789">
              <w:marLeft w:val="0"/>
              <w:marRight w:val="0"/>
              <w:marTop w:val="0"/>
              <w:marBottom w:val="0"/>
              <w:divBdr>
                <w:top w:val="none" w:sz="0" w:space="0" w:color="auto"/>
                <w:left w:val="none" w:sz="0" w:space="0" w:color="auto"/>
                <w:bottom w:val="none" w:sz="0" w:space="0" w:color="auto"/>
                <w:right w:val="none" w:sz="0" w:space="0" w:color="auto"/>
              </w:divBdr>
            </w:div>
            <w:div w:id="1161695792">
              <w:marLeft w:val="0"/>
              <w:marRight w:val="0"/>
              <w:marTop w:val="0"/>
              <w:marBottom w:val="0"/>
              <w:divBdr>
                <w:top w:val="none" w:sz="0" w:space="0" w:color="auto"/>
                <w:left w:val="none" w:sz="0" w:space="0" w:color="auto"/>
                <w:bottom w:val="none" w:sz="0" w:space="0" w:color="auto"/>
                <w:right w:val="none" w:sz="0" w:space="0" w:color="auto"/>
              </w:divBdr>
            </w:div>
            <w:div w:id="1003356405">
              <w:marLeft w:val="0"/>
              <w:marRight w:val="0"/>
              <w:marTop w:val="0"/>
              <w:marBottom w:val="0"/>
              <w:divBdr>
                <w:top w:val="none" w:sz="0" w:space="0" w:color="auto"/>
                <w:left w:val="none" w:sz="0" w:space="0" w:color="auto"/>
                <w:bottom w:val="none" w:sz="0" w:space="0" w:color="auto"/>
                <w:right w:val="none" w:sz="0" w:space="0" w:color="auto"/>
              </w:divBdr>
            </w:div>
            <w:div w:id="1250428046">
              <w:marLeft w:val="0"/>
              <w:marRight w:val="0"/>
              <w:marTop w:val="0"/>
              <w:marBottom w:val="0"/>
              <w:divBdr>
                <w:top w:val="none" w:sz="0" w:space="0" w:color="auto"/>
                <w:left w:val="none" w:sz="0" w:space="0" w:color="auto"/>
                <w:bottom w:val="none" w:sz="0" w:space="0" w:color="auto"/>
                <w:right w:val="none" w:sz="0" w:space="0" w:color="auto"/>
              </w:divBdr>
            </w:div>
            <w:div w:id="1399286979">
              <w:marLeft w:val="0"/>
              <w:marRight w:val="0"/>
              <w:marTop w:val="0"/>
              <w:marBottom w:val="0"/>
              <w:divBdr>
                <w:top w:val="none" w:sz="0" w:space="0" w:color="auto"/>
                <w:left w:val="none" w:sz="0" w:space="0" w:color="auto"/>
                <w:bottom w:val="none" w:sz="0" w:space="0" w:color="auto"/>
                <w:right w:val="none" w:sz="0" w:space="0" w:color="auto"/>
              </w:divBdr>
            </w:div>
            <w:div w:id="552541605">
              <w:marLeft w:val="0"/>
              <w:marRight w:val="0"/>
              <w:marTop w:val="0"/>
              <w:marBottom w:val="0"/>
              <w:divBdr>
                <w:top w:val="none" w:sz="0" w:space="0" w:color="auto"/>
                <w:left w:val="none" w:sz="0" w:space="0" w:color="auto"/>
                <w:bottom w:val="none" w:sz="0" w:space="0" w:color="auto"/>
                <w:right w:val="none" w:sz="0" w:space="0" w:color="auto"/>
              </w:divBdr>
            </w:div>
            <w:div w:id="1204560070">
              <w:marLeft w:val="0"/>
              <w:marRight w:val="0"/>
              <w:marTop w:val="0"/>
              <w:marBottom w:val="0"/>
              <w:divBdr>
                <w:top w:val="none" w:sz="0" w:space="0" w:color="auto"/>
                <w:left w:val="none" w:sz="0" w:space="0" w:color="auto"/>
                <w:bottom w:val="none" w:sz="0" w:space="0" w:color="auto"/>
                <w:right w:val="none" w:sz="0" w:space="0" w:color="auto"/>
              </w:divBdr>
            </w:div>
            <w:div w:id="1416243423">
              <w:marLeft w:val="0"/>
              <w:marRight w:val="0"/>
              <w:marTop w:val="0"/>
              <w:marBottom w:val="0"/>
              <w:divBdr>
                <w:top w:val="none" w:sz="0" w:space="0" w:color="auto"/>
                <w:left w:val="none" w:sz="0" w:space="0" w:color="auto"/>
                <w:bottom w:val="none" w:sz="0" w:space="0" w:color="auto"/>
                <w:right w:val="none" w:sz="0" w:space="0" w:color="auto"/>
              </w:divBdr>
            </w:div>
            <w:div w:id="155389280">
              <w:marLeft w:val="0"/>
              <w:marRight w:val="0"/>
              <w:marTop w:val="0"/>
              <w:marBottom w:val="0"/>
              <w:divBdr>
                <w:top w:val="none" w:sz="0" w:space="0" w:color="auto"/>
                <w:left w:val="none" w:sz="0" w:space="0" w:color="auto"/>
                <w:bottom w:val="none" w:sz="0" w:space="0" w:color="auto"/>
                <w:right w:val="none" w:sz="0" w:space="0" w:color="auto"/>
              </w:divBdr>
            </w:div>
            <w:div w:id="543178507">
              <w:marLeft w:val="0"/>
              <w:marRight w:val="0"/>
              <w:marTop w:val="0"/>
              <w:marBottom w:val="0"/>
              <w:divBdr>
                <w:top w:val="none" w:sz="0" w:space="0" w:color="auto"/>
                <w:left w:val="none" w:sz="0" w:space="0" w:color="auto"/>
                <w:bottom w:val="none" w:sz="0" w:space="0" w:color="auto"/>
                <w:right w:val="none" w:sz="0" w:space="0" w:color="auto"/>
              </w:divBdr>
            </w:div>
            <w:div w:id="713457282">
              <w:marLeft w:val="0"/>
              <w:marRight w:val="0"/>
              <w:marTop w:val="0"/>
              <w:marBottom w:val="0"/>
              <w:divBdr>
                <w:top w:val="none" w:sz="0" w:space="0" w:color="auto"/>
                <w:left w:val="none" w:sz="0" w:space="0" w:color="auto"/>
                <w:bottom w:val="none" w:sz="0" w:space="0" w:color="auto"/>
                <w:right w:val="none" w:sz="0" w:space="0" w:color="auto"/>
              </w:divBdr>
            </w:div>
            <w:div w:id="20211758">
              <w:marLeft w:val="0"/>
              <w:marRight w:val="0"/>
              <w:marTop w:val="0"/>
              <w:marBottom w:val="0"/>
              <w:divBdr>
                <w:top w:val="none" w:sz="0" w:space="0" w:color="auto"/>
                <w:left w:val="none" w:sz="0" w:space="0" w:color="auto"/>
                <w:bottom w:val="none" w:sz="0" w:space="0" w:color="auto"/>
                <w:right w:val="none" w:sz="0" w:space="0" w:color="auto"/>
              </w:divBdr>
            </w:div>
            <w:div w:id="1511991039">
              <w:marLeft w:val="0"/>
              <w:marRight w:val="0"/>
              <w:marTop w:val="0"/>
              <w:marBottom w:val="0"/>
              <w:divBdr>
                <w:top w:val="none" w:sz="0" w:space="0" w:color="auto"/>
                <w:left w:val="none" w:sz="0" w:space="0" w:color="auto"/>
                <w:bottom w:val="none" w:sz="0" w:space="0" w:color="auto"/>
                <w:right w:val="none" w:sz="0" w:space="0" w:color="auto"/>
              </w:divBdr>
            </w:div>
            <w:div w:id="682438634">
              <w:marLeft w:val="0"/>
              <w:marRight w:val="0"/>
              <w:marTop w:val="0"/>
              <w:marBottom w:val="0"/>
              <w:divBdr>
                <w:top w:val="none" w:sz="0" w:space="0" w:color="auto"/>
                <w:left w:val="none" w:sz="0" w:space="0" w:color="auto"/>
                <w:bottom w:val="none" w:sz="0" w:space="0" w:color="auto"/>
                <w:right w:val="none" w:sz="0" w:space="0" w:color="auto"/>
              </w:divBdr>
            </w:div>
            <w:div w:id="998197126">
              <w:marLeft w:val="0"/>
              <w:marRight w:val="0"/>
              <w:marTop w:val="0"/>
              <w:marBottom w:val="0"/>
              <w:divBdr>
                <w:top w:val="none" w:sz="0" w:space="0" w:color="auto"/>
                <w:left w:val="none" w:sz="0" w:space="0" w:color="auto"/>
                <w:bottom w:val="none" w:sz="0" w:space="0" w:color="auto"/>
                <w:right w:val="none" w:sz="0" w:space="0" w:color="auto"/>
              </w:divBdr>
            </w:div>
            <w:div w:id="118114789">
              <w:marLeft w:val="0"/>
              <w:marRight w:val="0"/>
              <w:marTop w:val="0"/>
              <w:marBottom w:val="0"/>
              <w:divBdr>
                <w:top w:val="none" w:sz="0" w:space="0" w:color="auto"/>
                <w:left w:val="none" w:sz="0" w:space="0" w:color="auto"/>
                <w:bottom w:val="none" w:sz="0" w:space="0" w:color="auto"/>
                <w:right w:val="none" w:sz="0" w:space="0" w:color="auto"/>
              </w:divBdr>
            </w:div>
            <w:div w:id="1978610157">
              <w:marLeft w:val="0"/>
              <w:marRight w:val="0"/>
              <w:marTop w:val="0"/>
              <w:marBottom w:val="0"/>
              <w:divBdr>
                <w:top w:val="none" w:sz="0" w:space="0" w:color="auto"/>
                <w:left w:val="none" w:sz="0" w:space="0" w:color="auto"/>
                <w:bottom w:val="none" w:sz="0" w:space="0" w:color="auto"/>
                <w:right w:val="none" w:sz="0" w:space="0" w:color="auto"/>
              </w:divBdr>
            </w:div>
            <w:div w:id="1869636522">
              <w:marLeft w:val="0"/>
              <w:marRight w:val="0"/>
              <w:marTop w:val="0"/>
              <w:marBottom w:val="0"/>
              <w:divBdr>
                <w:top w:val="none" w:sz="0" w:space="0" w:color="auto"/>
                <w:left w:val="none" w:sz="0" w:space="0" w:color="auto"/>
                <w:bottom w:val="none" w:sz="0" w:space="0" w:color="auto"/>
                <w:right w:val="none" w:sz="0" w:space="0" w:color="auto"/>
              </w:divBdr>
            </w:div>
            <w:div w:id="393435602">
              <w:marLeft w:val="0"/>
              <w:marRight w:val="0"/>
              <w:marTop w:val="0"/>
              <w:marBottom w:val="0"/>
              <w:divBdr>
                <w:top w:val="none" w:sz="0" w:space="0" w:color="auto"/>
                <w:left w:val="none" w:sz="0" w:space="0" w:color="auto"/>
                <w:bottom w:val="none" w:sz="0" w:space="0" w:color="auto"/>
                <w:right w:val="none" w:sz="0" w:space="0" w:color="auto"/>
              </w:divBdr>
            </w:div>
            <w:div w:id="1652367573">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444346919">
              <w:marLeft w:val="0"/>
              <w:marRight w:val="0"/>
              <w:marTop w:val="0"/>
              <w:marBottom w:val="0"/>
              <w:divBdr>
                <w:top w:val="none" w:sz="0" w:space="0" w:color="auto"/>
                <w:left w:val="none" w:sz="0" w:space="0" w:color="auto"/>
                <w:bottom w:val="none" w:sz="0" w:space="0" w:color="auto"/>
                <w:right w:val="none" w:sz="0" w:space="0" w:color="auto"/>
              </w:divBdr>
            </w:div>
            <w:div w:id="386994813">
              <w:marLeft w:val="0"/>
              <w:marRight w:val="0"/>
              <w:marTop w:val="0"/>
              <w:marBottom w:val="0"/>
              <w:divBdr>
                <w:top w:val="none" w:sz="0" w:space="0" w:color="auto"/>
                <w:left w:val="none" w:sz="0" w:space="0" w:color="auto"/>
                <w:bottom w:val="none" w:sz="0" w:space="0" w:color="auto"/>
                <w:right w:val="none" w:sz="0" w:space="0" w:color="auto"/>
              </w:divBdr>
            </w:div>
            <w:div w:id="1504970033">
              <w:marLeft w:val="0"/>
              <w:marRight w:val="0"/>
              <w:marTop w:val="0"/>
              <w:marBottom w:val="0"/>
              <w:divBdr>
                <w:top w:val="none" w:sz="0" w:space="0" w:color="auto"/>
                <w:left w:val="none" w:sz="0" w:space="0" w:color="auto"/>
                <w:bottom w:val="none" w:sz="0" w:space="0" w:color="auto"/>
                <w:right w:val="none" w:sz="0" w:space="0" w:color="auto"/>
              </w:divBdr>
            </w:div>
            <w:div w:id="872110920">
              <w:marLeft w:val="0"/>
              <w:marRight w:val="0"/>
              <w:marTop w:val="0"/>
              <w:marBottom w:val="0"/>
              <w:divBdr>
                <w:top w:val="none" w:sz="0" w:space="0" w:color="auto"/>
                <w:left w:val="none" w:sz="0" w:space="0" w:color="auto"/>
                <w:bottom w:val="none" w:sz="0" w:space="0" w:color="auto"/>
                <w:right w:val="none" w:sz="0" w:space="0" w:color="auto"/>
              </w:divBdr>
            </w:div>
            <w:div w:id="1994601968">
              <w:marLeft w:val="0"/>
              <w:marRight w:val="0"/>
              <w:marTop w:val="0"/>
              <w:marBottom w:val="0"/>
              <w:divBdr>
                <w:top w:val="none" w:sz="0" w:space="0" w:color="auto"/>
                <w:left w:val="none" w:sz="0" w:space="0" w:color="auto"/>
                <w:bottom w:val="none" w:sz="0" w:space="0" w:color="auto"/>
                <w:right w:val="none" w:sz="0" w:space="0" w:color="auto"/>
              </w:divBdr>
            </w:div>
            <w:div w:id="1262374314">
              <w:marLeft w:val="0"/>
              <w:marRight w:val="0"/>
              <w:marTop w:val="0"/>
              <w:marBottom w:val="0"/>
              <w:divBdr>
                <w:top w:val="none" w:sz="0" w:space="0" w:color="auto"/>
                <w:left w:val="none" w:sz="0" w:space="0" w:color="auto"/>
                <w:bottom w:val="none" w:sz="0" w:space="0" w:color="auto"/>
                <w:right w:val="none" w:sz="0" w:space="0" w:color="auto"/>
              </w:divBdr>
            </w:div>
            <w:div w:id="474026453">
              <w:marLeft w:val="0"/>
              <w:marRight w:val="0"/>
              <w:marTop w:val="0"/>
              <w:marBottom w:val="0"/>
              <w:divBdr>
                <w:top w:val="none" w:sz="0" w:space="0" w:color="auto"/>
                <w:left w:val="none" w:sz="0" w:space="0" w:color="auto"/>
                <w:bottom w:val="none" w:sz="0" w:space="0" w:color="auto"/>
                <w:right w:val="none" w:sz="0" w:space="0" w:color="auto"/>
              </w:divBdr>
            </w:div>
            <w:div w:id="566651007">
              <w:marLeft w:val="0"/>
              <w:marRight w:val="0"/>
              <w:marTop w:val="0"/>
              <w:marBottom w:val="0"/>
              <w:divBdr>
                <w:top w:val="none" w:sz="0" w:space="0" w:color="auto"/>
                <w:left w:val="none" w:sz="0" w:space="0" w:color="auto"/>
                <w:bottom w:val="none" w:sz="0" w:space="0" w:color="auto"/>
                <w:right w:val="none" w:sz="0" w:space="0" w:color="auto"/>
              </w:divBdr>
            </w:div>
            <w:div w:id="2099909967">
              <w:marLeft w:val="0"/>
              <w:marRight w:val="0"/>
              <w:marTop w:val="0"/>
              <w:marBottom w:val="0"/>
              <w:divBdr>
                <w:top w:val="none" w:sz="0" w:space="0" w:color="auto"/>
                <w:left w:val="none" w:sz="0" w:space="0" w:color="auto"/>
                <w:bottom w:val="none" w:sz="0" w:space="0" w:color="auto"/>
                <w:right w:val="none" w:sz="0" w:space="0" w:color="auto"/>
              </w:divBdr>
            </w:div>
            <w:div w:id="1936284186">
              <w:marLeft w:val="0"/>
              <w:marRight w:val="0"/>
              <w:marTop w:val="0"/>
              <w:marBottom w:val="0"/>
              <w:divBdr>
                <w:top w:val="none" w:sz="0" w:space="0" w:color="auto"/>
                <w:left w:val="none" w:sz="0" w:space="0" w:color="auto"/>
                <w:bottom w:val="none" w:sz="0" w:space="0" w:color="auto"/>
                <w:right w:val="none" w:sz="0" w:space="0" w:color="auto"/>
              </w:divBdr>
            </w:div>
            <w:div w:id="897397717">
              <w:marLeft w:val="0"/>
              <w:marRight w:val="0"/>
              <w:marTop w:val="0"/>
              <w:marBottom w:val="0"/>
              <w:divBdr>
                <w:top w:val="none" w:sz="0" w:space="0" w:color="auto"/>
                <w:left w:val="none" w:sz="0" w:space="0" w:color="auto"/>
                <w:bottom w:val="none" w:sz="0" w:space="0" w:color="auto"/>
                <w:right w:val="none" w:sz="0" w:space="0" w:color="auto"/>
              </w:divBdr>
            </w:div>
            <w:div w:id="369458485">
              <w:marLeft w:val="0"/>
              <w:marRight w:val="0"/>
              <w:marTop w:val="0"/>
              <w:marBottom w:val="0"/>
              <w:divBdr>
                <w:top w:val="none" w:sz="0" w:space="0" w:color="auto"/>
                <w:left w:val="none" w:sz="0" w:space="0" w:color="auto"/>
                <w:bottom w:val="none" w:sz="0" w:space="0" w:color="auto"/>
                <w:right w:val="none" w:sz="0" w:space="0" w:color="auto"/>
              </w:divBdr>
            </w:div>
            <w:div w:id="2137988521">
              <w:marLeft w:val="0"/>
              <w:marRight w:val="0"/>
              <w:marTop w:val="0"/>
              <w:marBottom w:val="0"/>
              <w:divBdr>
                <w:top w:val="none" w:sz="0" w:space="0" w:color="auto"/>
                <w:left w:val="none" w:sz="0" w:space="0" w:color="auto"/>
                <w:bottom w:val="none" w:sz="0" w:space="0" w:color="auto"/>
                <w:right w:val="none" w:sz="0" w:space="0" w:color="auto"/>
              </w:divBdr>
            </w:div>
            <w:div w:id="1907378793">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1569992157">
              <w:marLeft w:val="0"/>
              <w:marRight w:val="0"/>
              <w:marTop w:val="0"/>
              <w:marBottom w:val="0"/>
              <w:divBdr>
                <w:top w:val="none" w:sz="0" w:space="0" w:color="auto"/>
                <w:left w:val="none" w:sz="0" w:space="0" w:color="auto"/>
                <w:bottom w:val="none" w:sz="0" w:space="0" w:color="auto"/>
                <w:right w:val="none" w:sz="0" w:space="0" w:color="auto"/>
              </w:divBdr>
            </w:div>
            <w:div w:id="416294629">
              <w:marLeft w:val="0"/>
              <w:marRight w:val="0"/>
              <w:marTop w:val="0"/>
              <w:marBottom w:val="0"/>
              <w:divBdr>
                <w:top w:val="none" w:sz="0" w:space="0" w:color="auto"/>
                <w:left w:val="none" w:sz="0" w:space="0" w:color="auto"/>
                <w:bottom w:val="none" w:sz="0" w:space="0" w:color="auto"/>
                <w:right w:val="none" w:sz="0" w:space="0" w:color="auto"/>
              </w:divBdr>
            </w:div>
            <w:div w:id="719940779">
              <w:marLeft w:val="0"/>
              <w:marRight w:val="0"/>
              <w:marTop w:val="0"/>
              <w:marBottom w:val="0"/>
              <w:divBdr>
                <w:top w:val="none" w:sz="0" w:space="0" w:color="auto"/>
                <w:left w:val="none" w:sz="0" w:space="0" w:color="auto"/>
                <w:bottom w:val="none" w:sz="0" w:space="0" w:color="auto"/>
                <w:right w:val="none" w:sz="0" w:space="0" w:color="auto"/>
              </w:divBdr>
            </w:div>
            <w:div w:id="322319303">
              <w:marLeft w:val="0"/>
              <w:marRight w:val="0"/>
              <w:marTop w:val="0"/>
              <w:marBottom w:val="0"/>
              <w:divBdr>
                <w:top w:val="none" w:sz="0" w:space="0" w:color="auto"/>
                <w:left w:val="none" w:sz="0" w:space="0" w:color="auto"/>
                <w:bottom w:val="none" w:sz="0" w:space="0" w:color="auto"/>
                <w:right w:val="none" w:sz="0" w:space="0" w:color="auto"/>
              </w:divBdr>
            </w:div>
            <w:div w:id="2108959010">
              <w:marLeft w:val="0"/>
              <w:marRight w:val="0"/>
              <w:marTop w:val="0"/>
              <w:marBottom w:val="0"/>
              <w:divBdr>
                <w:top w:val="none" w:sz="0" w:space="0" w:color="auto"/>
                <w:left w:val="none" w:sz="0" w:space="0" w:color="auto"/>
                <w:bottom w:val="none" w:sz="0" w:space="0" w:color="auto"/>
                <w:right w:val="none" w:sz="0" w:space="0" w:color="auto"/>
              </w:divBdr>
            </w:div>
            <w:div w:id="594291675">
              <w:marLeft w:val="0"/>
              <w:marRight w:val="0"/>
              <w:marTop w:val="0"/>
              <w:marBottom w:val="0"/>
              <w:divBdr>
                <w:top w:val="none" w:sz="0" w:space="0" w:color="auto"/>
                <w:left w:val="none" w:sz="0" w:space="0" w:color="auto"/>
                <w:bottom w:val="none" w:sz="0" w:space="0" w:color="auto"/>
                <w:right w:val="none" w:sz="0" w:space="0" w:color="auto"/>
              </w:divBdr>
            </w:div>
            <w:div w:id="1965648684">
              <w:marLeft w:val="0"/>
              <w:marRight w:val="0"/>
              <w:marTop w:val="0"/>
              <w:marBottom w:val="0"/>
              <w:divBdr>
                <w:top w:val="none" w:sz="0" w:space="0" w:color="auto"/>
                <w:left w:val="none" w:sz="0" w:space="0" w:color="auto"/>
                <w:bottom w:val="none" w:sz="0" w:space="0" w:color="auto"/>
                <w:right w:val="none" w:sz="0" w:space="0" w:color="auto"/>
              </w:divBdr>
            </w:div>
            <w:div w:id="629555564">
              <w:marLeft w:val="0"/>
              <w:marRight w:val="0"/>
              <w:marTop w:val="0"/>
              <w:marBottom w:val="0"/>
              <w:divBdr>
                <w:top w:val="none" w:sz="0" w:space="0" w:color="auto"/>
                <w:left w:val="none" w:sz="0" w:space="0" w:color="auto"/>
                <w:bottom w:val="none" w:sz="0" w:space="0" w:color="auto"/>
                <w:right w:val="none" w:sz="0" w:space="0" w:color="auto"/>
              </w:divBdr>
            </w:div>
            <w:div w:id="1830436791">
              <w:marLeft w:val="0"/>
              <w:marRight w:val="0"/>
              <w:marTop w:val="0"/>
              <w:marBottom w:val="0"/>
              <w:divBdr>
                <w:top w:val="none" w:sz="0" w:space="0" w:color="auto"/>
                <w:left w:val="none" w:sz="0" w:space="0" w:color="auto"/>
                <w:bottom w:val="none" w:sz="0" w:space="0" w:color="auto"/>
                <w:right w:val="none" w:sz="0" w:space="0" w:color="auto"/>
              </w:divBdr>
            </w:div>
            <w:div w:id="1794522072">
              <w:marLeft w:val="0"/>
              <w:marRight w:val="0"/>
              <w:marTop w:val="0"/>
              <w:marBottom w:val="0"/>
              <w:divBdr>
                <w:top w:val="none" w:sz="0" w:space="0" w:color="auto"/>
                <w:left w:val="none" w:sz="0" w:space="0" w:color="auto"/>
                <w:bottom w:val="none" w:sz="0" w:space="0" w:color="auto"/>
                <w:right w:val="none" w:sz="0" w:space="0" w:color="auto"/>
              </w:divBdr>
            </w:div>
            <w:div w:id="1470244162">
              <w:marLeft w:val="0"/>
              <w:marRight w:val="0"/>
              <w:marTop w:val="0"/>
              <w:marBottom w:val="0"/>
              <w:divBdr>
                <w:top w:val="none" w:sz="0" w:space="0" w:color="auto"/>
                <w:left w:val="none" w:sz="0" w:space="0" w:color="auto"/>
                <w:bottom w:val="none" w:sz="0" w:space="0" w:color="auto"/>
                <w:right w:val="none" w:sz="0" w:space="0" w:color="auto"/>
              </w:divBdr>
            </w:div>
            <w:div w:id="1734691344">
              <w:marLeft w:val="0"/>
              <w:marRight w:val="0"/>
              <w:marTop w:val="0"/>
              <w:marBottom w:val="0"/>
              <w:divBdr>
                <w:top w:val="none" w:sz="0" w:space="0" w:color="auto"/>
                <w:left w:val="none" w:sz="0" w:space="0" w:color="auto"/>
                <w:bottom w:val="none" w:sz="0" w:space="0" w:color="auto"/>
                <w:right w:val="none" w:sz="0" w:space="0" w:color="auto"/>
              </w:divBdr>
            </w:div>
            <w:div w:id="1538542715">
              <w:marLeft w:val="0"/>
              <w:marRight w:val="0"/>
              <w:marTop w:val="0"/>
              <w:marBottom w:val="0"/>
              <w:divBdr>
                <w:top w:val="none" w:sz="0" w:space="0" w:color="auto"/>
                <w:left w:val="none" w:sz="0" w:space="0" w:color="auto"/>
                <w:bottom w:val="none" w:sz="0" w:space="0" w:color="auto"/>
                <w:right w:val="none" w:sz="0" w:space="0" w:color="auto"/>
              </w:divBdr>
            </w:div>
            <w:div w:id="965043787">
              <w:marLeft w:val="0"/>
              <w:marRight w:val="0"/>
              <w:marTop w:val="0"/>
              <w:marBottom w:val="0"/>
              <w:divBdr>
                <w:top w:val="none" w:sz="0" w:space="0" w:color="auto"/>
                <w:left w:val="none" w:sz="0" w:space="0" w:color="auto"/>
                <w:bottom w:val="none" w:sz="0" w:space="0" w:color="auto"/>
                <w:right w:val="none" w:sz="0" w:space="0" w:color="auto"/>
              </w:divBdr>
            </w:div>
            <w:div w:id="1973755608">
              <w:marLeft w:val="0"/>
              <w:marRight w:val="0"/>
              <w:marTop w:val="0"/>
              <w:marBottom w:val="0"/>
              <w:divBdr>
                <w:top w:val="none" w:sz="0" w:space="0" w:color="auto"/>
                <w:left w:val="none" w:sz="0" w:space="0" w:color="auto"/>
                <w:bottom w:val="none" w:sz="0" w:space="0" w:color="auto"/>
                <w:right w:val="none" w:sz="0" w:space="0" w:color="auto"/>
              </w:divBdr>
            </w:div>
            <w:div w:id="1216160605">
              <w:marLeft w:val="0"/>
              <w:marRight w:val="0"/>
              <w:marTop w:val="0"/>
              <w:marBottom w:val="0"/>
              <w:divBdr>
                <w:top w:val="none" w:sz="0" w:space="0" w:color="auto"/>
                <w:left w:val="none" w:sz="0" w:space="0" w:color="auto"/>
                <w:bottom w:val="none" w:sz="0" w:space="0" w:color="auto"/>
                <w:right w:val="none" w:sz="0" w:space="0" w:color="auto"/>
              </w:divBdr>
            </w:div>
            <w:div w:id="731926862">
              <w:marLeft w:val="0"/>
              <w:marRight w:val="0"/>
              <w:marTop w:val="0"/>
              <w:marBottom w:val="0"/>
              <w:divBdr>
                <w:top w:val="none" w:sz="0" w:space="0" w:color="auto"/>
                <w:left w:val="none" w:sz="0" w:space="0" w:color="auto"/>
                <w:bottom w:val="none" w:sz="0" w:space="0" w:color="auto"/>
                <w:right w:val="none" w:sz="0" w:space="0" w:color="auto"/>
              </w:divBdr>
            </w:div>
            <w:div w:id="985669201">
              <w:marLeft w:val="0"/>
              <w:marRight w:val="0"/>
              <w:marTop w:val="0"/>
              <w:marBottom w:val="0"/>
              <w:divBdr>
                <w:top w:val="none" w:sz="0" w:space="0" w:color="auto"/>
                <w:left w:val="none" w:sz="0" w:space="0" w:color="auto"/>
                <w:bottom w:val="none" w:sz="0" w:space="0" w:color="auto"/>
                <w:right w:val="none" w:sz="0" w:space="0" w:color="auto"/>
              </w:divBdr>
            </w:div>
            <w:div w:id="565602482">
              <w:marLeft w:val="0"/>
              <w:marRight w:val="0"/>
              <w:marTop w:val="0"/>
              <w:marBottom w:val="0"/>
              <w:divBdr>
                <w:top w:val="none" w:sz="0" w:space="0" w:color="auto"/>
                <w:left w:val="none" w:sz="0" w:space="0" w:color="auto"/>
                <w:bottom w:val="none" w:sz="0" w:space="0" w:color="auto"/>
                <w:right w:val="none" w:sz="0" w:space="0" w:color="auto"/>
              </w:divBdr>
            </w:div>
            <w:div w:id="517155154">
              <w:marLeft w:val="0"/>
              <w:marRight w:val="0"/>
              <w:marTop w:val="0"/>
              <w:marBottom w:val="0"/>
              <w:divBdr>
                <w:top w:val="none" w:sz="0" w:space="0" w:color="auto"/>
                <w:left w:val="none" w:sz="0" w:space="0" w:color="auto"/>
                <w:bottom w:val="none" w:sz="0" w:space="0" w:color="auto"/>
                <w:right w:val="none" w:sz="0" w:space="0" w:color="auto"/>
              </w:divBdr>
            </w:div>
            <w:div w:id="1258321963">
              <w:marLeft w:val="0"/>
              <w:marRight w:val="0"/>
              <w:marTop w:val="0"/>
              <w:marBottom w:val="0"/>
              <w:divBdr>
                <w:top w:val="none" w:sz="0" w:space="0" w:color="auto"/>
                <w:left w:val="none" w:sz="0" w:space="0" w:color="auto"/>
                <w:bottom w:val="none" w:sz="0" w:space="0" w:color="auto"/>
                <w:right w:val="none" w:sz="0" w:space="0" w:color="auto"/>
              </w:divBdr>
            </w:div>
            <w:div w:id="864442647">
              <w:marLeft w:val="0"/>
              <w:marRight w:val="0"/>
              <w:marTop w:val="0"/>
              <w:marBottom w:val="0"/>
              <w:divBdr>
                <w:top w:val="none" w:sz="0" w:space="0" w:color="auto"/>
                <w:left w:val="none" w:sz="0" w:space="0" w:color="auto"/>
                <w:bottom w:val="none" w:sz="0" w:space="0" w:color="auto"/>
                <w:right w:val="none" w:sz="0" w:space="0" w:color="auto"/>
              </w:divBdr>
            </w:div>
            <w:div w:id="1865285672">
              <w:marLeft w:val="0"/>
              <w:marRight w:val="0"/>
              <w:marTop w:val="0"/>
              <w:marBottom w:val="0"/>
              <w:divBdr>
                <w:top w:val="none" w:sz="0" w:space="0" w:color="auto"/>
                <w:left w:val="none" w:sz="0" w:space="0" w:color="auto"/>
                <w:bottom w:val="none" w:sz="0" w:space="0" w:color="auto"/>
                <w:right w:val="none" w:sz="0" w:space="0" w:color="auto"/>
              </w:divBdr>
            </w:div>
            <w:div w:id="2055956142">
              <w:marLeft w:val="0"/>
              <w:marRight w:val="0"/>
              <w:marTop w:val="0"/>
              <w:marBottom w:val="0"/>
              <w:divBdr>
                <w:top w:val="none" w:sz="0" w:space="0" w:color="auto"/>
                <w:left w:val="none" w:sz="0" w:space="0" w:color="auto"/>
                <w:bottom w:val="none" w:sz="0" w:space="0" w:color="auto"/>
                <w:right w:val="none" w:sz="0" w:space="0" w:color="auto"/>
              </w:divBdr>
            </w:div>
            <w:div w:id="979462353">
              <w:marLeft w:val="0"/>
              <w:marRight w:val="0"/>
              <w:marTop w:val="0"/>
              <w:marBottom w:val="0"/>
              <w:divBdr>
                <w:top w:val="none" w:sz="0" w:space="0" w:color="auto"/>
                <w:left w:val="none" w:sz="0" w:space="0" w:color="auto"/>
                <w:bottom w:val="none" w:sz="0" w:space="0" w:color="auto"/>
                <w:right w:val="none" w:sz="0" w:space="0" w:color="auto"/>
              </w:divBdr>
            </w:div>
            <w:div w:id="1062098344">
              <w:marLeft w:val="0"/>
              <w:marRight w:val="0"/>
              <w:marTop w:val="0"/>
              <w:marBottom w:val="0"/>
              <w:divBdr>
                <w:top w:val="none" w:sz="0" w:space="0" w:color="auto"/>
                <w:left w:val="none" w:sz="0" w:space="0" w:color="auto"/>
                <w:bottom w:val="none" w:sz="0" w:space="0" w:color="auto"/>
                <w:right w:val="none" w:sz="0" w:space="0" w:color="auto"/>
              </w:divBdr>
            </w:div>
            <w:div w:id="730731196">
              <w:marLeft w:val="0"/>
              <w:marRight w:val="0"/>
              <w:marTop w:val="0"/>
              <w:marBottom w:val="0"/>
              <w:divBdr>
                <w:top w:val="none" w:sz="0" w:space="0" w:color="auto"/>
                <w:left w:val="none" w:sz="0" w:space="0" w:color="auto"/>
                <w:bottom w:val="none" w:sz="0" w:space="0" w:color="auto"/>
                <w:right w:val="none" w:sz="0" w:space="0" w:color="auto"/>
              </w:divBdr>
            </w:div>
            <w:div w:id="1228690526">
              <w:marLeft w:val="0"/>
              <w:marRight w:val="0"/>
              <w:marTop w:val="0"/>
              <w:marBottom w:val="0"/>
              <w:divBdr>
                <w:top w:val="none" w:sz="0" w:space="0" w:color="auto"/>
                <w:left w:val="none" w:sz="0" w:space="0" w:color="auto"/>
                <w:bottom w:val="none" w:sz="0" w:space="0" w:color="auto"/>
                <w:right w:val="none" w:sz="0" w:space="0" w:color="auto"/>
              </w:divBdr>
            </w:div>
            <w:div w:id="1087000671">
              <w:marLeft w:val="0"/>
              <w:marRight w:val="0"/>
              <w:marTop w:val="0"/>
              <w:marBottom w:val="0"/>
              <w:divBdr>
                <w:top w:val="none" w:sz="0" w:space="0" w:color="auto"/>
                <w:left w:val="none" w:sz="0" w:space="0" w:color="auto"/>
                <w:bottom w:val="none" w:sz="0" w:space="0" w:color="auto"/>
                <w:right w:val="none" w:sz="0" w:space="0" w:color="auto"/>
              </w:divBdr>
            </w:div>
            <w:div w:id="2012903035">
              <w:marLeft w:val="0"/>
              <w:marRight w:val="0"/>
              <w:marTop w:val="0"/>
              <w:marBottom w:val="0"/>
              <w:divBdr>
                <w:top w:val="none" w:sz="0" w:space="0" w:color="auto"/>
                <w:left w:val="none" w:sz="0" w:space="0" w:color="auto"/>
                <w:bottom w:val="none" w:sz="0" w:space="0" w:color="auto"/>
                <w:right w:val="none" w:sz="0" w:space="0" w:color="auto"/>
              </w:divBdr>
            </w:div>
            <w:div w:id="145360037">
              <w:marLeft w:val="0"/>
              <w:marRight w:val="0"/>
              <w:marTop w:val="0"/>
              <w:marBottom w:val="0"/>
              <w:divBdr>
                <w:top w:val="none" w:sz="0" w:space="0" w:color="auto"/>
                <w:left w:val="none" w:sz="0" w:space="0" w:color="auto"/>
                <w:bottom w:val="none" w:sz="0" w:space="0" w:color="auto"/>
                <w:right w:val="none" w:sz="0" w:space="0" w:color="auto"/>
              </w:divBdr>
            </w:div>
            <w:div w:id="980113737">
              <w:marLeft w:val="0"/>
              <w:marRight w:val="0"/>
              <w:marTop w:val="0"/>
              <w:marBottom w:val="0"/>
              <w:divBdr>
                <w:top w:val="none" w:sz="0" w:space="0" w:color="auto"/>
                <w:left w:val="none" w:sz="0" w:space="0" w:color="auto"/>
                <w:bottom w:val="none" w:sz="0" w:space="0" w:color="auto"/>
                <w:right w:val="none" w:sz="0" w:space="0" w:color="auto"/>
              </w:divBdr>
            </w:div>
            <w:div w:id="1835951038">
              <w:marLeft w:val="0"/>
              <w:marRight w:val="0"/>
              <w:marTop w:val="0"/>
              <w:marBottom w:val="0"/>
              <w:divBdr>
                <w:top w:val="none" w:sz="0" w:space="0" w:color="auto"/>
                <w:left w:val="none" w:sz="0" w:space="0" w:color="auto"/>
                <w:bottom w:val="none" w:sz="0" w:space="0" w:color="auto"/>
                <w:right w:val="none" w:sz="0" w:space="0" w:color="auto"/>
              </w:divBdr>
            </w:div>
            <w:div w:id="625889925">
              <w:marLeft w:val="0"/>
              <w:marRight w:val="0"/>
              <w:marTop w:val="0"/>
              <w:marBottom w:val="0"/>
              <w:divBdr>
                <w:top w:val="none" w:sz="0" w:space="0" w:color="auto"/>
                <w:left w:val="none" w:sz="0" w:space="0" w:color="auto"/>
                <w:bottom w:val="none" w:sz="0" w:space="0" w:color="auto"/>
                <w:right w:val="none" w:sz="0" w:space="0" w:color="auto"/>
              </w:divBdr>
            </w:div>
            <w:div w:id="1758021256">
              <w:marLeft w:val="0"/>
              <w:marRight w:val="0"/>
              <w:marTop w:val="0"/>
              <w:marBottom w:val="0"/>
              <w:divBdr>
                <w:top w:val="none" w:sz="0" w:space="0" w:color="auto"/>
                <w:left w:val="none" w:sz="0" w:space="0" w:color="auto"/>
                <w:bottom w:val="none" w:sz="0" w:space="0" w:color="auto"/>
                <w:right w:val="none" w:sz="0" w:space="0" w:color="auto"/>
              </w:divBdr>
            </w:div>
            <w:div w:id="1561087742">
              <w:marLeft w:val="0"/>
              <w:marRight w:val="0"/>
              <w:marTop w:val="0"/>
              <w:marBottom w:val="0"/>
              <w:divBdr>
                <w:top w:val="none" w:sz="0" w:space="0" w:color="auto"/>
                <w:left w:val="none" w:sz="0" w:space="0" w:color="auto"/>
                <w:bottom w:val="none" w:sz="0" w:space="0" w:color="auto"/>
                <w:right w:val="none" w:sz="0" w:space="0" w:color="auto"/>
              </w:divBdr>
            </w:div>
            <w:div w:id="72942458">
              <w:marLeft w:val="0"/>
              <w:marRight w:val="0"/>
              <w:marTop w:val="0"/>
              <w:marBottom w:val="0"/>
              <w:divBdr>
                <w:top w:val="none" w:sz="0" w:space="0" w:color="auto"/>
                <w:left w:val="none" w:sz="0" w:space="0" w:color="auto"/>
                <w:bottom w:val="none" w:sz="0" w:space="0" w:color="auto"/>
                <w:right w:val="none" w:sz="0" w:space="0" w:color="auto"/>
              </w:divBdr>
            </w:div>
            <w:div w:id="1788232420">
              <w:marLeft w:val="0"/>
              <w:marRight w:val="0"/>
              <w:marTop w:val="0"/>
              <w:marBottom w:val="0"/>
              <w:divBdr>
                <w:top w:val="none" w:sz="0" w:space="0" w:color="auto"/>
                <w:left w:val="none" w:sz="0" w:space="0" w:color="auto"/>
                <w:bottom w:val="none" w:sz="0" w:space="0" w:color="auto"/>
                <w:right w:val="none" w:sz="0" w:space="0" w:color="auto"/>
              </w:divBdr>
            </w:div>
            <w:div w:id="1335303025">
              <w:marLeft w:val="0"/>
              <w:marRight w:val="0"/>
              <w:marTop w:val="0"/>
              <w:marBottom w:val="0"/>
              <w:divBdr>
                <w:top w:val="none" w:sz="0" w:space="0" w:color="auto"/>
                <w:left w:val="none" w:sz="0" w:space="0" w:color="auto"/>
                <w:bottom w:val="none" w:sz="0" w:space="0" w:color="auto"/>
                <w:right w:val="none" w:sz="0" w:space="0" w:color="auto"/>
              </w:divBdr>
            </w:div>
            <w:div w:id="1112628364">
              <w:marLeft w:val="0"/>
              <w:marRight w:val="0"/>
              <w:marTop w:val="0"/>
              <w:marBottom w:val="0"/>
              <w:divBdr>
                <w:top w:val="none" w:sz="0" w:space="0" w:color="auto"/>
                <w:left w:val="none" w:sz="0" w:space="0" w:color="auto"/>
                <w:bottom w:val="none" w:sz="0" w:space="0" w:color="auto"/>
                <w:right w:val="none" w:sz="0" w:space="0" w:color="auto"/>
              </w:divBdr>
            </w:div>
            <w:div w:id="174076859">
              <w:marLeft w:val="0"/>
              <w:marRight w:val="0"/>
              <w:marTop w:val="0"/>
              <w:marBottom w:val="0"/>
              <w:divBdr>
                <w:top w:val="none" w:sz="0" w:space="0" w:color="auto"/>
                <w:left w:val="none" w:sz="0" w:space="0" w:color="auto"/>
                <w:bottom w:val="none" w:sz="0" w:space="0" w:color="auto"/>
                <w:right w:val="none" w:sz="0" w:space="0" w:color="auto"/>
              </w:divBdr>
            </w:div>
            <w:div w:id="503478661">
              <w:marLeft w:val="0"/>
              <w:marRight w:val="0"/>
              <w:marTop w:val="0"/>
              <w:marBottom w:val="0"/>
              <w:divBdr>
                <w:top w:val="none" w:sz="0" w:space="0" w:color="auto"/>
                <w:left w:val="none" w:sz="0" w:space="0" w:color="auto"/>
                <w:bottom w:val="none" w:sz="0" w:space="0" w:color="auto"/>
                <w:right w:val="none" w:sz="0" w:space="0" w:color="auto"/>
              </w:divBdr>
            </w:div>
            <w:div w:id="511115368">
              <w:marLeft w:val="0"/>
              <w:marRight w:val="0"/>
              <w:marTop w:val="0"/>
              <w:marBottom w:val="0"/>
              <w:divBdr>
                <w:top w:val="none" w:sz="0" w:space="0" w:color="auto"/>
                <w:left w:val="none" w:sz="0" w:space="0" w:color="auto"/>
                <w:bottom w:val="none" w:sz="0" w:space="0" w:color="auto"/>
                <w:right w:val="none" w:sz="0" w:space="0" w:color="auto"/>
              </w:divBdr>
            </w:div>
            <w:div w:id="796336542">
              <w:marLeft w:val="0"/>
              <w:marRight w:val="0"/>
              <w:marTop w:val="0"/>
              <w:marBottom w:val="0"/>
              <w:divBdr>
                <w:top w:val="none" w:sz="0" w:space="0" w:color="auto"/>
                <w:left w:val="none" w:sz="0" w:space="0" w:color="auto"/>
                <w:bottom w:val="none" w:sz="0" w:space="0" w:color="auto"/>
                <w:right w:val="none" w:sz="0" w:space="0" w:color="auto"/>
              </w:divBdr>
            </w:div>
            <w:div w:id="1307589007">
              <w:marLeft w:val="0"/>
              <w:marRight w:val="0"/>
              <w:marTop w:val="0"/>
              <w:marBottom w:val="0"/>
              <w:divBdr>
                <w:top w:val="none" w:sz="0" w:space="0" w:color="auto"/>
                <w:left w:val="none" w:sz="0" w:space="0" w:color="auto"/>
                <w:bottom w:val="none" w:sz="0" w:space="0" w:color="auto"/>
                <w:right w:val="none" w:sz="0" w:space="0" w:color="auto"/>
              </w:divBdr>
            </w:div>
            <w:div w:id="760881422">
              <w:marLeft w:val="0"/>
              <w:marRight w:val="0"/>
              <w:marTop w:val="0"/>
              <w:marBottom w:val="0"/>
              <w:divBdr>
                <w:top w:val="none" w:sz="0" w:space="0" w:color="auto"/>
                <w:left w:val="none" w:sz="0" w:space="0" w:color="auto"/>
                <w:bottom w:val="none" w:sz="0" w:space="0" w:color="auto"/>
                <w:right w:val="none" w:sz="0" w:space="0" w:color="auto"/>
              </w:divBdr>
            </w:div>
            <w:div w:id="828519215">
              <w:marLeft w:val="0"/>
              <w:marRight w:val="0"/>
              <w:marTop w:val="0"/>
              <w:marBottom w:val="0"/>
              <w:divBdr>
                <w:top w:val="none" w:sz="0" w:space="0" w:color="auto"/>
                <w:left w:val="none" w:sz="0" w:space="0" w:color="auto"/>
                <w:bottom w:val="none" w:sz="0" w:space="0" w:color="auto"/>
                <w:right w:val="none" w:sz="0" w:space="0" w:color="auto"/>
              </w:divBdr>
            </w:div>
            <w:div w:id="603609727">
              <w:marLeft w:val="0"/>
              <w:marRight w:val="0"/>
              <w:marTop w:val="0"/>
              <w:marBottom w:val="0"/>
              <w:divBdr>
                <w:top w:val="none" w:sz="0" w:space="0" w:color="auto"/>
                <w:left w:val="none" w:sz="0" w:space="0" w:color="auto"/>
                <w:bottom w:val="none" w:sz="0" w:space="0" w:color="auto"/>
                <w:right w:val="none" w:sz="0" w:space="0" w:color="auto"/>
              </w:divBdr>
            </w:div>
            <w:div w:id="1413697115">
              <w:marLeft w:val="0"/>
              <w:marRight w:val="0"/>
              <w:marTop w:val="0"/>
              <w:marBottom w:val="0"/>
              <w:divBdr>
                <w:top w:val="none" w:sz="0" w:space="0" w:color="auto"/>
                <w:left w:val="none" w:sz="0" w:space="0" w:color="auto"/>
                <w:bottom w:val="none" w:sz="0" w:space="0" w:color="auto"/>
                <w:right w:val="none" w:sz="0" w:space="0" w:color="auto"/>
              </w:divBdr>
            </w:div>
            <w:div w:id="102892506">
              <w:marLeft w:val="0"/>
              <w:marRight w:val="0"/>
              <w:marTop w:val="0"/>
              <w:marBottom w:val="0"/>
              <w:divBdr>
                <w:top w:val="none" w:sz="0" w:space="0" w:color="auto"/>
                <w:left w:val="none" w:sz="0" w:space="0" w:color="auto"/>
                <w:bottom w:val="none" w:sz="0" w:space="0" w:color="auto"/>
                <w:right w:val="none" w:sz="0" w:space="0" w:color="auto"/>
              </w:divBdr>
            </w:div>
            <w:div w:id="952519949">
              <w:marLeft w:val="0"/>
              <w:marRight w:val="0"/>
              <w:marTop w:val="0"/>
              <w:marBottom w:val="0"/>
              <w:divBdr>
                <w:top w:val="none" w:sz="0" w:space="0" w:color="auto"/>
                <w:left w:val="none" w:sz="0" w:space="0" w:color="auto"/>
                <w:bottom w:val="none" w:sz="0" w:space="0" w:color="auto"/>
                <w:right w:val="none" w:sz="0" w:space="0" w:color="auto"/>
              </w:divBdr>
            </w:div>
            <w:div w:id="295960940">
              <w:marLeft w:val="0"/>
              <w:marRight w:val="0"/>
              <w:marTop w:val="0"/>
              <w:marBottom w:val="0"/>
              <w:divBdr>
                <w:top w:val="none" w:sz="0" w:space="0" w:color="auto"/>
                <w:left w:val="none" w:sz="0" w:space="0" w:color="auto"/>
                <w:bottom w:val="none" w:sz="0" w:space="0" w:color="auto"/>
                <w:right w:val="none" w:sz="0" w:space="0" w:color="auto"/>
              </w:divBdr>
            </w:div>
            <w:div w:id="59713605">
              <w:marLeft w:val="0"/>
              <w:marRight w:val="0"/>
              <w:marTop w:val="0"/>
              <w:marBottom w:val="0"/>
              <w:divBdr>
                <w:top w:val="none" w:sz="0" w:space="0" w:color="auto"/>
                <w:left w:val="none" w:sz="0" w:space="0" w:color="auto"/>
                <w:bottom w:val="none" w:sz="0" w:space="0" w:color="auto"/>
                <w:right w:val="none" w:sz="0" w:space="0" w:color="auto"/>
              </w:divBdr>
            </w:div>
            <w:div w:id="1932204101">
              <w:marLeft w:val="0"/>
              <w:marRight w:val="0"/>
              <w:marTop w:val="0"/>
              <w:marBottom w:val="0"/>
              <w:divBdr>
                <w:top w:val="none" w:sz="0" w:space="0" w:color="auto"/>
                <w:left w:val="none" w:sz="0" w:space="0" w:color="auto"/>
                <w:bottom w:val="none" w:sz="0" w:space="0" w:color="auto"/>
                <w:right w:val="none" w:sz="0" w:space="0" w:color="auto"/>
              </w:divBdr>
            </w:div>
            <w:div w:id="436366059">
              <w:marLeft w:val="0"/>
              <w:marRight w:val="0"/>
              <w:marTop w:val="0"/>
              <w:marBottom w:val="0"/>
              <w:divBdr>
                <w:top w:val="none" w:sz="0" w:space="0" w:color="auto"/>
                <w:left w:val="none" w:sz="0" w:space="0" w:color="auto"/>
                <w:bottom w:val="none" w:sz="0" w:space="0" w:color="auto"/>
                <w:right w:val="none" w:sz="0" w:space="0" w:color="auto"/>
              </w:divBdr>
            </w:div>
            <w:div w:id="1317489701">
              <w:marLeft w:val="0"/>
              <w:marRight w:val="0"/>
              <w:marTop w:val="0"/>
              <w:marBottom w:val="0"/>
              <w:divBdr>
                <w:top w:val="none" w:sz="0" w:space="0" w:color="auto"/>
                <w:left w:val="none" w:sz="0" w:space="0" w:color="auto"/>
                <w:bottom w:val="none" w:sz="0" w:space="0" w:color="auto"/>
                <w:right w:val="none" w:sz="0" w:space="0" w:color="auto"/>
              </w:divBdr>
            </w:div>
            <w:div w:id="1403871409">
              <w:marLeft w:val="0"/>
              <w:marRight w:val="0"/>
              <w:marTop w:val="0"/>
              <w:marBottom w:val="0"/>
              <w:divBdr>
                <w:top w:val="none" w:sz="0" w:space="0" w:color="auto"/>
                <w:left w:val="none" w:sz="0" w:space="0" w:color="auto"/>
                <w:bottom w:val="none" w:sz="0" w:space="0" w:color="auto"/>
                <w:right w:val="none" w:sz="0" w:space="0" w:color="auto"/>
              </w:divBdr>
            </w:div>
            <w:div w:id="405105398">
              <w:marLeft w:val="0"/>
              <w:marRight w:val="0"/>
              <w:marTop w:val="0"/>
              <w:marBottom w:val="0"/>
              <w:divBdr>
                <w:top w:val="none" w:sz="0" w:space="0" w:color="auto"/>
                <w:left w:val="none" w:sz="0" w:space="0" w:color="auto"/>
                <w:bottom w:val="none" w:sz="0" w:space="0" w:color="auto"/>
                <w:right w:val="none" w:sz="0" w:space="0" w:color="auto"/>
              </w:divBdr>
            </w:div>
            <w:div w:id="224410631">
              <w:marLeft w:val="0"/>
              <w:marRight w:val="0"/>
              <w:marTop w:val="0"/>
              <w:marBottom w:val="0"/>
              <w:divBdr>
                <w:top w:val="none" w:sz="0" w:space="0" w:color="auto"/>
                <w:left w:val="none" w:sz="0" w:space="0" w:color="auto"/>
                <w:bottom w:val="none" w:sz="0" w:space="0" w:color="auto"/>
                <w:right w:val="none" w:sz="0" w:space="0" w:color="auto"/>
              </w:divBdr>
            </w:div>
            <w:div w:id="1619557359">
              <w:marLeft w:val="0"/>
              <w:marRight w:val="0"/>
              <w:marTop w:val="0"/>
              <w:marBottom w:val="0"/>
              <w:divBdr>
                <w:top w:val="none" w:sz="0" w:space="0" w:color="auto"/>
                <w:left w:val="none" w:sz="0" w:space="0" w:color="auto"/>
                <w:bottom w:val="none" w:sz="0" w:space="0" w:color="auto"/>
                <w:right w:val="none" w:sz="0" w:space="0" w:color="auto"/>
              </w:divBdr>
            </w:div>
            <w:div w:id="565991146">
              <w:marLeft w:val="0"/>
              <w:marRight w:val="0"/>
              <w:marTop w:val="0"/>
              <w:marBottom w:val="0"/>
              <w:divBdr>
                <w:top w:val="none" w:sz="0" w:space="0" w:color="auto"/>
                <w:left w:val="none" w:sz="0" w:space="0" w:color="auto"/>
                <w:bottom w:val="none" w:sz="0" w:space="0" w:color="auto"/>
                <w:right w:val="none" w:sz="0" w:space="0" w:color="auto"/>
              </w:divBdr>
            </w:div>
            <w:div w:id="1653678431">
              <w:marLeft w:val="0"/>
              <w:marRight w:val="0"/>
              <w:marTop w:val="0"/>
              <w:marBottom w:val="0"/>
              <w:divBdr>
                <w:top w:val="none" w:sz="0" w:space="0" w:color="auto"/>
                <w:left w:val="none" w:sz="0" w:space="0" w:color="auto"/>
                <w:bottom w:val="none" w:sz="0" w:space="0" w:color="auto"/>
                <w:right w:val="none" w:sz="0" w:space="0" w:color="auto"/>
              </w:divBdr>
            </w:div>
            <w:div w:id="1073351794">
              <w:marLeft w:val="0"/>
              <w:marRight w:val="0"/>
              <w:marTop w:val="0"/>
              <w:marBottom w:val="0"/>
              <w:divBdr>
                <w:top w:val="none" w:sz="0" w:space="0" w:color="auto"/>
                <w:left w:val="none" w:sz="0" w:space="0" w:color="auto"/>
                <w:bottom w:val="none" w:sz="0" w:space="0" w:color="auto"/>
                <w:right w:val="none" w:sz="0" w:space="0" w:color="auto"/>
              </w:divBdr>
            </w:div>
            <w:div w:id="159277823">
              <w:marLeft w:val="0"/>
              <w:marRight w:val="0"/>
              <w:marTop w:val="0"/>
              <w:marBottom w:val="0"/>
              <w:divBdr>
                <w:top w:val="none" w:sz="0" w:space="0" w:color="auto"/>
                <w:left w:val="none" w:sz="0" w:space="0" w:color="auto"/>
                <w:bottom w:val="none" w:sz="0" w:space="0" w:color="auto"/>
                <w:right w:val="none" w:sz="0" w:space="0" w:color="auto"/>
              </w:divBdr>
            </w:div>
            <w:div w:id="127627724">
              <w:marLeft w:val="0"/>
              <w:marRight w:val="0"/>
              <w:marTop w:val="0"/>
              <w:marBottom w:val="0"/>
              <w:divBdr>
                <w:top w:val="none" w:sz="0" w:space="0" w:color="auto"/>
                <w:left w:val="none" w:sz="0" w:space="0" w:color="auto"/>
                <w:bottom w:val="none" w:sz="0" w:space="0" w:color="auto"/>
                <w:right w:val="none" w:sz="0" w:space="0" w:color="auto"/>
              </w:divBdr>
            </w:div>
            <w:div w:id="985278764">
              <w:marLeft w:val="0"/>
              <w:marRight w:val="0"/>
              <w:marTop w:val="0"/>
              <w:marBottom w:val="0"/>
              <w:divBdr>
                <w:top w:val="none" w:sz="0" w:space="0" w:color="auto"/>
                <w:left w:val="none" w:sz="0" w:space="0" w:color="auto"/>
                <w:bottom w:val="none" w:sz="0" w:space="0" w:color="auto"/>
                <w:right w:val="none" w:sz="0" w:space="0" w:color="auto"/>
              </w:divBdr>
            </w:div>
            <w:div w:id="200285939">
              <w:marLeft w:val="0"/>
              <w:marRight w:val="0"/>
              <w:marTop w:val="0"/>
              <w:marBottom w:val="0"/>
              <w:divBdr>
                <w:top w:val="none" w:sz="0" w:space="0" w:color="auto"/>
                <w:left w:val="none" w:sz="0" w:space="0" w:color="auto"/>
                <w:bottom w:val="none" w:sz="0" w:space="0" w:color="auto"/>
                <w:right w:val="none" w:sz="0" w:space="0" w:color="auto"/>
              </w:divBdr>
            </w:div>
            <w:div w:id="1497189167">
              <w:marLeft w:val="0"/>
              <w:marRight w:val="0"/>
              <w:marTop w:val="0"/>
              <w:marBottom w:val="0"/>
              <w:divBdr>
                <w:top w:val="none" w:sz="0" w:space="0" w:color="auto"/>
                <w:left w:val="none" w:sz="0" w:space="0" w:color="auto"/>
                <w:bottom w:val="none" w:sz="0" w:space="0" w:color="auto"/>
                <w:right w:val="none" w:sz="0" w:space="0" w:color="auto"/>
              </w:divBdr>
            </w:div>
            <w:div w:id="1760177662">
              <w:marLeft w:val="0"/>
              <w:marRight w:val="0"/>
              <w:marTop w:val="0"/>
              <w:marBottom w:val="0"/>
              <w:divBdr>
                <w:top w:val="none" w:sz="0" w:space="0" w:color="auto"/>
                <w:left w:val="none" w:sz="0" w:space="0" w:color="auto"/>
                <w:bottom w:val="none" w:sz="0" w:space="0" w:color="auto"/>
                <w:right w:val="none" w:sz="0" w:space="0" w:color="auto"/>
              </w:divBdr>
            </w:div>
            <w:div w:id="1844123376">
              <w:marLeft w:val="0"/>
              <w:marRight w:val="0"/>
              <w:marTop w:val="0"/>
              <w:marBottom w:val="0"/>
              <w:divBdr>
                <w:top w:val="none" w:sz="0" w:space="0" w:color="auto"/>
                <w:left w:val="none" w:sz="0" w:space="0" w:color="auto"/>
                <w:bottom w:val="none" w:sz="0" w:space="0" w:color="auto"/>
                <w:right w:val="none" w:sz="0" w:space="0" w:color="auto"/>
              </w:divBdr>
            </w:div>
            <w:div w:id="1994603882">
              <w:marLeft w:val="0"/>
              <w:marRight w:val="0"/>
              <w:marTop w:val="0"/>
              <w:marBottom w:val="0"/>
              <w:divBdr>
                <w:top w:val="none" w:sz="0" w:space="0" w:color="auto"/>
                <w:left w:val="none" w:sz="0" w:space="0" w:color="auto"/>
                <w:bottom w:val="none" w:sz="0" w:space="0" w:color="auto"/>
                <w:right w:val="none" w:sz="0" w:space="0" w:color="auto"/>
              </w:divBdr>
            </w:div>
            <w:div w:id="934940152">
              <w:marLeft w:val="0"/>
              <w:marRight w:val="0"/>
              <w:marTop w:val="0"/>
              <w:marBottom w:val="0"/>
              <w:divBdr>
                <w:top w:val="none" w:sz="0" w:space="0" w:color="auto"/>
                <w:left w:val="none" w:sz="0" w:space="0" w:color="auto"/>
                <w:bottom w:val="none" w:sz="0" w:space="0" w:color="auto"/>
                <w:right w:val="none" w:sz="0" w:space="0" w:color="auto"/>
              </w:divBdr>
            </w:div>
            <w:div w:id="1645306544">
              <w:marLeft w:val="0"/>
              <w:marRight w:val="0"/>
              <w:marTop w:val="0"/>
              <w:marBottom w:val="0"/>
              <w:divBdr>
                <w:top w:val="none" w:sz="0" w:space="0" w:color="auto"/>
                <w:left w:val="none" w:sz="0" w:space="0" w:color="auto"/>
                <w:bottom w:val="none" w:sz="0" w:space="0" w:color="auto"/>
                <w:right w:val="none" w:sz="0" w:space="0" w:color="auto"/>
              </w:divBdr>
            </w:div>
            <w:div w:id="230971185">
              <w:marLeft w:val="0"/>
              <w:marRight w:val="0"/>
              <w:marTop w:val="0"/>
              <w:marBottom w:val="0"/>
              <w:divBdr>
                <w:top w:val="none" w:sz="0" w:space="0" w:color="auto"/>
                <w:left w:val="none" w:sz="0" w:space="0" w:color="auto"/>
                <w:bottom w:val="none" w:sz="0" w:space="0" w:color="auto"/>
                <w:right w:val="none" w:sz="0" w:space="0" w:color="auto"/>
              </w:divBdr>
            </w:div>
            <w:div w:id="464929207">
              <w:marLeft w:val="0"/>
              <w:marRight w:val="0"/>
              <w:marTop w:val="0"/>
              <w:marBottom w:val="0"/>
              <w:divBdr>
                <w:top w:val="none" w:sz="0" w:space="0" w:color="auto"/>
                <w:left w:val="none" w:sz="0" w:space="0" w:color="auto"/>
                <w:bottom w:val="none" w:sz="0" w:space="0" w:color="auto"/>
                <w:right w:val="none" w:sz="0" w:space="0" w:color="auto"/>
              </w:divBdr>
            </w:div>
            <w:div w:id="446891090">
              <w:marLeft w:val="0"/>
              <w:marRight w:val="0"/>
              <w:marTop w:val="0"/>
              <w:marBottom w:val="0"/>
              <w:divBdr>
                <w:top w:val="none" w:sz="0" w:space="0" w:color="auto"/>
                <w:left w:val="none" w:sz="0" w:space="0" w:color="auto"/>
                <w:bottom w:val="none" w:sz="0" w:space="0" w:color="auto"/>
                <w:right w:val="none" w:sz="0" w:space="0" w:color="auto"/>
              </w:divBdr>
            </w:div>
            <w:div w:id="1237319895">
              <w:marLeft w:val="0"/>
              <w:marRight w:val="0"/>
              <w:marTop w:val="0"/>
              <w:marBottom w:val="0"/>
              <w:divBdr>
                <w:top w:val="none" w:sz="0" w:space="0" w:color="auto"/>
                <w:left w:val="none" w:sz="0" w:space="0" w:color="auto"/>
                <w:bottom w:val="none" w:sz="0" w:space="0" w:color="auto"/>
                <w:right w:val="none" w:sz="0" w:space="0" w:color="auto"/>
              </w:divBdr>
            </w:div>
            <w:div w:id="8586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663">
      <w:bodyDiv w:val="1"/>
      <w:marLeft w:val="0"/>
      <w:marRight w:val="0"/>
      <w:marTop w:val="0"/>
      <w:marBottom w:val="0"/>
      <w:divBdr>
        <w:top w:val="none" w:sz="0" w:space="0" w:color="auto"/>
        <w:left w:val="none" w:sz="0" w:space="0" w:color="auto"/>
        <w:bottom w:val="none" w:sz="0" w:space="0" w:color="auto"/>
        <w:right w:val="none" w:sz="0" w:space="0" w:color="auto"/>
      </w:divBdr>
      <w:divsChild>
        <w:div w:id="252016113">
          <w:marLeft w:val="0"/>
          <w:marRight w:val="0"/>
          <w:marTop w:val="0"/>
          <w:marBottom w:val="0"/>
          <w:divBdr>
            <w:top w:val="none" w:sz="0" w:space="0" w:color="auto"/>
            <w:left w:val="none" w:sz="0" w:space="0" w:color="auto"/>
            <w:bottom w:val="none" w:sz="0" w:space="0" w:color="auto"/>
            <w:right w:val="none" w:sz="0" w:space="0" w:color="auto"/>
          </w:divBdr>
          <w:divsChild>
            <w:div w:id="35081270">
              <w:marLeft w:val="0"/>
              <w:marRight w:val="0"/>
              <w:marTop w:val="0"/>
              <w:marBottom w:val="0"/>
              <w:divBdr>
                <w:top w:val="none" w:sz="0" w:space="0" w:color="auto"/>
                <w:left w:val="none" w:sz="0" w:space="0" w:color="auto"/>
                <w:bottom w:val="none" w:sz="0" w:space="0" w:color="auto"/>
                <w:right w:val="none" w:sz="0" w:space="0" w:color="auto"/>
              </w:divBdr>
            </w:div>
            <w:div w:id="1456947688">
              <w:marLeft w:val="0"/>
              <w:marRight w:val="0"/>
              <w:marTop w:val="0"/>
              <w:marBottom w:val="0"/>
              <w:divBdr>
                <w:top w:val="none" w:sz="0" w:space="0" w:color="auto"/>
                <w:left w:val="none" w:sz="0" w:space="0" w:color="auto"/>
                <w:bottom w:val="none" w:sz="0" w:space="0" w:color="auto"/>
                <w:right w:val="none" w:sz="0" w:space="0" w:color="auto"/>
              </w:divBdr>
            </w:div>
            <w:div w:id="165100781">
              <w:marLeft w:val="0"/>
              <w:marRight w:val="0"/>
              <w:marTop w:val="0"/>
              <w:marBottom w:val="0"/>
              <w:divBdr>
                <w:top w:val="none" w:sz="0" w:space="0" w:color="auto"/>
                <w:left w:val="none" w:sz="0" w:space="0" w:color="auto"/>
                <w:bottom w:val="none" w:sz="0" w:space="0" w:color="auto"/>
                <w:right w:val="none" w:sz="0" w:space="0" w:color="auto"/>
              </w:divBdr>
            </w:div>
            <w:div w:id="1776243065">
              <w:marLeft w:val="0"/>
              <w:marRight w:val="0"/>
              <w:marTop w:val="0"/>
              <w:marBottom w:val="0"/>
              <w:divBdr>
                <w:top w:val="none" w:sz="0" w:space="0" w:color="auto"/>
                <w:left w:val="none" w:sz="0" w:space="0" w:color="auto"/>
                <w:bottom w:val="none" w:sz="0" w:space="0" w:color="auto"/>
                <w:right w:val="none" w:sz="0" w:space="0" w:color="auto"/>
              </w:divBdr>
            </w:div>
            <w:div w:id="1049184644">
              <w:marLeft w:val="0"/>
              <w:marRight w:val="0"/>
              <w:marTop w:val="0"/>
              <w:marBottom w:val="0"/>
              <w:divBdr>
                <w:top w:val="none" w:sz="0" w:space="0" w:color="auto"/>
                <w:left w:val="none" w:sz="0" w:space="0" w:color="auto"/>
                <w:bottom w:val="none" w:sz="0" w:space="0" w:color="auto"/>
                <w:right w:val="none" w:sz="0" w:space="0" w:color="auto"/>
              </w:divBdr>
            </w:div>
            <w:div w:id="1768310338">
              <w:marLeft w:val="0"/>
              <w:marRight w:val="0"/>
              <w:marTop w:val="0"/>
              <w:marBottom w:val="0"/>
              <w:divBdr>
                <w:top w:val="none" w:sz="0" w:space="0" w:color="auto"/>
                <w:left w:val="none" w:sz="0" w:space="0" w:color="auto"/>
                <w:bottom w:val="none" w:sz="0" w:space="0" w:color="auto"/>
                <w:right w:val="none" w:sz="0" w:space="0" w:color="auto"/>
              </w:divBdr>
            </w:div>
            <w:div w:id="2106612971">
              <w:marLeft w:val="0"/>
              <w:marRight w:val="0"/>
              <w:marTop w:val="0"/>
              <w:marBottom w:val="0"/>
              <w:divBdr>
                <w:top w:val="none" w:sz="0" w:space="0" w:color="auto"/>
                <w:left w:val="none" w:sz="0" w:space="0" w:color="auto"/>
                <w:bottom w:val="none" w:sz="0" w:space="0" w:color="auto"/>
                <w:right w:val="none" w:sz="0" w:space="0" w:color="auto"/>
              </w:divBdr>
            </w:div>
            <w:div w:id="976684612">
              <w:marLeft w:val="0"/>
              <w:marRight w:val="0"/>
              <w:marTop w:val="0"/>
              <w:marBottom w:val="0"/>
              <w:divBdr>
                <w:top w:val="none" w:sz="0" w:space="0" w:color="auto"/>
                <w:left w:val="none" w:sz="0" w:space="0" w:color="auto"/>
                <w:bottom w:val="none" w:sz="0" w:space="0" w:color="auto"/>
                <w:right w:val="none" w:sz="0" w:space="0" w:color="auto"/>
              </w:divBdr>
            </w:div>
            <w:div w:id="1582249911">
              <w:marLeft w:val="0"/>
              <w:marRight w:val="0"/>
              <w:marTop w:val="0"/>
              <w:marBottom w:val="0"/>
              <w:divBdr>
                <w:top w:val="none" w:sz="0" w:space="0" w:color="auto"/>
                <w:left w:val="none" w:sz="0" w:space="0" w:color="auto"/>
                <w:bottom w:val="none" w:sz="0" w:space="0" w:color="auto"/>
                <w:right w:val="none" w:sz="0" w:space="0" w:color="auto"/>
              </w:divBdr>
            </w:div>
            <w:div w:id="2040471552">
              <w:marLeft w:val="0"/>
              <w:marRight w:val="0"/>
              <w:marTop w:val="0"/>
              <w:marBottom w:val="0"/>
              <w:divBdr>
                <w:top w:val="none" w:sz="0" w:space="0" w:color="auto"/>
                <w:left w:val="none" w:sz="0" w:space="0" w:color="auto"/>
                <w:bottom w:val="none" w:sz="0" w:space="0" w:color="auto"/>
                <w:right w:val="none" w:sz="0" w:space="0" w:color="auto"/>
              </w:divBdr>
            </w:div>
            <w:div w:id="604771294">
              <w:marLeft w:val="0"/>
              <w:marRight w:val="0"/>
              <w:marTop w:val="0"/>
              <w:marBottom w:val="0"/>
              <w:divBdr>
                <w:top w:val="none" w:sz="0" w:space="0" w:color="auto"/>
                <w:left w:val="none" w:sz="0" w:space="0" w:color="auto"/>
                <w:bottom w:val="none" w:sz="0" w:space="0" w:color="auto"/>
                <w:right w:val="none" w:sz="0" w:space="0" w:color="auto"/>
              </w:divBdr>
            </w:div>
            <w:div w:id="1121071616">
              <w:marLeft w:val="0"/>
              <w:marRight w:val="0"/>
              <w:marTop w:val="0"/>
              <w:marBottom w:val="0"/>
              <w:divBdr>
                <w:top w:val="none" w:sz="0" w:space="0" w:color="auto"/>
                <w:left w:val="none" w:sz="0" w:space="0" w:color="auto"/>
                <w:bottom w:val="none" w:sz="0" w:space="0" w:color="auto"/>
                <w:right w:val="none" w:sz="0" w:space="0" w:color="auto"/>
              </w:divBdr>
            </w:div>
            <w:div w:id="918295058">
              <w:marLeft w:val="0"/>
              <w:marRight w:val="0"/>
              <w:marTop w:val="0"/>
              <w:marBottom w:val="0"/>
              <w:divBdr>
                <w:top w:val="none" w:sz="0" w:space="0" w:color="auto"/>
                <w:left w:val="none" w:sz="0" w:space="0" w:color="auto"/>
                <w:bottom w:val="none" w:sz="0" w:space="0" w:color="auto"/>
                <w:right w:val="none" w:sz="0" w:space="0" w:color="auto"/>
              </w:divBdr>
            </w:div>
            <w:div w:id="1388142449">
              <w:marLeft w:val="0"/>
              <w:marRight w:val="0"/>
              <w:marTop w:val="0"/>
              <w:marBottom w:val="0"/>
              <w:divBdr>
                <w:top w:val="none" w:sz="0" w:space="0" w:color="auto"/>
                <w:left w:val="none" w:sz="0" w:space="0" w:color="auto"/>
                <w:bottom w:val="none" w:sz="0" w:space="0" w:color="auto"/>
                <w:right w:val="none" w:sz="0" w:space="0" w:color="auto"/>
              </w:divBdr>
            </w:div>
            <w:div w:id="66347371">
              <w:marLeft w:val="0"/>
              <w:marRight w:val="0"/>
              <w:marTop w:val="0"/>
              <w:marBottom w:val="0"/>
              <w:divBdr>
                <w:top w:val="none" w:sz="0" w:space="0" w:color="auto"/>
                <w:left w:val="none" w:sz="0" w:space="0" w:color="auto"/>
                <w:bottom w:val="none" w:sz="0" w:space="0" w:color="auto"/>
                <w:right w:val="none" w:sz="0" w:space="0" w:color="auto"/>
              </w:divBdr>
            </w:div>
            <w:div w:id="1955137311">
              <w:marLeft w:val="0"/>
              <w:marRight w:val="0"/>
              <w:marTop w:val="0"/>
              <w:marBottom w:val="0"/>
              <w:divBdr>
                <w:top w:val="none" w:sz="0" w:space="0" w:color="auto"/>
                <w:left w:val="none" w:sz="0" w:space="0" w:color="auto"/>
                <w:bottom w:val="none" w:sz="0" w:space="0" w:color="auto"/>
                <w:right w:val="none" w:sz="0" w:space="0" w:color="auto"/>
              </w:divBdr>
            </w:div>
            <w:div w:id="779223159">
              <w:marLeft w:val="0"/>
              <w:marRight w:val="0"/>
              <w:marTop w:val="0"/>
              <w:marBottom w:val="0"/>
              <w:divBdr>
                <w:top w:val="none" w:sz="0" w:space="0" w:color="auto"/>
                <w:left w:val="none" w:sz="0" w:space="0" w:color="auto"/>
                <w:bottom w:val="none" w:sz="0" w:space="0" w:color="auto"/>
                <w:right w:val="none" w:sz="0" w:space="0" w:color="auto"/>
              </w:divBdr>
            </w:div>
            <w:div w:id="1271430916">
              <w:marLeft w:val="0"/>
              <w:marRight w:val="0"/>
              <w:marTop w:val="0"/>
              <w:marBottom w:val="0"/>
              <w:divBdr>
                <w:top w:val="none" w:sz="0" w:space="0" w:color="auto"/>
                <w:left w:val="none" w:sz="0" w:space="0" w:color="auto"/>
                <w:bottom w:val="none" w:sz="0" w:space="0" w:color="auto"/>
                <w:right w:val="none" w:sz="0" w:space="0" w:color="auto"/>
              </w:divBdr>
            </w:div>
            <w:div w:id="1834567470">
              <w:marLeft w:val="0"/>
              <w:marRight w:val="0"/>
              <w:marTop w:val="0"/>
              <w:marBottom w:val="0"/>
              <w:divBdr>
                <w:top w:val="none" w:sz="0" w:space="0" w:color="auto"/>
                <w:left w:val="none" w:sz="0" w:space="0" w:color="auto"/>
                <w:bottom w:val="none" w:sz="0" w:space="0" w:color="auto"/>
                <w:right w:val="none" w:sz="0" w:space="0" w:color="auto"/>
              </w:divBdr>
            </w:div>
            <w:div w:id="1245725711">
              <w:marLeft w:val="0"/>
              <w:marRight w:val="0"/>
              <w:marTop w:val="0"/>
              <w:marBottom w:val="0"/>
              <w:divBdr>
                <w:top w:val="none" w:sz="0" w:space="0" w:color="auto"/>
                <w:left w:val="none" w:sz="0" w:space="0" w:color="auto"/>
                <w:bottom w:val="none" w:sz="0" w:space="0" w:color="auto"/>
                <w:right w:val="none" w:sz="0" w:space="0" w:color="auto"/>
              </w:divBdr>
            </w:div>
            <w:div w:id="288051367">
              <w:marLeft w:val="0"/>
              <w:marRight w:val="0"/>
              <w:marTop w:val="0"/>
              <w:marBottom w:val="0"/>
              <w:divBdr>
                <w:top w:val="none" w:sz="0" w:space="0" w:color="auto"/>
                <w:left w:val="none" w:sz="0" w:space="0" w:color="auto"/>
                <w:bottom w:val="none" w:sz="0" w:space="0" w:color="auto"/>
                <w:right w:val="none" w:sz="0" w:space="0" w:color="auto"/>
              </w:divBdr>
            </w:div>
            <w:div w:id="817528289">
              <w:marLeft w:val="0"/>
              <w:marRight w:val="0"/>
              <w:marTop w:val="0"/>
              <w:marBottom w:val="0"/>
              <w:divBdr>
                <w:top w:val="none" w:sz="0" w:space="0" w:color="auto"/>
                <w:left w:val="none" w:sz="0" w:space="0" w:color="auto"/>
                <w:bottom w:val="none" w:sz="0" w:space="0" w:color="auto"/>
                <w:right w:val="none" w:sz="0" w:space="0" w:color="auto"/>
              </w:divBdr>
            </w:div>
            <w:div w:id="1099135290">
              <w:marLeft w:val="0"/>
              <w:marRight w:val="0"/>
              <w:marTop w:val="0"/>
              <w:marBottom w:val="0"/>
              <w:divBdr>
                <w:top w:val="none" w:sz="0" w:space="0" w:color="auto"/>
                <w:left w:val="none" w:sz="0" w:space="0" w:color="auto"/>
                <w:bottom w:val="none" w:sz="0" w:space="0" w:color="auto"/>
                <w:right w:val="none" w:sz="0" w:space="0" w:color="auto"/>
              </w:divBdr>
            </w:div>
            <w:div w:id="1323505138">
              <w:marLeft w:val="0"/>
              <w:marRight w:val="0"/>
              <w:marTop w:val="0"/>
              <w:marBottom w:val="0"/>
              <w:divBdr>
                <w:top w:val="none" w:sz="0" w:space="0" w:color="auto"/>
                <w:left w:val="none" w:sz="0" w:space="0" w:color="auto"/>
                <w:bottom w:val="none" w:sz="0" w:space="0" w:color="auto"/>
                <w:right w:val="none" w:sz="0" w:space="0" w:color="auto"/>
              </w:divBdr>
            </w:div>
            <w:div w:id="1903171877">
              <w:marLeft w:val="0"/>
              <w:marRight w:val="0"/>
              <w:marTop w:val="0"/>
              <w:marBottom w:val="0"/>
              <w:divBdr>
                <w:top w:val="none" w:sz="0" w:space="0" w:color="auto"/>
                <w:left w:val="none" w:sz="0" w:space="0" w:color="auto"/>
                <w:bottom w:val="none" w:sz="0" w:space="0" w:color="auto"/>
                <w:right w:val="none" w:sz="0" w:space="0" w:color="auto"/>
              </w:divBdr>
            </w:div>
            <w:div w:id="609778231">
              <w:marLeft w:val="0"/>
              <w:marRight w:val="0"/>
              <w:marTop w:val="0"/>
              <w:marBottom w:val="0"/>
              <w:divBdr>
                <w:top w:val="none" w:sz="0" w:space="0" w:color="auto"/>
                <w:left w:val="none" w:sz="0" w:space="0" w:color="auto"/>
                <w:bottom w:val="none" w:sz="0" w:space="0" w:color="auto"/>
                <w:right w:val="none" w:sz="0" w:space="0" w:color="auto"/>
              </w:divBdr>
            </w:div>
            <w:div w:id="1293026069">
              <w:marLeft w:val="0"/>
              <w:marRight w:val="0"/>
              <w:marTop w:val="0"/>
              <w:marBottom w:val="0"/>
              <w:divBdr>
                <w:top w:val="none" w:sz="0" w:space="0" w:color="auto"/>
                <w:left w:val="none" w:sz="0" w:space="0" w:color="auto"/>
                <w:bottom w:val="none" w:sz="0" w:space="0" w:color="auto"/>
                <w:right w:val="none" w:sz="0" w:space="0" w:color="auto"/>
              </w:divBdr>
            </w:div>
            <w:div w:id="1193227594">
              <w:marLeft w:val="0"/>
              <w:marRight w:val="0"/>
              <w:marTop w:val="0"/>
              <w:marBottom w:val="0"/>
              <w:divBdr>
                <w:top w:val="none" w:sz="0" w:space="0" w:color="auto"/>
                <w:left w:val="none" w:sz="0" w:space="0" w:color="auto"/>
                <w:bottom w:val="none" w:sz="0" w:space="0" w:color="auto"/>
                <w:right w:val="none" w:sz="0" w:space="0" w:color="auto"/>
              </w:divBdr>
            </w:div>
            <w:div w:id="1787418">
              <w:marLeft w:val="0"/>
              <w:marRight w:val="0"/>
              <w:marTop w:val="0"/>
              <w:marBottom w:val="0"/>
              <w:divBdr>
                <w:top w:val="none" w:sz="0" w:space="0" w:color="auto"/>
                <w:left w:val="none" w:sz="0" w:space="0" w:color="auto"/>
                <w:bottom w:val="none" w:sz="0" w:space="0" w:color="auto"/>
                <w:right w:val="none" w:sz="0" w:space="0" w:color="auto"/>
              </w:divBdr>
            </w:div>
            <w:div w:id="1629235724">
              <w:marLeft w:val="0"/>
              <w:marRight w:val="0"/>
              <w:marTop w:val="0"/>
              <w:marBottom w:val="0"/>
              <w:divBdr>
                <w:top w:val="none" w:sz="0" w:space="0" w:color="auto"/>
                <w:left w:val="none" w:sz="0" w:space="0" w:color="auto"/>
                <w:bottom w:val="none" w:sz="0" w:space="0" w:color="auto"/>
                <w:right w:val="none" w:sz="0" w:space="0" w:color="auto"/>
              </w:divBdr>
            </w:div>
            <w:div w:id="355738188">
              <w:marLeft w:val="0"/>
              <w:marRight w:val="0"/>
              <w:marTop w:val="0"/>
              <w:marBottom w:val="0"/>
              <w:divBdr>
                <w:top w:val="none" w:sz="0" w:space="0" w:color="auto"/>
                <w:left w:val="none" w:sz="0" w:space="0" w:color="auto"/>
                <w:bottom w:val="none" w:sz="0" w:space="0" w:color="auto"/>
                <w:right w:val="none" w:sz="0" w:space="0" w:color="auto"/>
              </w:divBdr>
            </w:div>
            <w:div w:id="1459030431">
              <w:marLeft w:val="0"/>
              <w:marRight w:val="0"/>
              <w:marTop w:val="0"/>
              <w:marBottom w:val="0"/>
              <w:divBdr>
                <w:top w:val="none" w:sz="0" w:space="0" w:color="auto"/>
                <w:left w:val="none" w:sz="0" w:space="0" w:color="auto"/>
                <w:bottom w:val="none" w:sz="0" w:space="0" w:color="auto"/>
                <w:right w:val="none" w:sz="0" w:space="0" w:color="auto"/>
              </w:divBdr>
            </w:div>
            <w:div w:id="500849106">
              <w:marLeft w:val="0"/>
              <w:marRight w:val="0"/>
              <w:marTop w:val="0"/>
              <w:marBottom w:val="0"/>
              <w:divBdr>
                <w:top w:val="none" w:sz="0" w:space="0" w:color="auto"/>
                <w:left w:val="none" w:sz="0" w:space="0" w:color="auto"/>
                <w:bottom w:val="none" w:sz="0" w:space="0" w:color="auto"/>
                <w:right w:val="none" w:sz="0" w:space="0" w:color="auto"/>
              </w:divBdr>
            </w:div>
            <w:div w:id="1868132510">
              <w:marLeft w:val="0"/>
              <w:marRight w:val="0"/>
              <w:marTop w:val="0"/>
              <w:marBottom w:val="0"/>
              <w:divBdr>
                <w:top w:val="none" w:sz="0" w:space="0" w:color="auto"/>
                <w:left w:val="none" w:sz="0" w:space="0" w:color="auto"/>
                <w:bottom w:val="none" w:sz="0" w:space="0" w:color="auto"/>
                <w:right w:val="none" w:sz="0" w:space="0" w:color="auto"/>
              </w:divBdr>
            </w:div>
            <w:div w:id="154612637">
              <w:marLeft w:val="0"/>
              <w:marRight w:val="0"/>
              <w:marTop w:val="0"/>
              <w:marBottom w:val="0"/>
              <w:divBdr>
                <w:top w:val="none" w:sz="0" w:space="0" w:color="auto"/>
                <w:left w:val="none" w:sz="0" w:space="0" w:color="auto"/>
                <w:bottom w:val="none" w:sz="0" w:space="0" w:color="auto"/>
                <w:right w:val="none" w:sz="0" w:space="0" w:color="auto"/>
              </w:divBdr>
            </w:div>
            <w:div w:id="477111587">
              <w:marLeft w:val="0"/>
              <w:marRight w:val="0"/>
              <w:marTop w:val="0"/>
              <w:marBottom w:val="0"/>
              <w:divBdr>
                <w:top w:val="none" w:sz="0" w:space="0" w:color="auto"/>
                <w:left w:val="none" w:sz="0" w:space="0" w:color="auto"/>
                <w:bottom w:val="none" w:sz="0" w:space="0" w:color="auto"/>
                <w:right w:val="none" w:sz="0" w:space="0" w:color="auto"/>
              </w:divBdr>
            </w:div>
            <w:div w:id="963460665">
              <w:marLeft w:val="0"/>
              <w:marRight w:val="0"/>
              <w:marTop w:val="0"/>
              <w:marBottom w:val="0"/>
              <w:divBdr>
                <w:top w:val="none" w:sz="0" w:space="0" w:color="auto"/>
                <w:left w:val="none" w:sz="0" w:space="0" w:color="auto"/>
                <w:bottom w:val="none" w:sz="0" w:space="0" w:color="auto"/>
                <w:right w:val="none" w:sz="0" w:space="0" w:color="auto"/>
              </w:divBdr>
            </w:div>
            <w:div w:id="782655785">
              <w:marLeft w:val="0"/>
              <w:marRight w:val="0"/>
              <w:marTop w:val="0"/>
              <w:marBottom w:val="0"/>
              <w:divBdr>
                <w:top w:val="none" w:sz="0" w:space="0" w:color="auto"/>
                <w:left w:val="none" w:sz="0" w:space="0" w:color="auto"/>
                <w:bottom w:val="none" w:sz="0" w:space="0" w:color="auto"/>
                <w:right w:val="none" w:sz="0" w:space="0" w:color="auto"/>
              </w:divBdr>
            </w:div>
            <w:div w:id="1999966161">
              <w:marLeft w:val="0"/>
              <w:marRight w:val="0"/>
              <w:marTop w:val="0"/>
              <w:marBottom w:val="0"/>
              <w:divBdr>
                <w:top w:val="none" w:sz="0" w:space="0" w:color="auto"/>
                <w:left w:val="none" w:sz="0" w:space="0" w:color="auto"/>
                <w:bottom w:val="none" w:sz="0" w:space="0" w:color="auto"/>
                <w:right w:val="none" w:sz="0" w:space="0" w:color="auto"/>
              </w:divBdr>
            </w:div>
            <w:div w:id="1103496057">
              <w:marLeft w:val="0"/>
              <w:marRight w:val="0"/>
              <w:marTop w:val="0"/>
              <w:marBottom w:val="0"/>
              <w:divBdr>
                <w:top w:val="none" w:sz="0" w:space="0" w:color="auto"/>
                <w:left w:val="none" w:sz="0" w:space="0" w:color="auto"/>
                <w:bottom w:val="none" w:sz="0" w:space="0" w:color="auto"/>
                <w:right w:val="none" w:sz="0" w:space="0" w:color="auto"/>
              </w:divBdr>
            </w:div>
            <w:div w:id="1146702469">
              <w:marLeft w:val="0"/>
              <w:marRight w:val="0"/>
              <w:marTop w:val="0"/>
              <w:marBottom w:val="0"/>
              <w:divBdr>
                <w:top w:val="none" w:sz="0" w:space="0" w:color="auto"/>
                <w:left w:val="none" w:sz="0" w:space="0" w:color="auto"/>
                <w:bottom w:val="none" w:sz="0" w:space="0" w:color="auto"/>
                <w:right w:val="none" w:sz="0" w:space="0" w:color="auto"/>
              </w:divBdr>
            </w:div>
            <w:div w:id="1934629943">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1997567091">
              <w:marLeft w:val="0"/>
              <w:marRight w:val="0"/>
              <w:marTop w:val="0"/>
              <w:marBottom w:val="0"/>
              <w:divBdr>
                <w:top w:val="none" w:sz="0" w:space="0" w:color="auto"/>
                <w:left w:val="none" w:sz="0" w:space="0" w:color="auto"/>
                <w:bottom w:val="none" w:sz="0" w:space="0" w:color="auto"/>
                <w:right w:val="none" w:sz="0" w:space="0" w:color="auto"/>
              </w:divBdr>
            </w:div>
            <w:div w:id="282619674">
              <w:marLeft w:val="0"/>
              <w:marRight w:val="0"/>
              <w:marTop w:val="0"/>
              <w:marBottom w:val="0"/>
              <w:divBdr>
                <w:top w:val="none" w:sz="0" w:space="0" w:color="auto"/>
                <w:left w:val="none" w:sz="0" w:space="0" w:color="auto"/>
                <w:bottom w:val="none" w:sz="0" w:space="0" w:color="auto"/>
                <w:right w:val="none" w:sz="0" w:space="0" w:color="auto"/>
              </w:divBdr>
            </w:div>
            <w:div w:id="1537692919">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183903262">
              <w:marLeft w:val="0"/>
              <w:marRight w:val="0"/>
              <w:marTop w:val="0"/>
              <w:marBottom w:val="0"/>
              <w:divBdr>
                <w:top w:val="none" w:sz="0" w:space="0" w:color="auto"/>
                <w:left w:val="none" w:sz="0" w:space="0" w:color="auto"/>
                <w:bottom w:val="none" w:sz="0" w:space="0" w:color="auto"/>
                <w:right w:val="none" w:sz="0" w:space="0" w:color="auto"/>
              </w:divBdr>
            </w:div>
            <w:div w:id="862018091">
              <w:marLeft w:val="0"/>
              <w:marRight w:val="0"/>
              <w:marTop w:val="0"/>
              <w:marBottom w:val="0"/>
              <w:divBdr>
                <w:top w:val="none" w:sz="0" w:space="0" w:color="auto"/>
                <w:left w:val="none" w:sz="0" w:space="0" w:color="auto"/>
                <w:bottom w:val="none" w:sz="0" w:space="0" w:color="auto"/>
                <w:right w:val="none" w:sz="0" w:space="0" w:color="auto"/>
              </w:divBdr>
            </w:div>
            <w:div w:id="1370109223">
              <w:marLeft w:val="0"/>
              <w:marRight w:val="0"/>
              <w:marTop w:val="0"/>
              <w:marBottom w:val="0"/>
              <w:divBdr>
                <w:top w:val="none" w:sz="0" w:space="0" w:color="auto"/>
                <w:left w:val="none" w:sz="0" w:space="0" w:color="auto"/>
                <w:bottom w:val="none" w:sz="0" w:space="0" w:color="auto"/>
                <w:right w:val="none" w:sz="0" w:space="0" w:color="auto"/>
              </w:divBdr>
            </w:div>
            <w:div w:id="1126125392">
              <w:marLeft w:val="0"/>
              <w:marRight w:val="0"/>
              <w:marTop w:val="0"/>
              <w:marBottom w:val="0"/>
              <w:divBdr>
                <w:top w:val="none" w:sz="0" w:space="0" w:color="auto"/>
                <w:left w:val="none" w:sz="0" w:space="0" w:color="auto"/>
                <w:bottom w:val="none" w:sz="0" w:space="0" w:color="auto"/>
                <w:right w:val="none" w:sz="0" w:space="0" w:color="auto"/>
              </w:divBdr>
            </w:div>
            <w:div w:id="1289898856">
              <w:marLeft w:val="0"/>
              <w:marRight w:val="0"/>
              <w:marTop w:val="0"/>
              <w:marBottom w:val="0"/>
              <w:divBdr>
                <w:top w:val="none" w:sz="0" w:space="0" w:color="auto"/>
                <w:left w:val="none" w:sz="0" w:space="0" w:color="auto"/>
                <w:bottom w:val="none" w:sz="0" w:space="0" w:color="auto"/>
                <w:right w:val="none" w:sz="0" w:space="0" w:color="auto"/>
              </w:divBdr>
            </w:div>
            <w:div w:id="1664507072">
              <w:marLeft w:val="0"/>
              <w:marRight w:val="0"/>
              <w:marTop w:val="0"/>
              <w:marBottom w:val="0"/>
              <w:divBdr>
                <w:top w:val="none" w:sz="0" w:space="0" w:color="auto"/>
                <w:left w:val="none" w:sz="0" w:space="0" w:color="auto"/>
                <w:bottom w:val="none" w:sz="0" w:space="0" w:color="auto"/>
                <w:right w:val="none" w:sz="0" w:space="0" w:color="auto"/>
              </w:divBdr>
            </w:div>
            <w:div w:id="1372456310">
              <w:marLeft w:val="0"/>
              <w:marRight w:val="0"/>
              <w:marTop w:val="0"/>
              <w:marBottom w:val="0"/>
              <w:divBdr>
                <w:top w:val="none" w:sz="0" w:space="0" w:color="auto"/>
                <w:left w:val="none" w:sz="0" w:space="0" w:color="auto"/>
                <w:bottom w:val="none" w:sz="0" w:space="0" w:color="auto"/>
                <w:right w:val="none" w:sz="0" w:space="0" w:color="auto"/>
              </w:divBdr>
            </w:div>
            <w:div w:id="2027754906">
              <w:marLeft w:val="0"/>
              <w:marRight w:val="0"/>
              <w:marTop w:val="0"/>
              <w:marBottom w:val="0"/>
              <w:divBdr>
                <w:top w:val="none" w:sz="0" w:space="0" w:color="auto"/>
                <w:left w:val="none" w:sz="0" w:space="0" w:color="auto"/>
                <w:bottom w:val="none" w:sz="0" w:space="0" w:color="auto"/>
                <w:right w:val="none" w:sz="0" w:space="0" w:color="auto"/>
              </w:divBdr>
            </w:div>
            <w:div w:id="951937235">
              <w:marLeft w:val="0"/>
              <w:marRight w:val="0"/>
              <w:marTop w:val="0"/>
              <w:marBottom w:val="0"/>
              <w:divBdr>
                <w:top w:val="none" w:sz="0" w:space="0" w:color="auto"/>
                <w:left w:val="none" w:sz="0" w:space="0" w:color="auto"/>
                <w:bottom w:val="none" w:sz="0" w:space="0" w:color="auto"/>
                <w:right w:val="none" w:sz="0" w:space="0" w:color="auto"/>
              </w:divBdr>
            </w:div>
            <w:div w:id="2085375523">
              <w:marLeft w:val="0"/>
              <w:marRight w:val="0"/>
              <w:marTop w:val="0"/>
              <w:marBottom w:val="0"/>
              <w:divBdr>
                <w:top w:val="none" w:sz="0" w:space="0" w:color="auto"/>
                <w:left w:val="none" w:sz="0" w:space="0" w:color="auto"/>
                <w:bottom w:val="none" w:sz="0" w:space="0" w:color="auto"/>
                <w:right w:val="none" w:sz="0" w:space="0" w:color="auto"/>
              </w:divBdr>
            </w:div>
            <w:div w:id="1029525988">
              <w:marLeft w:val="0"/>
              <w:marRight w:val="0"/>
              <w:marTop w:val="0"/>
              <w:marBottom w:val="0"/>
              <w:divBdr>
                <w:top w:val="none" w:sz="0" w:space="0" w:color="auto"/>
                <w:left w:val="none" w:sz="0" w:space="0" w:color="auto"/>
                <w:bottom w:val="none" w:sz="0" w:space="0" w:color="auto"/>
                <w:right w:val="none" w:sz="0" w:space="0" w:color="auto"/>
              </w:divBdr>
            </w:div>
            <w:div w:id="1221015956">
              <w:marLeft w:val="0"/>
              <w:marRight w:val="0"/>
              <w:marTop w:val="0"/>
              <w:marBottom w:val="0"/>
              <w:divBdr>
                <w:top w:val="none" w:sz="0" w:space="0" w:color="auto"/>
                <w:left w:val="none" w:sz="0" w:space="0" w:color="auto"/>
                <w:bottom w:val="none" w:sz="0" w:space="0" w:color="auto"/>
                <w:right w:val="none" w:sz="0" w:space="0" w:color="auto"/>
              </w:divBdr>
            </w:div>
            <w:div w:id="158276261">
              <w:marLeft w:val="0"/>
              <w:marRight w:val="0"/>
              <w:marTop w:val="0"/>
              <w:marBottom w:val="0"/>
              <w:divBdr>
                <w:top w:val="none" w:sz="0" w:space="0" w:color="auto"/>
                <w:left w:val="none" w:sz="0" w:space="0" w:color="auto"/>
                <w:bottom w:val="none" w:sz="0" w:space="0" w:color="auto"/>
                <w:right w:val="none" w:sz="0" w:space="0" w:color="auto"/>
              </w:divBdr>
            </w:div>
            <w:div w:id="811943554">
              <w:marLeft w:val="0"/>
              <w:marRight w:val="0"/>
              <w:marTop w:val="0"/>
              <w:marBottom w:val="0"/>
              <w:divBdr>
                <w:top w:val="none" w:sz="0" w:space="0" w:color="auto"/>
                <w:left w:val="none" w:sz="0" w:space="0" w:color="auto"/>
                <w:bottom w:val="none" w:sz="0" w:space="0" w:color="auto"/>
                <w:right w:val="none" w:sz="0" w:space="0" w:color="auto"/>
              </w:divBdr>
            </w:div>
            <w:div w:id="156388942">
              <w:marLeft w:val="0"/>
              <w:marRight w:val="0"/>
              <w:marTop w:val="0"/>
              <w:marBottom w:val="0"/>
              <w:divBdr>
                <w:top w:val="none" w:sz="0" w:space="0" w:color="auto"/>
                <w:left w:val="none" w:sz="0" w:space="0" w:color="auto"/>
                <w:bottom w:val="none" w:sz="0" w:space="0" w:color="auto"/>
                <w:right w:val="none" w:sz="0" w:space="0" w:color="auto"/>
              </w:divBdr>
            </w:div>
            <w:div w:id="696740179">
              <w:marLeft w:val="0"/>
              <w:marRight w:val="0"/>
              <w:marTop w:val="0"/>
              <w:marBottom w:val="0"/>
              <w:divBdr>
                <w:top w:val="none" w:sz="0" w:space="0" w:color="auto"/>
                <w:left w:val="none" w:sz="0" w:space="0" w:color="auto"/>
                <w:bottom w:val="none" w:sz="0" w:space="0" w:color="auto"/>
                <w:right w:val="none" w:sz="0" w:space="0" w:color="auto"/>
              </w:divBdr>
            </w:div>
            <w:div w:id="1329092190">
              <w:marLeft w:val="0"/>
              <w:marRight w:val="0"/>
              <w:marTop w:val="0"/>
              <w:marBottom w:val="0"/>
              <w:divBdr>
                <w:top w:val="none" w:sz="0" w:space="0" w:color="auto"/>
                <w:left w:val="none" w:sz="0" w:space="0" w:color="auto"/>
                <w:bottom w:val="none" w:sz="0" w:space="0" w:color="auto"/>
                <w:right w:val="none" w:sz="0" w:space="0" w:color="auto"/>
              </w:divBdr>
            </w:div>
            <w:div w:id="98839311">
              <w:marLeft w:val="0"/>
              <w:marRight w:val="0"/>
              <w:marTop w:val="0"/>
              <w:marBottom w:val="0"/>
              <w:divBdr>
                <w:top w:val="none" w:sz="0" w:space="0" w:color="auto"/>
                <w:left w:val="none" w:sz="0" w:space="0" w:color="auto"/>
                <w:bottom w:val="none" w:sz="0" w:space="0" w:color="auto"/>
                <w:right w:val="none" w:sz="0" w:space="0" w:color="auto"/>
              </w:divBdr>
            </w:div>
            <w:div w:id="2133742168">
              <w:marLeft w:val="0"/>
              <w:marRight w:val="0"/>
              <w:marTop w:val="0"/>
              <w:marBottom w:val="0"/>
              <w:divBdr>
                <w:top w:val="none" w:sz="0" w:space="0" w:color="auto"/>
                <w:left w:val="none" w:sz="0" w:space="0" w:color="auto"/>
                <w:bottom w:val="none" w:sz="0" w:space="0" w:color="auto"/>
                <w:right w:val="none" w:sz="0" w:space="0" w:color="auto"/>
              </w:divBdr>
            </w:div>
            <w:div w:id="593901463">
              <w:marLeft w:val="0"/>
              <w:marRight w:val="0"/>
              <w:marTop w:val="0"/>
              <w:marBottom w:val="0"/>
              <w:divBdr>
                <w:top w:val="none" w:sz="0" w:space="0" w:color="auto"/>
                <w:left w:val="none" w:sz="0" w:space="0" w:color="auto"/>
                <w:bottom w:val="none" w:sz="0" w:space="0" w:color="auto"/>
                <w:right w:val="none" w:sz="0" w:space="0" w:color="auto"/>
              </w:divBdr>
            </w:div>
            <w:div w:id="884147965">
              <w:marLeft w:val="0"/>
              <w:marRight w:val="0"/>
              <w:marTop w:val="0"/>
              <w:marBottom w:val="0"/>
              <w:divBdr>
                <w:top w:val="none" w:sz="0" w:space="0" w:color="auto"/>
                <w:left w:val="none" w:sz="0" w:space="0" w:color="auto"/>
                <w:bottom w:val="none" w:sz="0" w:space="0" w:color="auto"/>
                <w:right w:val="none" w:sz="0" w:space="0" w:color="auto"/>
              </w:divBdr>
            </w:div>
            <w:div w:id="320698832">
              <w:marLeft w:val="0"/>
              <w:marRight w:val="0"/>
              <w:marTop w:val="0"/>
              <w:marBottom w:val="0"/>
              <w:divBdr>
                <w:top w:val="none" w:sz="0" w:space="0" w:color="auto"/>
                <w:left w:val="none" w:sz="0" w:space="0" w:color="auto"/>
                <w:bottom w:val="none" w:sz="0" w:space="0" w:color="auto"/>
                <w:right w:val="none" w:sz="0" w:space="0" w:color="auto"/>
              </w:divBdr>
            </w:div>
            <w:div w:id="1481339022">
              <w:marLeft w:val="0"/>
              <w:marRight w:val="0"/>
              <w:marTop w:val="0"/>
              <w:marBottom w:val="0"/>
              <w:divBdr>
                <w:top w:val="none" w:sz="0" w:space="0" w:color="auto"/>
                <w:left w:val="none" w:sz="0" w:space="0" w:color="auto"/>
                <w:bottom w:val="none" w:sz="0" w:space="0" w:color="auto"/>
                <w:right w:val="none" w:sz="0" w:space="0" w:color="auto"/>
              </w:divBdr>
            </w:div>
            <w:div w:id="411898884">
              <w:marLeft w:val="0"/>
              <w:marRight w:val="0"/>
              <w:marTop w:val="0"/>
              <w:marBottom w:val="0"/>
              <w:divBdr>
                <w:top w:val="none" w:sz="0" w:space="0" w:color="auto"/>
                <w:left w:val="none" w:sz="0" w:space="0" w:color="auto"/>
                <w:bottom w:val="none" w:sz="0" w:space="0" w:color="auto"/>
                <w:right w:val="none" w:sz="0" w:space="0" w:color="auto"/>
              </w:divBdr>
            </w:div>
            <w:div w:id="1637376178">
              <w:marLeft w:val="0"/>
              <w:marRight w:val="0"/>
              <w:marTop w:val="0"/>
              <w:marBottom w:val="0"/>
              <w:divBdr>
                <w:top w:val="none" w:sz="0" w:space="0" w:color="auto"/>
                <w:left w:val="none" w:sz="0" w:space="0" w:color="auto"/>
                <w:bottom w:val="none" w:sz="0" w:space="0" w:color="auto"/>
                <w:right w:val="none" w:sz="0" w:space="0" w:color="auto"/>
              </w:divBdr>
            </w:div>
            <w:div w:id="509832584">
              <w:marLeft w:val="0"/>
              <w:marRight w:val="0"/>
              <w:marTop w:val="0"/>
              <w:marBottom w:val="0"/>
              <w:divBdr>
                <w:top w:val="none" w:sz="0" w:space="0" w:color="auto"/>
                <w:left w:val="none" w:sz="0" w:space="0" w:color="auto"/>
                <w:bottom w:val="none" w:sz="0" w:space="0" w:color="auto"/>
                <w:right w:val="none" w:sz="0" w:space="0" w:color="auto"/>
              </w:divBdr>
            </w:div>
            <w:div w:id="457573088">
              <w:marLeft w:val="0"/>
              <w:marRight w:val="0"/>
              <w:marTop w:val="0"/>
              <w:marBottom w:val="0"/>
              <w:divBdr>
                <w:top w:val="none" w:sz="0" w:space="0" w:color="auto"/>
                <w:left w:val="none" w:sz="0" w:space="0" w:color="auto"/>
                <w:bottom w:val="none" w:sz="0" w:space="0" w:color="auto"/>
                <w:right w:val="none" w:sz="0" w:space="0" w:color="auto"/>
              </w:divBdr>
            </w:div>
            <w:div w:id="1717662687">
              <w:marLeft w:val="0"/>
              <w:marRight w:val="0"/>
              <w:marTop w:val="0"/>
              <w:marBottom w:val="0"/>
              <w:divBdr>
                <w:top w:val="none" w:sz="0" w:space="0" w:color="auto"/>
                <w:left w:val="none" w:sz="0" w:space="0" w:color="auto"/>
                <w:bottom w:val="none" w:sz="0" w:space="0" w:color="auto"/>
                <w:right w:val="none" w:sz="0" w:space="0" w:color="auto"/>
              </w:divBdr>
            </w:div>
            <w:div w:id="1614094418">
              <w:marLeft w:val="0"/>
              <w:marRight w:val="0"/>
              <w:marTop w:val="0"/>
              <w:marBottom w:val="0"/>
              <w:divBdr>
                <w:top w:val="none" w:sz="0" w:space="0" w:color="auto"/>
                <w:left w:val="none" w:sz="0" w:space="0" w:color="auto"/>
                <w:bottom w:val="none" w:sz="0" w:space="0" w:color="auto"/>
                <w:right w:val="none" w:sz="0" w:space="0" w:color="auto"/>
              </w:divBdr>
            </w:div>
            <w:div w:id="2016153907">
              <w:marLeft w:val="0"/>
              <w:marRight w:val="0"/>
              <w:marTop w:val="0"/>
              <w:marBottom w:val="0"/>
              <w:divBdr>
                <w:top w:val="none" w:sz="0" w:space="0" w:color="auto"/>
                <w:left w:val="none" w:sz="0" w:space="0" w:color="auto"/>
                <w:bottom w:val="none" w:sz="0" w:space="0" w:color="auto"/>
                <w:right w:val="none" w:sz="0" w:space="0" w:color="auto"/>
              </w:divBdr>
            </w:div>
            <w:div w:id="1489514298">
              <w:marLeft w:val="0"/>
              <w:marRight w:val="0"/>
              <w:marTop w:val="0"/>
              <w:marBottom w:val="0"/>
              <w:divBdr>
                <w:top w:val="none" w:sz="0" w:space="0" w:color="auto"/>
                <w:left w:val="none" w:sz="0" w:space="0" w:color="auto"/>
                <w:bottom w:val="none" w:sz="0" w:space="0" w:color="auto"/>
                <w:right w:val="none" w:sz="0" w:space="0" w:color="auto"/>
              </w:divBdr>
            </w:div>
            <w:div w:id="13442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090">
      <w:bodyDiv w:val="1"/>
      <w:marLeft w:val="0"/>
      <w:marRight w:val="0"/>
      <w:marTop w:val="0"/>
      <w:marBottom w:val="0"/>
      <w:divBdr>
        <w:top w:val="none" w:sz="0" w:space="0" w:color="auto"/>
        <w:left w:val="none" w:sz="0" w:space="0" w:color="auto"/>
        <w:bottom w:val="none" w:sz="0" w:space="0" w:color="auto"/>
        <w:right w:val="none" w:sz="0" w:space="0" w:color="auto"/>
      </w:divBdr>
      <w:divsChild>
        <w:div w:id="462039075">
          <w:marLeft w:val="0"/>
          <w:marRight w:val="0"/>
          <w:marTop w:val="0"/>
          <w:marBottom w:val="0"/>
          <w:divBdr>
            <w:top w:val="none" w:sz="0" w:space="0" w:color="auto"/>
            <w:left w:val="none" w:sz="0" w:space="0" w:color="auto"/>
            <w:bottom w:val="none" w:sz="0" w:space="0" w:color="auto"/>
            <w:right w:val="none" w:sz="0" w:space="0" w:color="auto"/>
          </w:divBdr>
          <w:divsChild>
            <w:div w:id="9790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1">
      <w:bodyDiv w:val="1"/>
      <w:marLeft w:val="0"/>
      <w:marRight w:val="0"/>
      <w:marTop w:val="0"/>
      <w:marBottom w:val="0"/>
      <w:divBdr>
        <w:top w:val="none" w:sz="0" w:space="0" w:color="auto"/>
        <w:left w:val="none" w:sz="0" w:space="0" w:color="auto"/>
        <w:bottom w:val="none" w:sz="0" w:space="0" w:color="auto"/>
        <w:right w:val="none" w:sz="0" w:space="0" w:color="auto"/>
      </w:divBdr>
    </w:div>
    <w:div w:id="1869637983">
      <w:bodyDiv w:val="1"/>
      <w:marLeft w:val="0"/>
      <w:marRight w:val="0"/>
      <w:marTop w:val="0"/>
      <w:marBottom w:val="0"/>
      <w:divBdr>
        <w:top w:val="none" w:sz="0" w:space="0" w:color="auto"/>
        <w:left w:val="none" w:sz="0" w:space="0" w:color="auto"/>
        <w:bottom w:val="none" w:sz="0" w:space="0" w:color="auto"/>
        <w:right w:val="none" w:sz="0" w:space="0" w:color="auto"/>
      </w:divBdr>
      <w:divsChild>
        <w:div w:id="73859512">
          <w:marLeft w:val="0"/>
          <w:marRight w:val="0"/>
          <w:marTop w:val="0"/>
          <w:marBottom w:val="0"/>
          <w:divBdr>
            <w:top w:val="none" w:sz="0" w:space="0" w:color="auto"/>
            <w:left w:val="none" w:sz="0" w:space="0" w:color="auto"/>
            <w:bottom w:val="none" w:sz="0" w:space="0" w:color="auto"/>
            <w:right w:val="none" w:sz="0" w:space="0" w:color="auto"/>
          </w:divBdr>
          <w:divsChild>
            <w:div w:id="15644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118">
      <w:bodyDiv w:val="1"/>
      <w:marLeft w:val="0"/>
      <w:marRight w:val="0"/>
      <w:marTop w:val="0"/>
      <w:marBottom w:val="0"/>
      <w:divBdr>
        <w:top w:val="none" w:sz="0" w:space="0" w:color="auto"/>
        <w:left w:val="none" w:sz="0" w:space="0" w:color="auto"/>
        <w:bottom w:val="none" w:sz="0" w:space="0" w:color="auto"/>
        <w:right w:val="none" w:sz="0" w:space="0" w:color="auto"/>
      </w:divBdr>
      <w:divsChild>
        <w:div w:id="1631747154">
          <w:marLeft w:val="0"/>
          <w:marRight w:val="0"/>
          <w:marTop w:val="0"/>
          <w:marBottom w:val="0"/>
          <w:divBdr>
            <w:top w:val="none" w:sz="0" w:space="0" w:color="auto"/>
            <w:left w:val="none" w:sz="0" w:space="0" w:color="auto"/>
            <w:bottom w:val="none" w:sz="0" w:space="0" w:color="auto"/>
            <w:right w:val="none" w:sz="0" w:space="0" w:color="auto"/>
          </w:divBdr>
          <w:divsChild>
            <w:div w:id="1259632532">
              <w:marLeft w:val="0"/>
              <w:marRight w:val="0"/>
              <w:marTop w:val="0"/>
              <w:marBottom w:val="0"/>
              <w:divBdr>
                <w:top w:val="none" w:sz="0" w:space="0" w:color="auto"/>
                <w:left w:val="none" w:sz="0" w:space="0" w:color="auto"/>
                <w:bottom w:val="none" w:sz="0" w:space="0" w:color="auto"/>
                <w:right w:val="none" w:sz="0" w:space="0" w:color="auto"/>
              </w:divBdr>
            </w:div>
            <w:div w:id="168525010">
              <w:marLeft w:val="0"/>
              <w:marRight w:val="0"/>
              <w:marTop w:val="0"/>
              <w:marBottom w:val="0"/>
              <w:divBdr>
                <w:top w:val="none" w:sz="0" w:space="0" w:color="auto"/>
                <w:left w:val="none" w:sz="0" w:space="0" w:color="auto"/>
                <w:bottom w:val="none" w:sz="0" w:space="0" w:color="auto"/>
                <w:right w:val="none" w:sz="0" w:space="0" w:color="auto"/>
              </w:divBdr>
            </w:div>
            <w:div w:id="1148089427">
              <w:marLeft w:val="0"/>
              <w:marRight w:val="0"/>
              <w:marTop w:val="0"/>
              <w:marBottom w:val="0"/>
              <w:divBdr>
                <w:top w:val="none" w:sz="0" w:space="0" w:color="auto"/>
                <w:left w:val="none" w:sz="0" w:space="0" w:color="auto"/>
                <w:bottom w:val="none" w:sz="0" w:space="0" w:color="auto"/>
                <w:right w:val="none" w:sz="0" w:space="0" w:color="auto"/>
              </w:divBdr>
            </w:div>
            <w:div w:id="987322061">
              <w:marLeft w:val="0"/>
              <w:marRight w:val="0"/>
              <w:marTop w:val="0"/>
              <w:marBottom w:val="0"/>
              <w:divBdr>
                <w:top w:val="none" w:sz="0" w:space="0" w:color="auto"/>
                <w:left w:val="none" w:sz="0" w:space="0" w:color="auto"/>
                <w:bottom w:val="none" w:sz="0" w:space="0" w:color="auto"/>
                <w:right w:val="none" w:sz="0" w:space="0" w:color="auto"/>
              </w:divBdr>
            </w:div>
            <w:div w:id="541987912">
              <w:marLeft w:val="0"/>
              <w:marRight w:val="0"/>
              <w:marTop w:val="0"/>
              <w:marBottom w:val="0"/>
              <w:divBdr>
                <w:top w:val="none" w:sz="0" w:space="0" w:color="auto"/>
                <w:left w:val="none" w:sz="0" w:space="0" w:color="auto"/>
                <w:bottom w:val="none" w:sz="0" w:space="0" w:color="auto"/>
                <w:right w:val="none" w:sz="0" w:space="0" w:color="auto"/>
              </w:divBdr>
            </w:div>
            <w:div w:id="518665178">
              <w:marLeft w:val="0"/>
              <w:marRight w:val="0"/>
              <w:marTop w:val="0"/>
              <w:marBottom w:val="0"/>
              <w:divBdr>
                <w:top w:val="none" w:sz="0" w:space="0" w:color="auto"/>
                <w:left w:val="none" w:sz="0" w:space="0" w:color="auto"/>
                <w:bottom w:val="none" w:sz="0" w:space="0" w:color="auto"/>
                <w:right w:val="none" w:sz="0" w:space="0" w:color="auto"/>
              </w:divBdr>
            </w:div>
            <w:div w:id="1273513997">
              <w:marLeft w:val="0"/>
              <w:marRight w:val="0"/>
              <w:marTop w:val="0"/>
              <w:marBottom w:val="0"/>
              <w:divBdr>
                <w:top w:val="none" w:sz="0" w:space="0" w:color="auto"/>
                <w:left w:val="none" w:sz="0" w:space="0" w:color="auto"/>
                <w:bottom w:val="none" w:sz="0" w:space="0" w:color="auto"/>
                <w:right w:val="none" w:sz="0" w:space="0" w:color="auto"/>
              </w:divBdr>
            </w:div>
            <w:div w:id="1144931091">
              <w:marLeft w:val="0"/>
              <w:marRight w:val="0"/>
              <w:marTop w:val="0"/>
              <w:marBottom w:val="0"/>
              <w:divBdr>
                <w:top w:val="none" w:sz="0" w:space="0" w:color="auto"/>
                <w:left w:val="none" w:sz="0" w:space="0" w:color="auto"/>
                <w:bottom w:val="none" w:sz="0" w:space="0" w:color="auto"/>
                <w:right w:val="none" w:sz="0" w:space="0" w:color="auto"/>
              </w:divBdr>
            </w:div>
            <w:div w:id="1279411315">
              <w:marLeft w:val="0"/>
              <w:marRight w:val="0"/>
              <w:marTop w:val="0"/>
              <w:marBottom w:val="0"/>
              <w:divBdr>
                <w:top w:val="none" w:sz="0" w:space="0" w:color="auto"/>
                <w:left w:val="none" w:sz="0" w:space="0" w:color="auto"/>
                <w:bottom w:val="none" w:sz="0" w:space="0" w:color="auto"/>
                <w:right w:val="none" w:sz="0" w:space="0" w:color="auto"/>
              </w:divBdr>
            </w:div>
            <w:div w:id="433790389">
              <w:marLeft w:val="0"/>
              <w:marRight w:val="0"/>
              <w:marTop w:val="0"/>
              <w:marBottom w:val="0"/>
              <w:divBdr>
                <w:top w:val="none" w:sz="0" w:space="0" w:color="auto"/>
                <w:left w:val="none" w:sz="0" w:space="0" w:color="auto"/>
                <w:bottom w:val="none" w:sz="0" w:space="0" w:color="auto"/>
                <w:right w:val="none" w:sz="0" w:space="0" w:color="auto"/>
              </w:divBdr>
            </w:div>
            <w:div w:id="699818269">
              <w:marLeft w:val="0"/>
              <w:marRight w:val="0"/>
              <w:marTop w:val="0"/>
              <w:marBottom w:val="0"/>
              <w:divBdr>
                <w:top w:val="none" w:sz="0" w:space="0" w:color="auto"/>
                <w:left w:val="none" w:sz="0" w:space="0" w:color="auto"/>
                <w:bottom w:val="none" w:sz="0" w:space="0" w:color="auto"/>
                <w:right w:val="none" w:sz="0" w:space="0" w:color="auto"/>
              </w:divBdr>
            </w:div>
            <w:div w:id="1249002421">
              <w:marLeft w:val="0"/>
              <w:marRight w:val="0"/>
              <w:marTop w:val="0"/>
              <w:marBottom w:val="0"/>
              <w:divBdr>
                <w:top w:val="none" w:sz="0" w:space="0" w:color="auto"/>
                <w:left w:val="none" w:sz="0" w:space="0" w:color="auto"/>
                <w:bottom w:val="none" w:sz="0" w:space="0" w:color="auto"/>
                <w:right w:val="none" w:sz="0" w:space="0" w:color="auto"/>
              </w:divBdr>
            </w:div>
            <w:div w:id="94985391">
              <w:marLeft w:val="0"/>
              <w:marRight w:val="0"/>
              <w:marTop w:val="0"/>
              <w:marBottom w:val="0"/>
              <w:divBdr>
                <w:top w:val="none" w:sz="0" w:space="0" w:color="auto"/>
                <w:left w:val="none" w:sz="0" w:space="0" w:color="auto"/>
                <w:bottom w:val="none" w:sz="0" w:space="0" w:color="auto"/>
                <w:right w:val="none" w:sz="0" w:space="0" w:color="auto"/>
              </w:divBdr>
            </w:div>
            <w:div w:id="1432892045">
              <w:marLeft w:val="0"/>
              <w:marRight w:val="0"/>
              <w:marTop w:val="0"/>
              <w:marBottom w:val="0"/>
              <w:divBdr>
                <w:top w:val="none" w:sz="0" w:space="0" w:color="auto"/>
                <w:left w:val="none" w:sz="0" w:space="0" w:color="auto"/>
                <w:bottom w:val="none" w:sz="0" w:space="0" w:color="auto"/>
                <w:right w:val="none" w:sz="0" w:space="0" w:color="auto"/>
              </w:divBdr>
            </w:div>
            <w:div w:id="1536115821">
              <w:marLeft w:val="0"/>
              <w:marRight w:val="0"/>
              <w:marTop w:val="0"/>
              <w:marBottom w:val="0"/>
              <w:divBdr>
                <w:top w:val="none" w:sz="0" w:space="0" w:color="auto"/>
                <w:left w:val="none" w:sz="0" w:space="0" w:color="auto"/>
                <w:bottom w:val="none" w:sz="0" w:space="0" w:color="auto"/>
                <w:right w:val="none" w:sz="0" w:space="0" w:color="auto"/>
              </w:divBdr>
            </w:div>
            <w:div w:id="385951057">
              <w:marLeft w:val="0"/>
              <w:marRight w:val="0"/>
              <w:marTop w:val="0"/>
              <w:marBottom w:val="0"/>
              <w:divBdr>
                <w:top w:val="none" w:sz="0" w:space="0" w:color="auto"/>
                <w:left w:val="none" w:sz="0" w:space="0" w:color="auto"/>
                <w:bottom w:val="none" w:sz="0" w:space="0" w:color="auto"/>
                <w:right w:val="none" w:sz="0" w:space="0" w:color="auto"/>
              </w:divBdr>
            </w:div>
            <w:div w:id="467668158">
              <w:marLeft w:val="0"/>
              <w:marRight w:val="0"/>
              <w:marTop w:val="0"/>
              <w:marBottom w:val="0"/>
              <w:divBdr>
                <w:top w:val="none" w:sz="0" w:space="0" w:color="auto"/>
                <w:left w:val="none" w:sz="0" w:space="0" w:color="auto"/>
                <w:bottom w:val="none" w:sz="0" w:space="0" w:color="auto"/>
                <w:right w:val="none" w:sz="0" w:space="0" w:color="auto"/>
              </w:divBdr>
            </w:div>
            <w:div w:id="1882325895">
              <w:marLeft w:val="0"/>
              <w:marRight w:val="0"/>
              <w:marTop w:val="0"/>
              <w:marBottom w:val="0"/>
              <w:divBdr>
                <w:top w:val="none" w:sz="0" w:space="0" w:color="auto"/>
                <w:left w:val="none" w:sz="0" w:space="0" w:color="auto"/>
                <w:bottom w:val="none" w:sz="0" w:space="0" w:color="auto"/>
                <w:right w:val="none" w:sz="0" w:space="0" w:color="auto"/>
              </w:divBdr>
            </w:div>
            <w:div w:id="1417436376">
              <w:marLeft w:val="0"/>
              <w:marRight w:val="0"/>
              <w:marTop w:val="0"/>
              <w:marBottom w:val="0"/>
              <w:divBdr>
                <w:top w:val="none" w:sz="0" w:space="0" w:color="auto"/>
                <w:left w:val="none" w:sz="0" w:space="0" w:color="auto"/>
                <w:bottom w:val="none" w:sz="0" w:space="0" w:color="auto"/>
                <w:right w:val="none" w:sz="0" w:space="0" w:color="auto"/>
              </w:divBdr>
            </w:div>
            <w:div w:id="1735398290">
              <w:marLeft w:val="0"/>
              <w:marRight w:val="0"/>
              <w:marTop w:val="0"/>
              <w:marBottom w:val="0"/>
              <w:divBdr>
                <w:top w:val="none" w:sz="0" w:space="0" w:color="auto"/>
                <w:left w:val="none" w:sz="0" w:space="0" w:color="auto"/>
                <w:bottom w:val="none" w:sz="0" w:space="0" w:color="auto"/>
                <w:right w:val="none" w:sz="0" w:space="0" w:color="auto"/>
              </w:divBdr>
            </w:div>
            <w:div w:id="12134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1493">
      <w:bodyDiv w:val="1"/>
      <w:marLeft w:val="0"/>
      <w:marRight w:val="0"/>
      <w:marTop w:val="0"/>
      <w:marBottom w:val="0"/>
      <w:divBdr>
        <w:top w:val="none" w:sz="0" w:space="0" w:color="auto"/>
        <w:left w:val="none" w:sz="0" w:space="0" w:color="auto"/>
        <w:bottom w:val="none" w:sz="0" w:space="0" w:color="auto"/>
        <w:right w:val="none" w:sz="0" w:space="0" w:color="auto"/>
      </w:divBdr>
      <w:divsChild>
        <w:div w:id="317735797">
          <w:marLeft w:val="0"/>
          <w:marRight w:val="0"/>
          <w:marTop w:val="0"/>
          <w:marBottom w:val="0"/>
          <w:divBdr>
            <w:top w:val="none" w:sz="0" w:space="0" w:color="auto"/>
            <w:left w:val="none" w:sz="0" w:space="0" w:color="auto"/>
            <w:bottom w:val="none" w:sz="0" w:space="0" w:color="auto"/>
            <w:right w:val="none" w:sz="0" w:space="0" w:color="auto"/>
          </w:divBdr>
          <w:divsChild>
            <w:div w:id="673459439">
              <w:marLeft w:val="0"/>
              <w:marRight w:val="0"/>
              <w:marTop w:val="0"/>
              <w:marBottom w:val="0"/>
              <w:divBdr>
                <w:top w:val="none" w:sz="0" w:space="0" w:color="auto"/>
                <w:left w:val="none" w:sz="0" w:space="0" w:color="auto"/>
                <w:bottom w:val="none" w:sz="0" w:space="0" w:color="auto"/>
                <w:right w:val="none" w:sz="0" w:space="0" w:color="auto"/>
              </w:divBdr>
            </w:div>
            <w:div w:id="1902666615">
              <w:marLeft w:val="0"/>
              <w:marRight w:val="0"/>
              <w:marTop w:val="0"/>
              <w:marBottom w:val="0"/>
              <w:divBdr>
                <w:top w:val="none" w:sz="0" w:space="0" w:color="auto"/>
                <w:left w:val="none" w:sz="0" w:space="0" w:color="auto"/>
                <w:bottom w:val="none" w:sz="0" w:space="0" w:color="auto"/>
                <w:right w:val="none" w:sz="0" w:space="0" w:color="auto"/>
              </w:divBdr>
            </w:div>
            <w:div w:id="62224131">
              <w:marLeft w:val="0"/>
              <w:marRight w:val="0"/>
              <w:marTop w:val="0"/>
              <w:marBottom w:val="0"/>
              <w:divBdr>
                <w:top w:val="none" w:sz="0" w:space="0" w:color="auto"/>
                <w:left w:val="none" w:sz="0" w:space="0" w:color="auto"/>
                <w:bottom w:val="none" w:sz="0" w:space="0" w:color="auto"/>
                <w:right w:val="none" w:sz="0" w:space="0" w:color="auto"/>
              </w:divBdr>
            </w:div>
            <w:div w:id="1787506703">
              <w:marLeft w:val="0"/>
              <w:marRight w:val="0"/>
              <w:marTop w:val="0"/>
              <w:marBottom w:val="0"/>
              <w:divBdr>
                <w:top w:val="none" w:sz="0" w:space="0" w:color="auto"/>
                <w:left w:val="none" w:sz="0" w:space="0" w:color="auto"/>
                <w:bottom w:val="none" w:sz="0" w:space="0" w:color="auto"/>
                <w:right w:val="none" w:sz="0" w:space="0" w:color="auto"/>
              </w:divBdr>
            </w:div>
            <w:div w:id="969818748">
              <w:marLeft w:val="0"/>
              <w:marRight w:val="0"/>
              <w:marTop w:val="0"/>
              <w:marBottom w:val="0"/>
              <w:divBdr>
                <w:top w:val="none" w:sz="0" w:space="0" w:color="auto"/>
                <w:left w:val="none" w:sz="0" w:space="0" w:color="auto"/>
                <w:bottom w:val="none" w:sz="0" w:space="0" w:color="auto"/>
                <w:right w:val="none" w:sz="0" w:space="0" w:color="auto"/>
              </w:divBdr>
            </w:div>
            <w:div w:id="1034505649">
              <w:marLeft w:val="0"/>
              <w:marRight w:val="0"/>
              <w:marTop w:val="0"/>
              <w:marBottom w:val="0"/>
              <w:divBdr>
                <w:top w:val="none" w:sz="0" w:space="0" w:color="auto"/>
                <w:left w:val="none" w:sz="0" w:space="0" w:color="auto"/>
                <w:bottom w:val="none" w:sz="0" w:space="0" w:color="auto"/>
                <w:right w:val="none" w:sz="0" w:space="0" w:color="auto"/>
              </w:divBdr>
            </w:div>
            <w:div w:id="450319919">
              <w:marLeft w:val="0"/>
              <w:marRight w:val="0"/>
              <w:marTop w:val="0"/>
              <w:marBottom w:val="0"/>
              <w:divBdr>
                <w:top w:val="none" w:sz="0" w:space="0" w:color="auto"/>
                <w:left w:val="none" w:sz="0" w:space="0" w:color="auto"/>
                <w:bottom w:val="none" w:sz="0" w:space="0" w:color="auto"/>
                <w:right w:val="none" w:sz="0" w:space="0" w:color="auto"/>
              </w:divBdr>
            </w:div>
            <w:div w:id="1983733201">
              <w:marLeft w:val="0"/>
              <w:marRight w:val="0"/>
              <w:marTop w:val="0"/>
              <w:marBottom w:val="0"/>
              <w:divBdr>
                <w:top w:val="none" w:sz="0" w:space="0" w:color="auto"/>
                <w:left w:val="none" w:sz="0" w:space="0" w:color="auto"/>
                <w:bottom w:val="none" w:sz="0" w:space="0" w:color="auto"/>
                <w:right w:val="none" w:sz="0" w:space="0" w:color="auto"/>
              </w:divBdr>
            </w:div>
            <w:div w:id="1157111211">
              <w:marLeft w:val="0"/>
              <w:marRight w:val="0"/>
              <w:marTop w:val="0"/>
              <w:marBottom w:val="0"/>
              <w:divBdr>
                <w:top w:val="none" w:sz="0" w:space="0" w:color="auto"/>
                <w:left w:val="none" w:sz="0" w:space="0" w:color="auto"/>
                <w:bottom w:val="none" w:sz="0" w:space="0" w:color="auto"/>
                <w:right w:val="none" w:sz="0" w:space="0" w:color="auto"/>
              </w:divBdr>
            </w:div>
            <w:div w:id="725183793">
              <w:marLeft w:val="0"/>
              <w:marRight w:val="0"/>
              <w:marTop w:val="0"/>
              <w:marBottom w:val="0"/>
              <w:divBdr>
                <w:top w:val="none" w:sz="0" w:space="0" w:color="auto"/>
                <w:left w:val="none" w:sz="0" w:space="0" w:color="auto"/>
                <w:bottom w:val="none" w:sz="0" w:space="0" w:color="auto"/>
                <w:right w:val="none" w:sz="0" w:space="0" w:color="auto"/>
              </w:divBdr>
            </w:div>
            <w:div w:id="344135305">
              <w:marLeft w:val="0"/>
              <w:marRight w:val="0"/>
              <w:marTop w:val="0"/>
              <w:marBottom w:val="0"/>
              <w:divBdr>
                <w:top w:val="none" w:sz="0" w:space="0" w:color="auto"/>
                <w:left w:val="none" w:sz="0" w:space="0" w:color="auto"/>
                <w:bottom w:val="none" w:sz="0" w:space="0" w:color="auto"/>
                <w:right w:val="none" w:sz="0" w:space="0" w:color="auto"/>
              </w:divBdr>
            </w:div>
            <w:div w:id="130096427">
              <w:marLeft w:val="0"/>
              <w:marRight w:val="0"/>
              <w:marTop w:val="0"/>
              <w:marBottom w:val="0"/>
              <w:divBdr>
                <w:top w:val="none" w:sz="0" w:space="0" w:color="auto"/>
                <w:left w:val="none" w:sz="0" w:space="0" w:color="auto"/>
                <w:bottom w:val="none" w:sz="0" w:space="0" w:color="auto"/>
                <w:right w:val="none" w:sz="0" w:space="0" w:color="auto"/>
              </w:divBdr>
            </w:div>
            <w:div w:id="495341805">
              <w:marLeft w:val="0"/>
              <w:marRight w:val="0"/>
              <w:marTop w:val="0"/>
              <w:marBottom w:val="0"/>
              <w:divBdr>
                <w:top w:val="none" w:sz="0" w:space="0" w:color="auto"/>
                <w:left w:val="none" w:sz="0" w:space="0" w:color="auto"/>
                <w:bottom w:val="none" w:sz="0" w:space="0" w:color="auto"/>
                <w:right w:val="none" w:sz="0" w:space="0" w:color="auto"/>
              </w:divBdr>
            </w:div>
            <w:div w:id="1047535080">
              <w:marLeft w:val="0"/>
              <w:marRight w:val="0"/>
              <w:marTop w:val="0"/>
              <w:marBottom w:val="0"/>
              <w:divBdr>
                <w:top w:val="none" w:sz="0" w:space="0" w:color="auto"/>
                <w:left w:val="none" w:sz="0" w:space="0" w:color="auto"/>
                <w:bottom w:val="none" w:sz="0" w:space="0" w:color="auto"/>
                <w:right w:val="none" w:sz="0" w:space="0" w:color="auto"/>
              </w:divBdr>
            </w:div>
            <w:div w:id="1489790011">
              <w:marLeft w:val="0"/>
              <w:marRight w:val="0"/>
              <w:marTop w:val="0"/>
              <w:marBottom w:val="0"/>
              <w:divBdr>
                <w:top w:val="none" w:sz="0" w:space="0" w:color="auto"/>
                <w:left w:val="none" w:sz="0" w:space="0" w:color="auto"/>
                <w:bottom w:val="none" w:sz="0" w:space="0" w:color="auto"/>
                <w:right w:val="none" w:sz="0" w:space="0" w:color="auto"/>
              </w:divBdr>
            </w:div>
            <w:div w:id="1622418658">
              <w:marLeft w:val="0"/>
              <w:marRight w:val="0"/>
              <w:marTop w:val="0"/>
              <w:marBottom w:val="0"/>
              <w:divBdr>
                <w:top w:val="none" w:sz="0" w:space="0" w:color="auto"/>
                <w:left w:val="none" w:sz="0" w:space="0" w:color="auto"/>
                <w:bottom w:val="none" w:sz="0" w:space="0" w:color="auto"/>
                <w:right w:val="none" w:sz="0" w:space="0" w:color="auto"/>
              </w:divBdr>
            </w:div>
            <w:div w:id="174266756">
              <w:marLeft w:val="0"/>
              <w:marRight w:val="0"/>
              <w:marTop w:val="0"/>
              <w:marBottom w:val="0"/>
              <w:divBdr>
                <w:top w:val="none" w:sz="0" w:space="0" w:color="auto"/>
                <w:left w:val="none" w:sz="0" w:space="0" w:color="auto"/>
                <w:bottom w:val="none" w:sz="0" w:space="0" w:color="auto"/>
                <w:right w:val="none" w:sz="0" w:space="0" w:color="auto"/>
              </w:divBdr>
            </w:div>
            <w:div w:id="1659387055">
              <w:marLeft w:val="0"/>
              <w:marRight w:val="0"/>
              <w:marTop w:val="0"/>
              <w:marBottom w:val="0"/>
              <w:divBdr>
                <w:top w:val="none" w:sz="0" w:space="0" w:color="auto"/>
                <w:left w:val="none" w:sz="0" w:space="0" w:color="auto"/>
                <w:bottom w:val="none" w:sz="0" w:space="0" w:color="auto"/>
                <w:right w:val="none" w:sz="0" w:space="0" w:color="auto"/>
              </w:divBdr>
            </w:div>
            <w:div w:id="263152876">
              <w:marLeft w:val="0"/>
              <w:marRight w:val="0"/>
              <w:marTop w:val="0"/>
              <w:marBottom w:val="0"/>
              <w:divBdr>
                <w:top w:val="none" w:sz="0" w:space="0" w:color="auto"/>
                <w:left w:val="none" w:sz="0" w:space="0" w:color="auto"/>
                <w:bottom w:val="none" w:sz="0" w:space="0" w:color="auto"/>
                <w:right w:val="none" w:sz="0" w:space="0" w:color="auto"/>
              </w:divBdr>
            </w:div>
            <w:div w:id="1649479501">
              <w:marLeft w:val="0"/>
              <w:marRight w:val="0"/>
              <w:marTop w:val="0"/>
              <w:marBottom w:val="0"/>
              <w:divBdr>
                <w:top w:val="none" w:sz="0" w:space="0" w:color="auto"/>
                <w:left w:val="none" w:sz="0" w:space="0" w:color="auto"/>
                <w:bottom w:val="none" w:sz="0" w:space="0" w:color="auto"/>
                <w:right w:val="none" w:sz="0" w:space="0" w:color="auto"/>
              </w:divBdr>
            </w:div>
            <w:div w:id="296885534">
              <w:marLeft w:val="0"/>
              <w:marRight w:val="0"/>
              <w:marTop w:val="0"/>
              <w:marBottom w:val="0"/>
              <w:divBdr>
                <w:top w:val="none" w:sz="0" w:space="0" w:color="auto"/>
                <w:left w:val="none" w:sz="0" w:space="0" w:color="auto"/>
                <w:bottom w:val="none" w:sz="0" w:space="0" w:color="auto"/>
                <w:right w:val="none" w:sz="0" w:space="0" w:color="auto"/>
              </w:divBdr>
            </w:div>
            <w:div w:id="607276372">
              <w:marLeft w:val="0"/>
              <w:marRight w:val="0"/>
              <w:marTop w:val="0"/>
              <w:marBottom w:val="0"/>
              <w:divBdr>
                <w:top w:val="none" w:sz="0" w:space="0" w:color="auto"/>
                <w:left w:val="none" w:sz="0" w:space="0" w:color="auto"/>
                <w:bottom w:val="none" w:sz="0" w:space="0" w:color="auto"/>
                <w:right w:val="none" w:sz="0" w:space="0" w:color="auto"/>
              </w:divBdr>
            </w:div>
            <w:div w:id="1004019532">
              <w:marLeft w:val="0"/>
              <w:marRight w:val="0"/>
              <w:marTop w:val="0"/>
              <w:marBottom w:val="0"/>
              <w:divBdr>
                <w:top w:val="none" w:sz="0" w:space="0" w:color="auto"/>
                <w:left w:val="none" w:sz="0" w:space="0" w:color="auto"/>
                <w:bottom w:val="none" w:sz="0" w:space="0" w:color="auto"/>
                <w:right w:val="none" w:sz="0" w:space="0" w:color="auto"/>
              </w:divBdr>
            </w:div>
            <w:div w:id="905996594">
              <w:marLeft w:val="0"/>
              <w:marRight w:val="0"/>
              <w:marTop w:val="0"/>
              <w:marBottom w:val="0"/>
              <w:divBdr>
                <w:top w:val="none" w:sz="0" w:space="0" w:color="auto"/>
                <w:left w:val="none" w:sz="0" w:space="0" w:color="auto"/>
                <w:bottom w:val="none" w:sz="0" w:space="0" w:color="auto"/>
                <w:right w:val="none" w:sz="0" w:space="0" w:color="auto"/>
              </w:divBdr>
            </w:div>
            <w:div w:id="990870980">
              <w:marLeft w:val="0"/>
              <w:marRight w:val="0"/>
              <w:marTop w:val="0"/>
              <w:marBottom w:val="0"/>
              <w:divBdr>
                <w:top w:val="none" w:sz="0" w:space="0" w:color="auto"/>
                <w:left w:val="none" w:sz="0" w:space="0" w:color="auto"/>
                <w:bottom w:val="none" w:sz="0" w:space="0" w:color="auto"/>
                <w:right w:val="none" w:sz="0" w:space="0" w:color="auto"/>
              </w:divBdr>
            </w:div>
            <w:div w:id="1659111581">
              <w:marLeft w:val="0"/>
              <w:marRight w:val="0"/>
              <w:marTop w:val="0"/>
              <w:marBottom w:val="0"/>
              <w:divBdr>
                <w:top w:val="none" w:sz="0" w:space="0" w:color="auto"/>
                <w:left w:val="none" w:sz="0" w:space="0" w:color="auto"/>
                <w:bottom w:val="none" w:sz="0" w:space="0" w:color="auto"/>
                <w:right w:val="none" w:sz="0" w:space="0" w:color="auto"/>
              </w:divBdr>
            </w:div>
            <w:div w:id="1784303096">
              <w:marLeft w:val="0"/>
              <w:marRight w:val="0"/>
              <w:marTop w:val="0"/>
              <w:marBottom w:val="0"/>
              <w:divBdr>
                <w:top w:val="none" w:sz="0" w:space="0" w:color="auto"/>
                <w:left w:val="none" w:sz="0" w:space="0" w:color="auto"/>
                <w:bottom w:val="none" w:sz="0" w:space="0" w:color="auto"/>
                <w:right w:val="none" w:sz="0" w:space="0" w:color="auto"/>
              </w:divBdr>
            </w:div>
            <w:div w:id="961689229">
              <w:marLeft w:val="0"/>
              <w:marRight w:val="0"/>
              <w:marTop w:val="0"/>
              <w:marBottom w:val="0"/>
              <w:divBdr>
                <w:top w:val="none" w:sz="0" w:space="0" w:color="auto"/>
                <w:left w:val="none" w:sz="0" w:space="0" w:color="auto"/>
                <w:bottom w:val="none" w:sz="0" w:space="0" w:color="auto"/>
                <w:right w:val="none" w:sz="0" w:space="0" w:color="auto"/>
              </w:divBdr>
            </w:div>
            <w:div w:id="1707756567">
              <w:marLeft w:val="0"/>
              <w:marRight w:val="0"/>
              <w:marTop w:val="0"/>
              <w:marBottom w:val="0"/>
              <w:divBdr>
                <w:top w:val="none" w:sz="0" w:space="0" w:color="auto"/>
                <w:left w:val="none" w:sz="0" w:space="0" w:color="auto"/>
                <w:bottom w:val="none" w:sz="0" w:space="0" w:color="auto"/>
                <w:right w:val="none" w:sz="0" w:space="0" w:color="auto"/>
              </w:divBdr>
            </w:div>
            <w:div w:id="607584809">
              <w:marLeft w:val="0"/>
              <w:marRight w:val="0"/>
              <w:marTop w:val="0"/>
              <w:marBottom w:val="0"/>
              <w:divBdr>
                <w:top w:val="none" w:sz="0" w:space="0" w:color="auto"/>
                <w:left w:val="none" w:sz="0" w:space="0" w:color="auto"/>
                <w:bottom w:val="none" w:sz="0" w:space="0" w:color="auto"/>
                <w:right w:val="none" w:sz="0" w:space="0" w:color="auto"/>
              </w:divBdr>
            </w:div>
            <w:div w:id="1650095481">
              <w:marLeft w:val="0"/>
              <w:marRight w:val="0"/>
              <w:marTop w:val="0"/>
              <w:marBottom w:val="0"/>
              <w:divBdr>
                <w:top w:val="none" w:sz="0" w:space="0" w:color="auto"/>
                <w:left w:val="none" w:sz="0" w:space="0" w:color="auto"/>
                <w:bottom w:val="none" w:sz="0" w:space="0" w:color="auto"/>
                <w:right w:val="none" w:sz="0" w:space="0" w:color="auto"/>
              </w:divBdr>
            </w:div>
            <w:div w:id="1170634377">
              <w:marLeft w:val="0"/>
              <w:marRight w:val="0"/>
              <w:marTop w:val="0"/>
              <w:marBottom w:val="0"/>
              <w:divBdr>
                <w:top w:val="none" w:sz="0" w:space="0" w:color="auto"/>
                <w:left w:val="none" w:sz="0" w:space="0" w:color="auto"/>
                <w:bottom w:val="none" w:sz="0" w:space="0" w:color="auto"/>
                <w:right w:val="none" w:sz="0" w:space="0" w:color="auto"/>
              </w:divBdr>
            </w:div>
            <w:div w:id="2135323388">
              <w:marLeft w:val="0"/>
              <w:marRight w:val="0"/>
              <w:marTop w:val="0"/>
              <w:marBottom w:val="0"/>
              <w:divBdr>
                <w:top w:val="none" w:sz="0" w:space="0" w:color="auto"/>
                <w:left w:val="none" w:sz="0" w:space="0" w:color="auto"/>
                <w:bottom w:val="none" w:sz="0" w:space="0" w:color="auto"/>
                <w:right w:val="none" w:sz="0" w:space="0" w:color="auto"/>
              </w:divBdr>
            </w:div>
            <w:div w:id="1691183063">
              <w:marLeft w:val="0"/>
              <w:marRight w:val="0"/>
              <w:marTop w:val="0"/>
              <w:marBottom w:val="0"/>
              <w:divBdr>
                <w:top w:val="none" w:sz="0" w:space="0" w:color="auto"/>
                <w:left w:val="none" w:sz="0" w:space="0" w:color="auto"/>
                <w:bottom w:val="none" w:sz="0" w:space="0" w:color="auto"/>
                <w:right w:val="none" w:sz="0" w:space="0" w:color="auto"/>
              </w:divBdr>
            </w:div>
            <w:div w:id="1385984761">
              <w:marLeft w:val="0"/>
              <w:marRight w:val="0"/>
              <w:marTop w:val="0"/>
              <w:marBottom w:val="0"/>
              <w:divBdr>
                <w:top w:val="none" w:sz="0" w:space="0" w:color="auto"/>
                <w:left w:val="none" w:sz="0" w:space="0" w:color="auto"/>
                <w:bottom w:val="none" w:sz="0" w:space="0" w:color="auto"/>
                <w:right w:val="none" w:sz="0" w:space="0" w:color="auto"/>
              </w:divBdr>
            </w:div>
            <w:div w:id="2007593521">
              <w:marLeft w:val="0"/>
              <w:marRight w:val="0"/>
              <w:marTop w:val="0"/>
              <w:marBottom w:val="0"/>
              <w:divBdr>
                <w:top w:val="none" w:sz="0" w:space="0" w:color="auto"/>
                <w:left w:val="none" w:sz="0" w:space="0" w:color="auto"/>
                <w:bottom w:val="none" w:sz="0" w:space="0" w:color="auto"/>
                <w:right w:val="none" w:sz="0" w:space="0" w:color="auto"/>
              </w:divBdr>
            </w:div>
            <w:div w:id="1775204316">
              <w:marLeft w:val="0"/>
              <w:marRight w:val="0"/>
              <w:marTop w:val="0"/>
              <w:marBottom w:val="0"/>
              <w:divBdr>
                <w:top w:val="none" w:sz="0" w:space="0" w:color="auto"/>
                <w:left w:val="none" w:sz="0" w:space="0" w:color="auto"/>
                <w:bottom w:val="none" w:sz="0" w:space="0" w:color="auto"/>
                <w:right w:val="none" w:sz="0" w:space="0" w:color="auto"/>
              </w:divBdr>
            </w:div>
            <w:div w:id="1443106686">
              <w:marLeft w:val="0"/>
              <w:marRight w:val="0"/>
              <w:marTop w:val="0"/>
              <w:marBottom w:val="0"/>
              <w:divBdr>
                <w:top w:val="none" w:sz="0" w:space="0" w:color="auto"/>
                <w:left w:val="none" w:sz="0" w:space="0" w:color="auto"/>
                <w:bottom w:val="none" w:sz="0" w:space="0" w:color="auto"/>
                <w:right w:val="none" w:sz="0" w:space="0" w:color="auto"/>
              </w:divBdr>
            </w:div>
            <w:div w:id="1624968413">
              <w:marLeft w:val="0"/>
              <w:marRight w:val="0"/>
              <w:marTop w:val="0"/>
              <w:marBottom w:val="0"/>
              <w:divBdr>
                <w:top w:val="none" w:sz="0" w:space="0" w:color="auto"/>
                <w:left w:val="none" w:sz="0" w:space="0" w:color="auto"/>
                <w:bottom w:val="none" w:sz="0" w:space="0" w:color="auto"/>
                <w:right w:val="none" w:sz="0" w:space="0" w:color="auto"/>
              </w:divBdr>
            </w:div>
            <w:div w:id="2094203360">
              <w:marLeft w:val="0"/>
              <w:marRight w:val="0"/>
              <w:marTop w:val="0"/>
              <w:marBottom w:val="0"/>
              <w:divBdr>
                <w:top w:val="none" w:sz="0" w:space="0" w:color="auto"/>
                <w:left w:val="none" w:sz="0" w:space="0" w:color="auto"/>
                <w:bottom w:val="none" w:sz="0" w:space="0" w:color="auto"/>
                <w:right w:val="none" w:sz="0" w:space="0" w:color="auto"/>
              </w:divBdr>
            </w:div>
            <w:div w:id="94634397">
              <w:marLeft w:val="0"/>
              <w:marRight w:val="0"/>
              <w:marTop w:val="0"/>
              <w:marBottom w:val="0"/>
              <w:divBdr>
                <w:top w:val="none" w:sz="0" w:space="0" w:color="auto"/>
                <w:left w:val="none" w:sz="0" w:space="0" w:color="auto"/>
                <w:bottom w:val="none" w:sz="0" w:space="0" w:color="auto"/>
                <w:right w:val="none" w:sz="0" w:space="0" w:color="auto"/>
              </w:divBdr>
            </w:div>
            <w:div w:id="1496993824">
              <w:marLeft w:val="0"/>
              <w:marRight w:val="0"/>
              <w:marTop w:val="0"/>
              <w:marBottom w:val="0"/>
              <w:divBdr>
                <w:top w:val="none" w:sz="0" w:space="0" w:color="auto"/>
                <w:left w:val="none" w:sz="0" w:space="0" w:color="auto"/>
                <w:bottom w:val="none" w:sz="0" w:space="0" w:color="auto"/>
                <w:right w:val="none" w:sz="0" w:space="0" w:color="auto"/>
              </w:divBdr>
            </w:div>
            <w:div w:id="1901163705">
              <w:marLeft w:val="0"/>
              <w:marRight w:val="0"/>
              <w:marTop w:val="0"/>
              <w:marBottom w:val="0"/>
              <w:divBdr>
                <w:top w:val="none" w:sz="0" w:space="0" w:color="auto"/>
                <w:left w:val="none" w:sz="0" w:space="0" w:color="auto"/>
                <w:bottom w:val="none" w:sz="0" w:space="0" w:color="auto"/>
                <w:right w:val="none" w:sz="0" w:space="0" w:color="auto"/>
              </w:divBdr>
            </w:div>
            <w:div w:id="1983921444">
              <w:marLeft w:val="0"/>
              <w:marRight w:val="0"/>
              <w:marTop w:val="0"/>
              <w:marBottom w:val="0"/>
              <w:divBdr>
                <w:top w:val="none" w:sz="0" w:space="0" w:color="auto"/>
                <w:left w:val="none" w:sz="0" w:space="0" w:color="auto"/>
                <w:bottom w:val="none" w:sz="0" w:space="0" w:color="auto"/>
                <w:right w:val="none" w:sz="0" w:space="0" w:color="auto"/>
              </w:divBdr>
            </w:div>
            <w:div w:id="372971353">
              <w:marLeft w:val="0"/>
              <w:marRight w:val="0"/>
              <w:marTop w:val="0"/>
              <w:marBottom w:val="0"/>
              <w:divBdr>
                <w:top w:val="none" w:sz="0" w:space="0" w:color="auto"/>
                <w:left w:val="none" w:sz="0" w:space="0" w:color="auto"/>
                <w:bottom w:val="none" w:sz="0" w:space="0" w:color="auto"/>
                <w:right w:val="none" w:sz="0" w:space="0" w:color="auto"/>
              </w:divBdr>
            </w:div>
            <w:div w:id="1268389894">
              <w:marLeft w:val="0"/>
              <w:marRight w:val="0"/>
              <w:marTop w:val="0"/>
              <w:marBottom w:val="0"/>
              <w:divBdr>
                <w:top w:val="none" w:sz="0" w:space="0" w:color="auto"/>
                <w:left w:val="none" w:sz="0" w:space="0" w:color="auto"/>
                <w:bottom w:val="none" w:sz="0" w:space="0" w:color="auto"/>
                <w:right w:val="none" w:sz="0" w:space="0" w:color="auto"/>
              </w:divBdr>
            </w:div>
            <w:div w:id="587617569">
              <w:marLeft w:val="0"/>
              <w:marRight w:val="0"/>
              <w:marTop w:val="0"/>
              <w:marBottom w:val="0"/>
              <w:divBdr>
                <w:top w:val="none" w:sz="0" w:space="0" w:color="auto"/>
                <w:left w:val="none" w:sz="0" w:space="0" w:color="auto"/>
                <w:bottom w:val="none" w:sz="0" w:space="0" w:color="auto"/>
                <w:right w:val="none" w:sz="0" w:space="0" w:color="auto"/>
              </w:divBdr>
            </w:div>
            <w:div w:id="1747065762">
              <w:marLeft w:val="0"/>
              <w:marRight w:val="0"/>
              <w:marTop w:val="0"/>
              <w:marBottom w:val="0"/>
              <w:divBdr>
                <w:top w:val="none" w:sz="0" w:space="0" w:color="auto"/>
                <w:left w:val="none" w:sz="0" w:space="0" w:color="auto"/>
                <w:bottom w:val="none" w:sz="0" w:space="0" w:color="auto"/>
                <w:right w:val="none" w:sz="0" w:space="0" w:color="auto"/>
              </w:divBdr>
            </w:div>
            <w:div w:id="735250883">
              <w:marLeft w:val="0"/>
              <w:marRight w:val="0"/>
              <w:marTop w:val="0"/>
              <w:marBottom w:val="0"/>
              <w:divBdr>
                <w:top w:val="none" w:sz="0" w:space="0" w:color="auto"/>
                <w:left w:val="none" w:sz="0" w:space="0" w:color="auto"/>
                <w:bottom w:val="none" w:sz="0" w:space="0" w:color="auto"/>
                <w:right w:val="none" w:sz="0" w:space="0" w:color="auto"/>
              </w:divBdr>
            </w:div>
            <w:div w:id="385178509">
              <w:marLeft w:val="0"/>
              <w:marRight w:val="0"/>
              <w:marTop w:val="0"/>
              <w:marBottom w:val="0"/>
              <w:divBdr>
                <w:top w:val="none" w:sz="0" w:space="0" w:color="auto"/>
                <w:left w:val="none" w:sz="0" w:space="0" w:color="auto"/>
                <w:bottom w:val="none" w:sz="0" w:space="0" w:color="auto"/>
                <w:right w:val="none" w:sz="0" w:space="0" w:color="auto"/>
              </w:divBdr>
            </w:div>
            <w:div w:id="1239247937">
              <w:marLeft w:val="0"/>
              <w:marRight w:val="0"/>
              <w:marTop w:val="0"/>
              <w:marBottom w:val="0"/>
              <w:divBdr>
                <w:top w:val="none" w:sz="0" w:space="0" w:color="auto"/>
                <w:left w:val="none" w:sz="0" w:space="0" w:color="auto"/>
                <w:bottom w:val="none" w:sz="0" w:space="0" w:color="auto"/>
                <w:right w:val="none" w:sz="0" w:space="0" w:color="auto"/>
              </w:divBdr>
            </w:div>
            <w:div w:id="270284012">
              <w:marLeft w:val="0"/>
              <w:marRight w:val="0"/>
              <w:marTop w:val="0"/>
              <w:marBottom w:val="0"/>
              <w:divBdr>
                <w:top w:val="none" w:sz="0" w:space="0" w:color="auto"/>
                <w:left w:val="none" w:sz="0" w:space="0" w:color="auto"/>
                <w:bottom w:val="none" w:sz="0" w:space="0" w:color="auto"/>
                <w:right w:val="none" w:sz="0" w:space="0" w:color="auto"/>
              </w:divBdr>
            </w:div>
            <w:div w:id="1593588304">
              <w:marLeft w:val="0"/>
              <w:marRight w:val="0"/>
              <w:marTop w:val="0"/>
              <w:marBottom w:val="0"/>
              <w:divBdr>
                <w:top w:val="none" w:sz="0" w:space="0" w:color="auto"/>
                <w:left w:val="none" w:sz="0" w:space="0" w:color="auto"/>
                <w:bottom w:val="none" w:sz="0" w:space="0" w:color="auto"/>
                <w:right w:val="none" w:sz="0" w:space="0" w:color="auto"/>
              </w:divBdr>
            </w:div>
            <w:div w:id="440028692">
              <w:marLeft w:val="0"/>
              <w:marRight w:val="0"/>
              <w:marTop w:val="0"/>
              <w:marBottom w:val="0"/>
              <w:divBdr>
                <w:top w:val="none" w:sz="0" w:space="0" w:color="auto"/>
                <w:left w:val="none" w:sz="0" w:space="0" w:color="auto"/>
                <w:bottom w:val="none" w:sz="0" w:space="0" w:color="auto"/>
                <w:right w:val="none" w:sz="0" w:space="0" w:color="auto"/>
              </w:divBdr>
            </w:div>
            <w:div w:id="2137136480">
              <w:marLeft w:val="0"/>
              <w:marRight w:val="0"/>
              <w:marTop w:val="0"/>
              <w:marBottom w:val="0"/>
              <w:divBdr>
                <w:top w:val="none" w:sz="0" w:space="0" w:color="auto"/>
                <w:left w:val="none" w:sz="0" w:space="0" w:color="auto"/>
                <w:bottom w:val="none" w:sz="0" w:space="0" w:color="auto"/>
                <w:right w:val="none" w:sz="0" w:space="0" w:color="auto"/>
              </w:divBdr>
            </w:div>
            <w:div w:id="69088381">
              <w:marLeft w:val="0"/>
              <w:marRight w:val="0"/>
              <w:marTop w:val="0"/>
              <w:marBottom w:val="0"/>
              <w:divBdr>
                <w:top w:val="none" w:sz="0" w:space="0" w:color="auto"/>
                <w:left w:val="none" w:sz="0" w:space="0" w:color="auto"/>
                <w:bottom w:val="none" w:sz="0" w:space="0" w:color="auto"/>
                <w:right w:val="none" w:sz="0" w:space="0" w:color="auto"/>
              </w:divBdr>
            </w:div>
            <w:div w:id="1057776096">
              <w:marLeft w:val="0"/>
              <w:marRight w:val="0"/>
              <w:marTop w:val="0"/>
              <w:marBottom w:val="0"/>
              <w:divBdr>
                <w:top w:val="none" w:sz="0" w:space="0" w:color="auto"/>
                <w:left w:val="none" w:sz="0" w:space="0" w:color="auto"/>
                <w:bottom w:val="none" w:sz="0" w:space="0" w:color="auto"/>
                <w:right w:val="none" w:sz="0" w:space="0" w:color="auto"/>
              </w:divBdr>
            </w:div>
            <w:div w:id="1922257008">
              <w:marLeft w:val="0"/>
              <w:marRight w:val="0"/>
              <w:marTop w:val="0"/>
              <w:marBottom w:val="0"/>
              <w:divBdr>
                <w:top w:val="none" w:sz="0" w:space="0" w:color="auto"/>
                <w:left w:val="none" w:sz="0" w:space="0" w:color="auto"/>
                <w:bottom w:val="none" w:sz="0" w:space="0" w:color="auto"/>
                <w:right w:val="none" w:sz="0" w:space="0" w:color="auto"/>
              </w:divBdr>
            </w:div>
            <w:div w:id="1956599041">
              <w:marLeft w:val="0"/>
              <w:marRight w:val="0"/>
              <w:marTop w:val="0"/>
              <w:marBottom w:val="0"/>
              <w:divBdr>
                <w:top w:val="none" w:sz="0" w:space="0" w:color="auto"/>
                <w:left w:val="none" w:sz="0" w:space="0" w:color="auto"/>
                <w:bottom w:val="none" w:sz="0" w:space="0" w:color="auto"/>
                <w:right w:val="none" w:sz="0" w:space="0" w:color="auto"/>
              </w:divBdr>
            </w:div>
            <w:div w:id="615910884">
              <w:marLeft w:val="0"/>
              <w:marRight w:val="0"/>
              <w:marTop w:val="0"/>
              <w:marBottom w:val="0"/>
              <w:divBdr>
                <w:top w:val="none" w:sz="0" w:space="0" w:color="auto"/>
                <w:left w:val="none" w:sz="0" w:space="0" w:color="auto"/>
                <w:bottom w:val="none" w:sz="0" w:space="0" w:color="auto"/>
                <w:right w:val="none" w:sz="0" w:space="0" w:color="auto"/>
              </w:divBdr>
            </w:div>
            <w:div w:id="1881086373">
              <w:marLeft w:val="0"/>
              <w:marRight w:val="0"/>
              <w:marTop w:val="0"/>
              <w:marBottom w:val="0"/>
              <w:divBdr>
                <w:top w:val="none" w:sz="0" w:space="0" w:color="auto"/>
                <w:left w:val="none" w:sz="0" w:space="0" w:color="auto"/>
                <w:bottom w:val="none" w:sz="0" w:space="0" w:color="auto"/>
                <w:right w:val="none" w:sz="0" w:space="0" w:color="auto"/>
              </w:divBdr>
            </w:div>
            <w:div w:id="1336498115">
              <w:marLeft w:val="0"/>
              <w:marRight w:val="0"/>
              <w:marTop w:val="0"/>
              <w:marBottom w:val="0"/>
              <w:divBdr>
                <w:top w:val="none" w:sz="0" w:space="0" w:color="auto"/>
                <w:left w:val="none" w:sz="0" w:space="0" w:color="auto"/>
                <w:bottom w:val="none" w:sz="0" w:space="0" w:color="auto"/>
                <w:right w:val="none" w:sz="0" w:space="0" w:color="auto"/>
              </w:divBdr>
            </w:div>
            <w:div w:id="101344446">
              <w:marLeft w:val="0"/>
              <w:marRight w:val="0"/>
              <w:marTop w:val="0"/>
              <w:marBottom w:val="0"/>
              <w:divBdr>
                <w:top w:val="none" w:sz="0" w:space="0" w:color="auto"/>
                <w:left w:val="none" w:sz="0" w:space="0" w:color="auto"/>
                <w:bottom w:val="none" w:sz="0" w:space="0" w:color="auto"/>
                <w:right w:val="none" w:sz="0" w:space="0" w:color="auto"/>
              </w:divBdr>
            </w:div>
            <w:div w:id="1972705454">
              <w:marLeft w:val="0"/>
              <w:marRight w:val="0"/>
              <w:marTop w:val="0"/>
              <w:marBottom w:val="0"/>
              <w:divBdr>
                <w:top w:val="none" w:sz="0" w:space="0" w:color="auto"/>
                <w:left w:val="none" w:sz="0" w:space="0" w:color="auto"/>
                <w:bottom w:val="none" w:sz="0" w:space="0" w:color="auto"/>
                <w:right w:val="none" w:sz="0" w:space="0" w:color="auto"/>
              </w:divBdr>
            </w:div>
            <w:div w:id="1264460590">
              <w:marLeft w:val="0"/>
              <w:marRight w:val="0"/>
              <w:marTop w:val="0"/>
              <w:marBottom w:val="0"/>
              <w:divBdr>
                <w:top w:val="none" w:sz="0" w:space="0" w:color="auto"/>
                <w:left w:val="none" w:sz="0" w:space="0" w:color="auto"/>
                <w:bottom w:val="none" w:sz="0" w:space="0" w:color="auto"/>
                <w:right w:val="none" w:sz="0" w:space="0" w:color="auto"/>
              </w:divBdr>
            </w:div>
            <w:div w:id="466320289">
              <w:marLeft w:val="0"/>
              <w:marRight w:val="0"/>
              <w:marTop w:val="0"/>
              <w:marBottom w:val="0"/>
              <w:divBdr>
                <w:top w:val="none" w:sz="0" w:space="0" w:color="auto"/>
                <w:left w:val="none" w:sz="0" w:space="0" w:color="auto"/>
                <w:bottom w:val="none" w:sz="0" w:space="0" w:color="auto"/>
                <w:right w:val="none" w:sz="0" w:space="0" w:color="auto"/>
              </w:divBdr>
            </w:div>
            <w:div w:id="2065639417">
              <w:marLeft w:val="0"/>
              <w:marRight w:val="0"/>
              <w:marTop w:val="0"/>
              <w:marBottom w:val="0"/>
              <w:divBdr>
                <w:top w:val="none" w:sz="0" w:space="0" w:color="auto"/>
                <w:left w:val="none" w:sz="0" w:space="0" w:color="auto"/>
                <w:bottom w:val="none" w:sz="0" w:space="0" w:color="auto"/>
                <w:right w:val="none" w:sz="0" w:space="0" w:color="auto"/>
              </w:divBdr>
            </w:div>
            <w:div w:id="515198503">
              <w:marLeft w:val="0"/>
              <w:marRight w:val="0"/>
              <w:marTop w:val="0"/>
              <w:marBottom w:val="0"/>
              <w:divBdr>
                <w:top w:val="none" w:sz="0" w:space="0" w:color="auto"/>
                <w:left w:val="none" w:sz="0" w:space="0" w:color="auto"/>
                <w:bottom w:val="none" w:sz="0" w:space="0" w:color="auto"/>
                <w:right w:val="none" w:sz="0" w:space="0" w:color="auto"/>
              </w:divBdr>
            </w:div>
            <w:div w:id="1040782257">
              <w:marLeft w:val="0"/>
              <w:marRight w:val="0"/>
              <w:marTop w:val="0"/>
              <w:marBottom w:val="0"/>
              <w:divBdr>
                <w:top w:val="none" w:sz="0" w:space="0" w:color="auto"/>
                <w:left w:val="none" w:sz="0" w:space="0" w:color="auto"/>
                <w:bottom w:val="none" w:sz="0" w:space="0" w:color="auto"/>
                <w:right w:val="none" w:sz="0" w:space="0" w:color="auto"/>
              </w:divBdr>
            </w:div>
            <w:div w:id="2124104972">
              <w:marLeft w:val="0"/>
              <w:marRight w:val="0"/>
              <w:marTop w:val="0"/>
              <w:marBottom w:val="0"/>
              <w:divBdr>
                <w:top w:val="none" w:sz="0" w:space="0" w:color="auto"/>
                <w:left w:val="none" w:sz="0" w:space="0" w:color="auto"/>
                <w:bottom w:val="none" w:sz="0" w:space="0" w:color="auto"/>
                <w:right w:val="none" w:sz="0" w:space="0" w:color="auto"/>
              </w:divBdr>
            </w:div>
            <w:div w:id="1759867435">
              <w:marLeft w:val="0"/>
              <w:marRight w:val="0"/>
              <w:marTop w:val="0"/>
              <w:marBottom w:val="0"/>
              <w:divBdr>
                <w:top w:val="none" w:sz="0" w:space="0" w:color="auto"/>
                <w:left w:val="none" w:sz="0" w:space="0" w:color="auto"/>
                <w:bottom w:val="none" w:sz="0" w:space="0" w:color="auto"/>
                <w:right w:val="none" w:sz="0" w:space="0" w:color="auto"/>
              </w:divBdr>
            </w:div>
            <w:div w:id="15252538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872181181">
              <w:marLeft w:val="0"/>
              <w:marRight w:val="0"/>
              <w:marTop w:val="0"/>
              <w:marBottom w:val="0"/>
              <w:divBdr>
                <w:top w:val="none" w:sz="0" w:space="0" w:color="auto"/>
                <w:left w:val="none" w:sz="0" w:space="0" w:color="auto"/>
                <w:bottom w:val="none" w:sz="0" w:space="0" w:color="auto"/>
                <w:right w:val="none" w:sz="0" w:space="0" w:color="auto"/>
              </w:divBdr>
            </w:div>
            <w:div w:id="1589653045">
              <w:marLeft w:val="0"/>
              <w:marRight w:val="0"/>
              <w:marTop w:val="0"/>
              <w:marBottom w:val="0"/>
              <w:divBdr>
                <w:top w:val="none" w:sz="0" w:space="0" w:color="auto"/>
                <w:left w:val="none" w:sz="0" w:space="0" w:color="auto"/>
                <w:bottom w:val="none" w:sz="0" w:space="0" w:color="auto"/>
                <w:right w:val="none" w:sz="0" w:space="0" w:color="auto"/>
              </w:divBdr>
            </w:div>
            <w:div w:id="1194732235">
              <w:marLeft w:val="0"/>
              <w:marRight w:val="0"/>
              <w:marTop w:val="0"/>
              <w:marBottom w:val="0"/>
              <w:divBdr>
                <w:top w:val="none" w:sz="0" w:space="0" w:color="auto"/>
                <w:left w:val="none" w:sz="0" w:space="0" w:color="auto"/>
                <w:bottom w:val="none" w:sz="0" w:space="0" w:color="auto"/>
                <w:right w:val="none" w:sz="0" w:space="0" w:color="auto"/>
              </w:divBdr>
            </w:div>
            <w:div w:id="888303704">
              <w:marLeft w:val="0"/>
              <w:marRight w:val="0"/>
              <w:marTop w:val="0"/>
              <w:marBottom w:val="0"/>
              <w:divBdr>
                <w:top w:val="none" w:sz="0" w:space="0" w:color="auto"/>
                <w:left w:val="none" w:sz="0" w:space="0" w:color="auto"/>
                <w:bottom w:val="none" w:sz="0" w:space="0" w:color="auto"/>
                <w:right w:val="none" w:sz="0" w:space="0" w:color="auto"/>
              </w:divBdr>
            </w:div>
            <w:div w:id="289289010">
              <w:marLeft w:val="0"/>
              <w:marRight w:val="0"/>
              <w:marTop w:val="0"/>
              <w:marBottom w:val="0"/>
              <w:divBdr>
                <w:top w:val="none" w:sz="0" w:space="0" w:color="auto"/>
                <w:left w:val="none" w:sz="0" w:space="0" w:color="auto"/>
                <w:bottom w:val="none" w:sz="0" w:space="0" w:color="auto"/>
                <w:right w:val="none" w:sz="0" w:space="0" w:color="auto"/>
              </w:divBdr>
            </w:div>
            <w:div w:id="674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E977B-BA4D-4317-9FE8-B76588B2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46</Pages>
  <Words>5870</Words>
  <Characters>33459</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Паша Шегай</cp:lastModifiedBy>
  <cp:revision>62</cp:revision>
  <dcterms:created xsi:type="dcterms:W3CDTF">2013-12-23T23:15:00Z</dcterms:created>
  <dcterms:modified xsi:type="dcterms:W3CDTF">2025-05-13T18:49:00Z</dcterms:modified>
  <cp:category/>
</cp:coreProperties>
</file>