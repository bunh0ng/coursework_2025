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6DF8" w14:textId="77777777" w:rsidR="000A221C" w:rsidRPr="00984206" w:rsidRDefault="000A221C" w:rsidP="000A221C">
      <w:pPr>
        <w:jc w:val="center"/>
        <w:rPr>
          <w:b/>
          <w:i/>
        </w:rPr>
      </w:pPr>
      <w:r w:rsidRPr="00984206">
        <w:rPr>
          <w:i/>
        </w:rPr>
        <w:t>Федеральное государственное бюджетное образовательное учреждение</w:t>
      </w:r>
      <w:r w:rsidRPr="00984206">
        <w:t xml:space="preserve"> </w:t>
      </w:r>
      <w:r w:rsidRPr="00984206">
        <w:rPr>
          <w:i/>
        </w:rPr>
        <w:t>высшего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0A221C" w14:paraId="338F4141" w14:textId="77777777" w:rsidTr="00D01065">
        <w:tblPrEx>
          <w:tblCellMar>
            <w:top w:w="0" w:type="dxa"/>
            <w:bottom w:w="0" w:type="dxa"/>
          </w:tblCellMar>
        </w:tblPrEx>
        <w:trPr>
          <w:trHeight w:val="2077"/>
        </w:trPr>
        <w:tc>
          <w:tcPr>
            <w:tcW w:w="2268" w:type="dxa"/>
            <w:vAlign w:val="center"/>
          </w:tcPr>
          <w:p w14:paraId="2038ACD2" w14:textId="7794F750" w:rsidR="000A221C" w:rsidRPr="00984206" w:rsidRDefault="000A221C" w:rsidP="00D01065">
            <w:pPr>
              <w:pStyle w:val="Normal"/>
              <w:spacing w:before="240" w:after="240"/>
              <w:jc w:val="center"/>
              <w:rPr>
                <w:b/>
                <w:lang w:val="en-US"/>
              </w:rPr>
            </w:pPr>
            <w:r>
              <w:rPr>
                <w:b/>
                <w:noProof/>
              </w:rPr>
              <w:drawing>
                <wp:inline distT="0" distB="0" distL="0" distR="0" wp14:anchorId="6CEA7A5F" wp14:editId="7AE9D4C8">
                  <wp:extent cx="737235" cy="832485"/>
                  <wp:effectExtent l="0" t="0" r="0" b="0"/>
                  <wp:docPr id="7" name="Рисунок 7"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235" cy="832485"/>
                          </a:xfrm>
                          <a:prstGeom prst="rect">
                            <a:avLst/>
                          </a:prstGeom>
                          <a:noFill/>
                          <a:ln>
                            <a:noFill/>
                          </a:ln>
                        </pic:spPr>
                      </pic:pic>
                    </a:graphicData>
                  </a:graphic>
                </wp:inline>
              </w:drawing>
            </w:r>
          </w:p>
        </w:tc>
        <w:tc>
          <w:tcPr>
            <w:tcW w:w="7797" w:type="dxa"/>
            <w:vAlign w:val="center"/>
          </w:tcPr>
          <w:p w14:paraId="394AB328" w14:textId="77777777" w:rsidR="000A221C" w:rsidRDefault="000A221C" w:rsidP="00D01065">
            <w:pPr>
              <w:pStyle w:val="Normal"/>
              <w:spacing w:before="120"/>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14:paraId="01C7C839" w14:textId="77777777" w:rsidR="000A221C" w:rsidRDefault="000A221C" w:rsidP="00D01065">
            <w:pPr>
              <w:pStyle w:val="Normal"/>
              <w:jc w:val="center"/>
              <w:rPr>
                <w:b/>
                <w:i/>
                <w:sz w:val="28"/>
              </w:rPr>
            </w:pPr>
            <w:r>
              <w:rPr>
                <w:b/>
                <w:i/>
                <w:sz w:val="28"/>
              </w:rPr>
              <w:t>(национальный исследовательский университет)</w:t>
            </w:r>
          </w:p>
          <w:p w14:paraId="6858D925" w14:textId="77777777" w:rsidR="000A221C" w:rsidRDefault="000A221C" w:rsidP="00D01065">
            <w:pPr>
              <w:pStyle w:val="Normal"/>
              <w:spacing w:after="120"/>
              <w:jc w:val="center"/>
              <w:rPr>
                <w:i/>
              </w:rPr>
            </w:pPr>
            <w:r>
              <w:rPr>
                <w:b/>
                <w:i/>
                <w:sz w:val="28"/>
              </w:rPr>
              <w:t>(МГТУ им. Н.Э. Баумана)</w:t>
            </w:r>
          </w:p>
        </w:tc>
      </w:tr>
    </w:tbl>
    <w:p w14:paraId="19C718CE" w14:textId="77777777" w:rsidR="000A221C" w:rsidRDefault="000A221C" w:rsidP="000A221C">
      <w:pPr>
        <w:pStyle w:val="Normal"/>
        <w:shd w:val="clear" w:color="auto" w:fill="FFFFFF"/>
        <w:tabs>
          <w:tab w:val="left" w:pos="5670"/>
        </w:tabs>
        <w:spacing w:line="360" w:lineRule="auto"/>
        <w:jc w:val="both"/>
        <w:rPr>
          <w:sz w:val="28"/>
        </w:rPr>
      </w:pPr>
    </w:p>
    <w:p w14:paraId="060F678A" w14:textId="77777777" w:rsidR="000A221C" w:rsidRDefault="000A221C" w:rsidP="000A221C">
      <w:pPr>
        <w:pStyle w:val="Normal"/>
        <w:shd w:val="clear" w:color="auto" w:fill="FFFFFF"/>
        <w:tabs>
          <w:tab w:val="left" w:pos="5670"/>
        </w:tabs>
        <w:spacing w:line="360" w:lineRule="auto"/>
        <w:jc w:val="both"/>
        <w:outlineLvl w:val="0"/>
        <w:rPr>
          <w:sz w:val="28"/>
        </w:rPr>
      </w:pPr>
      <w:proofErr w:type="gramStart"/>
      <w:r w:rsidRPr="003B6605">
        <w:rPr>
          <w:sz w:val="28"/>
        </w:rPr>
        <w:t>ФАКУЛЬТЕТ</w:t>
      </w:r>
      <w:r>
        <w:rPr>
          <w:sz w:val="28"/>
        </w:rPr>
        <w:t xml:space="preserve">  </w:t>
      </w:r>
      <w:r w:rsidRPr="003102CD">
        <w:rPr>
          <w:sz w:val="28"/>
        </w:rPr>
        <w:t>_</w:t>
      </w:r>
      <w:proofErr w:type="gramEnd"/>
      <w:r w:rsidRPr="003102CD">
        <w:rPr>
          <w:sz w:val="28"/>
        </w:rPr>
        <w:t>___</w:t>
      </w:r>
      <w:r w:rsidRPr="003102CD">
        <w:rPr>
          <w:sz w:val="28"/>
          <w:u w:val="single"/>
        </w:rPr>
        <w:t>ИНФОРМАТИКА И СИСТЕМЫ УПРАВЛЕНИЯ</w:t>
      </w:r>
      <w:r w:rsidRPr="003102CD">
        <w:rPr>
          <w:sz w:val="28"/>
        </w:rPr>
        <w:t>________</w:t>
      </w:r>
    </w:p>
    <w:p w14:paraId="1803BE4D" w14:textId="77777777" w:rsidR="000A221C" w:rsidRDefault="000A221C" w:rsidP="000A221C">
      <w:pPr>
        <w:pStyle w:val="Normal"/>
        <w:shd w:val="clear" w:color="auto" w:fill="FFFFFF"/>
        <w:tabs>
          <w:tab w:val="left" w:pos="5670"/>
        </w:tabs>
        <w:spacing w:line="360" w:lineRule="auto"/>
        <w:jc w:val="both"/>
        <w:rPr>
          <w:sz w:val="28"/>
        </w:rPr>
      </w:pPr>
      <w:proofErr w:type="gramStart"/>
      <w:r w:rsidRPr="003B6605">
        <w:rPr>
          <w:sz w:val="28"/>
        </w:rPr>
        <w:t>КАФЕДРА</w:t>
      </w:r>
      <w:r w:rsidRPr="00591351">
        <w:rPr>
          <w:sz w:val="28"/>
        </w:rPr>
        <w:t xml:space="preserve">  </w:t>
      </w:r>
      <w:r>
        <w:rPr>
          <w:sz w:val="28"/>
        </w:rPr>
        <w:t>_</w:t>
      </w:r>
      <w:proofErr w:type="gramEnd"/>
      <w:r>
        <w:rPr>
          <w:sz w:val="28"/>
        </w:rPr>
        <w:t>_____</w:t>
      </w:r>
      <w:r w:rsidRPr="003102CD">
        <w:rPr>
          <w:caps/>
          <w:sz w:val="28"/>
          <w:u w:val="single"/>
        </w:rPr>
        <w:t>Компьютерные Системы и сети</w:t>
      </w:r>
      <w:r w:rsidRPr="003102CD">
        <w:rPr>
          <w:sz w:val="28"/>
          <w:u w:val="single"/>
        </w:rPr>
        <w:t xml:space="preserve"> (ИУ6)</w:t>
      </w:r>
      <w:r>
        <w:rPr>
          <w:sz w:val="28"/>
        </w:rPr>
        <w:t>___________</w:t>
      </w:r>
    </w:p>
    <w:p w14:paraId="62A8470B" w14:textId="77777777" w:rsidR="000A221C" w:rsidRDefault="000A221C" w:rsidP="000A221C">
      <w:pPr>
        <w:pStyle w:val="Normal"/>
        <w:shd w:val="clear" w:color="auto" w:fill="FFFFFF"/>
        <w:spacing w:before="700" w:after="240"/>
        <w:jc w:val="center"/>
        <w:outlineLvl w:val="0"/>
        <w:rPr>
          <w:b/>
          <w:spacing w:val="100"/>
          <w:sz w:val="32"/>
        </w:rPr>
      </w:pPr>
    </w:p>
    <w:p w14:paraId="44BE43EB" w14:textId="5B3EBCF2" w:rsidR="000A221C" w:rsidRDefault="000A221C" w:rsidP="000A221C">
      <w:pPr>
        <w:pStyle w:val="Normal"/>
        <w:shd w:val="clear" w:color="auto" w:fill="FFFFFF"/>
        <w:spacing w:before="120" w:after="480"/>
        <w:jc w:val="center"/>
        <w:rPr>
          <w:b/>
          <w:sz w:val="28"/>
        </w:rPr>
      </w:pPr>
      <w:r>
        <w:rPr>
          <w:b/>
          <w:sz w:val="28"/>
        </w:rPr>
        <w:t>РАСЧЕТНО-ПОЯСНИТЕЛЬАНЯ ЗАПИСКА</w:t>
      </w:r>
    </w:p>
    <w:p w14:paraId="10E37D3D" w14:textId="39B8B9DF" w:rsidR="000A221C" w:rsidRDefault="000A221C" w:rsidP="000A221C">
      <w:pPr>
        <w:pStyle w:val="Normal"/>
        <w:shd w:val="clear" w:color="auto" w:fill="FFFFFF"/>
        <w:spacing w:before="120" w:after="480"/>
        <w:jc w:val="center"/>
        <w:rPr>
          <w:b/>
          <w:sz w:val="28"/>
        </w:rPr>
      </w:pPr>
      <w:r>
        <w:rPr>
          <w:b/>
          <w:sz w:val="28"/>
        </w:rPr>
        <w:t>К курсовой работе</w:t>
      </w:r>
    </w:p>
    <w:p w14:paraId="52406EA7" w14:textId="3D6FDA63" w:rsidR="000A221C" w:rsidRPr="000A221C" w:rsidRDefault="000A221C" w:rsidP="000A221C">
      <w:pPr>
        <w:pStyle w:val="Normal"/>
        <w:shd w:val="clear" w:color="auto" w:fill="FFFFFF"/>
        <w:spacing w:before="120" w:after="480"/>
        <w:rPr>
          <w:bCs/>
          <w:sz w:val="28"/>
        </w:rPr>
      </w:pPr>
      <w:r>
        <w:rPr>
          <w:b/>
          <w:sz w:val="28"/>
        </w:rPr>
        <w:tab/>
        <w:t>Название:</w:t>
      </w:r>
      <w:r w:rsidRPr="000A221C">
        <w:rPr>
          <w:b/>
          <w:sz w:val="28"/>
        </w:rPr>
        <w:t xml:space="preserve"> </w:t>
      </w:r>
      <w:r w:rsidRPr="000A221C">
        <w:rPr>
          <w:bCs/>
          <w:sz w:val="28"/>
        </w:rPr>
        <w:t xml:space="preserve">База данных “Продажа деталей”  </w:t>
      </w:r>
    </w:p>
    <w:p w14:paraId="0CE1E62C" w14:textId="34A2159D" w:rsidR="000A221C" w:rsidRPr="008F4238" w:rsidRDefault="000A221C" w:rsidP="000A221C">
      <w:pPr>
        <w:pStyle w:val="Normal"/>
        <w:shd w:val="clear" w:color="auto" w:fill="FFFFFF"/>
        <w:spacing w:before="120" w:after="120" w:line="480" w:lineRule="auto"/>
        <w:ind w:firstLine="709"/>
        <w:rPr>
          <w:bCs/>
          <w:sz w:val="28"/>
        </w:rPr>
      </w:pPr>
      <w:r>
        <w:rPr>
          <w:b/>
          <w:sz w:val="28"/>
        </w:rPr>
        <w:t>Дисциплина</w:t>
      </w:r>
      <w:r w:rsidRPr="00B03D8E">
        <w:rPr>
          <w:b/>
          <w:sz w:val="28"/>
        </w:rPr>
        <w:t>:</w:t>
      </w:r>
      <w:r>
        <w:rPr>
          <w:b/>
          <w:sz w:val="28"/>
        </w:rPr>
        <w:t xml:space="preserve"> </w:t>
      </w:r>
      <w:r w:rsidRPr="000A221C">
        <w:rPr>
          <w:bCs/>
          <w:sz w:val="28"/>
        </w:rPr>
        <w:t>Базы данных</w:t>
      </w:r>
    </w:p>
    <w:p w14:paraId="5147CFDE" w14:textId="061934EF" w:rsidR="000A221C" w:rsidRDefault="000A221C" w:rsidP="000A221C">
      <w:pPr>
        <w:pStyle w:val="Normal"/>
        <w:shd w:val="clear" w:color="auto" w:fill="FFFFFF"/>
        <w:tabs>
          <w:tab w:val="left" w:pos="5670"/>
        </w:tabs>
        <w:spacing w:line="360" w:lineRule="auto"/>
        <w:jc w:val="both"/>
        <w:rPr>
          <w:sz w:val="28"/>
        </w:rPr>
      </w:pPr>
    </w:p>
    <w:p w14:paraId="101059EB" w14:textId="5E563C79" w:rsidR="000A221C" w:rsidRDefault="000A221C" w:rsidP="000A221C">
      <w:pPr>
        <w:pStyle w:val="Normal"/>
        <w:shd w:val="clear" w:color="auto" w:fill="FFFFFF"/>
        <w:tabs>
          <w:tab w:val="left" w:pos="5670"/>
        </w:tabs>
        <w:spacing w:line="360" w:lineRule="auto"/>
        <w:jc w:val="both"/>
        <w:rPr>
          <w:sz w:val="28"/>
        </w:rPr>
      </w:pPr>
    </w:p>
    <w:p w14:paraId="2D5ADF53" w14:textId="77777777" w:rsidR="000A221C" w:rsidRDefault="000A221C" w:rsidP="000A221C">
      <w:pPr>
        <w:pStyle w:val="Normal"/>
        <w:shd w:val="clear" w:color="auto" w:fill="FFFFFF"/>
        <w:tabs>
          <w:tab w:val="left" w:pos="5670"/>
        </w:tabs>
        <w:spacing w:line="360" w:lineRule="auto"/>
        <w:jc w:val="both"/>
        <w:rPr>
          <w:sz w:val="28"/>
        </w:rPr>
      </w:pPr>
    </w:p>
    <w:p w14:paraId="4AFE6618" w14:textId="6706C810" w:rsidR="000A221C" w:rsidRDefault="000A221C" w:rsidP="000A221C">
      <w:pPr>
        <w:spacing w:line="300" w:lineRule="exact"/>
        <w:ind w:firstLine="709"/>
        <w:rPr>
          <w:b/>
        </w:rPr>
      </w:pPr>
      <w:r>
        <w:rPr>
          <w:sz w:val="28"/>
        </w:rPr>
        <w:t xml:space="preserve">Студент   гр.   </w:t>
      </w:r>
      <w:r w:rsidRPr="00B03D8E">
        <w:rPr>
          <w:sz w:val="28"/>
          <w:u w:val="single"/>
        </w:rPr>
        <w:t>ИУ6-</w:t>
      </w:r>
      <w:r>
        <w:rPr>
          <w:sz w:val="28"/>
          <w:u w:val="single"/>
        </w:rPr>
        <w:t>4</w:t>
      </w:r>
      <w:r w:rsidRPr="00B03D8E">
        <w:rPr>
          <w:sz w:val="28"/>
          <w:u w:val="single"/>
        </w:rPr>
        <w:t>5Б</w:t>
      </w:r>
      <w:r w:rsidRPr="00B03D8E">
        <w:rPr>
          <w:b/>
          <w:u w:val="single"/>
        </w:rPr>
        <w:t xml:space="preserve"> </w:t>
      </w:r>
      <w:r w:rsidRPr="006A63C3">
        <w:rPr>
          <w:b/>
        </w:rPr>
        <w:t xml:space="preserve">    </w:t>
      </w:r>
      <w:r>
        <w:rPr>
          <w:b/>
        </w:rPr>
        <w:t xml:space="preserve"> </w:t>
      </w:r>
      <w:r w:rsidRPr="006A63C3">
        <w:rPr>
          <w:b/>
        </w:rPr>
        <w:t xml:space="preserve"> ______</w:t>
      </w:r>
      <w:r>
        <w:rPr>
          <w:b/>
        </w:rPr>
        <w:t>____________   _____</w:t>
      </w:r>
      <w:r w:rsidRPr="00B03D8E">
        <w:rPr>
          <w:bCs/>
          <w:u w:val="single"/>
        </w:rPr>
        <w:t>П. И. Шегай</w:t>
      </w:r>
      <w:r>
        <w:rPr>
          <w:b/>
        </w:rPr>
        <w:t>____</w:t>
      </w:r>
    </w:p>
    <w:p w14:paraId="1C9F7685" w14:textId="5A927EFC" w:rsidR="000A221C" w:rsidRPr="003B225E" w:rsidRDefault="000A221C" w:rsidP="000A221C">
      <w:pPr>
        <w:spacing w:line="300" w:lineRule="exact"/>
        <w:rPr>
          <w:b/>
        </w:rPr>
      </w:pPr>
      <w:r>
        <w:rPr>
          <w:b/>
        </w:rPr>
        <w:t xml:space="preserve">                                                                              </w:t>
      </w:r>
      <w:r>
        <w:rPr>
          <w:sz w:val="18"/>
          <w:szCs w:val="18"/>
        </w:rPr>
        <w:t xml:space="preserve">(Подпись, </w:t>
      </w:r>
      <w:proofErr w:type="gramStart"/>
      <w:r>
        <w:rPr>
          <w:sz w:val="18"/>
          <w:szCs w:val="18"/>
        </w:rPr>
        <w:t xml:space="preserve">дата)   </w:t>
      </w:r>
      <w:proofErr w:type="gramEnd"/>
      <w:r>
        <w:rPr>
          <w:sz w:val="18"/>
          <w:szCs w:val="18"/>
        </w:rPr>
        <w:t xml:space="preserve">                       (И.О. Фамилия) </w:t>
      </w:r>
    </w:p>
    <w:p w14:paraId="2C9290F4" w14:textId="77777777" w:rsidR="000A221C" w:rsidRPr="006A63C3" w:rsidRDefault="000A221C" w:rsidP="000A221C">
      <w:pPr>
        <w:ind w:right="565"/>
        <w:jc w:val="right"/>
        <w:rPr>
          <w:sz w:val="18"/>
          <w:szCs w:val="18"/>
        </w:rPr>
      </w:pPr>
      <w:r>
        <w:rPr>
          <w:sz w:val="18"/>
          <w:szCs w:val="18"/>
        </w:rPr>
        <w:t xml:space="preserve">        </w:t>
      </w:r>
    </w:p>
    <w:p w14:paraId="0DCFA2CE" w14:textId="77777777" w:rsidR="000A221C" w:rsidRDefault="000A221C" w:rsidP="000A221C">
      <w:pPr>
        <w:spacing w:line="300" w:lineRule="exact"/>
        <w:rPr>
          <w:sz w:val="28"/>
        </w:rPr>
      </w:pPr>
    </w:p>
    <w:p w14:paraId="71A57B38" w14:textId="159A32F6" w:rsidR="000A221C" w:rsidRDefault="000A221C" w:rsidP="000A221C">
      <w:pPr>
        <w:spacing w:line="300" w:lineRule="exact"/>
        <w:ind w:firstLine="709"/>
        <w:rPr>
          <w:b/>
        </w:rPr>
      </w:pPr>
      <w:r>
        <w:rPr>
          <w:sz w:val="28"/>
        </w:rPr>
        <w:t xml:space="preserve">Преподаватель                  </w:t>
      </w:r>
      <w:r w:rsidRPr="00685B63">
        <w:rPr>
          <w:b/>
        </w:rPr>
        <w:t xml:space="preserve">     ______</w:t>
      </w:r>
      <w:r>
        <w:rPr>
          <w:b/>
        </w:rPr>
        <w:t>____________   __</w:t>
      </w:r>
      <w:r w:rsidRPr="000A221C">
        <w:rPr>
          <w:u w:val="single"/>
        </w:rPr>
        <w:t xml:space="preserve"> </w:t>
      </w:r>
      <w:r w:rsidRPr="004A4EF6">
        <w:rPr>
          <w:u w:val="single"/>
        </w:rPr>
        <w:t>М.А. Скворцова</w:t>
      </w:r>
      <w:r>
        <w:rPr>
          <w:b/>
        </w:rPr>
        <w:t xml:space="preserve"> </w:t>
      </w:r>
      <w:r>
        <w:rPr>
          <w:b/>
        </w:rPr>
        <w:t xml:space="preserve">__   </w:t>
      </w:r>
    </w:p>
    <w:p w14:paraId="747510FF" w14:textId="64C80349" w:rsidR="000A221C" w:rsidRPr="003B225E" w:rsidRDefault="000A221C" w:rsidP="000A221C">
      <w:pPr>
        <w:spacing w:line="300" w:lineRule="exact"/>
        <w:rPr>
          <w:b/>
        </w:rPr>
      </w:pPr>
      <w:r>
        <w:rPr>
          <w:b/>
        </w:rPr>
        <w:t xml:space="preserve">                                                                        </w:t>
      </w:r>
      <w:r>
        <w:rPr>
          <w:b/>
        </w:rPr>
        <w:t xml:space="preserve"> </w:t>
      </w:r>
      <w:r>
        <w:rPr>
          <w:b/>
        </w:rPr>
        <w:t xml:space="preserve">     </w:t>
      </w:r>
      <w:r>
        <w:rPr>
          <w:sz w:val="18"/>
          <w:szCs w:val="18"/>
        </w:rPr>
        <w:t xml:space="preserve">(Подпись, </w:t>
      </w:r>
      <w:proofErr w:type="gramStart"/>
      <w:r>
        <w:rPr>
          <w:sz w:val="18"/>
          <w:szCs w:val="18"/>
        </w:rPr>
        <w:t xml:space="preserve">дата)   </w:t>
      </w:r>
      <w:proofErr w:type="gramEnd"/>
      <w:r>
        <w:rPr>
          <w:sz w:val="18"/>
          <w:szCs w:val="18"/>
        </w:rPr>
        <w:t xml:space="preserve">                        (И.О. Фамилия)  </w:t>
      </w:r>
    </w:p>
    <w:p w14:paraId="4A19F801" w14:textId="77777777" w:rsidR="000A221C" w:rsidRDefault="000A221C" w:rsidP="000A221C"/>
    <w:p w14:paraId="614C1175" w14:textId="77777777" w:rsidR="000A221C" w:rsidRDefault="000A221C" w:rsidP="000A221C"/>
    <w:p w14:paraId="592545F1" w14:textId="77777777" w:rsidR="000A221C" w:rsidRDefault="000A221C" w:rsidP="00DF7197"/>
    <w:p w14:paraId="05F90792" w14:textId="77777777" w:rsidR="000A221C" w:rsidRDefault="000A221C" w:rsidP="000A221C">
      <w:pPr>
        <w:jc w:val="center"/>
      </w:pPr>
    </w:p>
    <w:p w14:paraId="3DA4176C" w14:textId="77777777" w:rsidR="000A221C" w:rsidRDefault="000A221C" w:rsidP="000A221C">
      <w:pPr>
        <w:jc w:val="center"/>
      </w:pPr>
    </w:p>
    <w:p w14:paraId="5B236A97" w14:textId="77777777" w:rsidR="000A221C" w:rsidRDefault="000A221C" w:rsidP="000A221C">
      <w:pPr>
        <w:jc w:val="center"/>
      </w:pPr>
    </w:p>
    <w:p w14:paraId="78BD1352" w14:textId="77777777" w:rsidR="000A221C" w:rsidRDefault="000A221C" w:rsidP="000A221C">
      <w:pPr>
        <w:jc w:val="center"/>
      </w:pPr>
    </w:p>
    <w:p w14:paraId="089B2348" w14:textId="77777777" w:rsidR="000A221C" w:rsidRDefault="000A221C" w:rsidP="000A221C">
      <w:pPr>
        <w:jc w:val="center"/>
      </w:pPr>
    </w:p>
    <w:p w14:paraId="42A5499D" w14:textId="77777777" w:rsidR="000A221C" w:rsidRDefault="000A221C" w:rsidP="000A221C">
      <w:pPr>
        <w:jc w:val="center"/>
      </w:pPr>
    </w:p>
    <w:p w14:paraId="53157C19" w14:textId="77777777" w:rsidR="00DF7197" w:rsidRDefault="00DF7197" w:rsidP="00DF7197">
      <w:pPr>
        <w:jc w:val="center"/>
      </w:pPr>
    </w:p>
    <w:p w14:paraId="7F35950E" w14:textId="77777777" w:rsidR="00DF7197" w:rsidRDefault="00DF7197" w:rsidP="00DF7197">
      <w:pPr>
        <w:jc w:val="center"/>
      </w:pPr>
    </w:p>
    <w:p w14:paraId="49F07358" w14:textId="45A4314C" w:rsidR="000A221C" w:rsidRDefault="000A221C" w:rsidP="00DF7197">
      <w:pPr>
        <w:jc w:val="center"/>
      </w:pPr>
      <w:r>
        <w:t>Москва, 2025</w:t>
      </w:r>
    </w:p>
    <w:p w14:paraId="47040A26" w14:textId="77777777" w:rsidR="00DF7197" w:rsidRPr="00DF7197" w:rsidRDefault="00DF7197" w:rsidP="00DF7197">
      <w:pPr>
        <w:jc w:val="center"/>
      </w:pPr>
    </w:p>
    <w:p w14:paraId="7CFA2436" w14:textId="77777777" w:rsidR="00FE3E91" w:rsidRPr="004A4EF6" w:rsidRDefault="00FE3E91" w:rsidP="00FE3E91">
      <w:pPr>
        <w:jc w:val="center"/>
        <w:rPr>
          <w:b/>
        </w:rPr>
      </w:pPr>
      <w:r w:rsidRPr="004A4EF6">
        <w:rPr>
          <w:b/>
        </w:rPr>
        <w:lastRenderedPageBreak/>
        <w:t xml:space="preserve">Министерство науки </w:t>
      </w:r>
      <w:r w:rsidR="004D3E2A" w:rsidRPr="004A4EF6">
        <w:rPr>
          <w:b/>
        </w:rPr>
        <w:t xml:space="preserve">и высшего образования </w:t>
      </w:r>
      <w:r w:rsidRPr="004A4EF6">
        <w:rPr>
          <w:b/>
        </w:rPr>
        <w:t>Российской Федерации</w:t>
      </w:r>
    </w:p>
    <w:p w14:paraId="234C2215" w14:textId="77777777" w:rsidR="00E27904" w:rsidRPr="004A4EF6" w:rsidRDefault="00E27904" w:rsidP="00E27904">
      <w:pPr>
        <w:jc w:val="center"/>
        <w:rPr>
          <w:b/>
        </w:rPr>
      </w:pPr>
      <w:r w:rsidRPr="004A4EF6">
        <w:rPr>
          <w:b/>
        </w:rPr>
        <w:t xml:space="preserve">Федеральное государственное бюджетное образовательное учреждение </w:t>
      </w:r>
    </w:p>
    <w:p w14:paraId="3AC439D9" w14:textId="77777777" w:rsidR="00E27904" w:rsidRPr="004A4EF6" w:rsidRDefault="00E27904" w:rsidP="00E27904">
      <w:pPr>
        <w:jc w:val="center"/>
        <w:rPr>
          <w:b/>
        </w:rPr>
      </w:pPr>
      <w:r w:rsidRPr="004A4EF6">
        <w:rPr>
          <w:b/>
        </w:rPr>
        <w:t>высшего образования</w:t>
      </w:r>
    </w:p>
    <w:p w14:paraId="14EC18D8" w14:textId="77777777" w:rsidR="00E27904" w:rsidRPr="004A4EF6" w:rsidRDefault="00E27904" w:rsidP="00E27904">
      <w:pPr>
        <w:jc w:val="center"/>
        <w:rPr>
          <w:b/>
        </w:rPr>
      </w:pPr>
      <w:r w:rsidRPr="004A4EF6">
        <w:rPr>
          <w:b/>
        </w:rPr>
        <w:t>«Московский государственный технический университет имени Н.Э. Баумана</w:t>
      </w:r>
    </w:p>
    <w:p w14:paraId="4081D63C" w14:textId="77777777" w:rsidR="00E27904" w:rsidRPr="004A4EF6" w:rsidRDefault="00E27904" w:rsidP="00E27904">
      <w:pPr>
        <w:jc w:val="center"/>
        <w:rPr>
          <w:b/>
        </w:rPr>
      </w:pPr>
      <w:r w:rsidRPr="004A4EF6">
        <w:rPr>
          <w:b/>
        </w:rPr>
        <w:t>(национальный исследовательский университет)»</w:t>
      </w:r>
    </w:p>
    <w:p w14:paraId="50048560" w14:textId="77777777" w:rsidR="00FE3E91" w:rsidRPr="004A4EF6" w:rsidRDefault="00E27904" w:rsidP="00E27904">
      <w:pPr>
        <w:pBdr>
          <w:bottom w:val="thinThickSmallGap" w:sz="24" w:space="1" w:color="auto"/>
        </w:pBdr>
        <w:jc w:val="center"/>
        <w:rPr>
          <w:b/>
        </w:rPr>
      </w:pPr>
      <w:r w:rsidRPr="004A4EF6">
        <w:rPr>
          <w:b/>
        </w:rPr>
        <w:t xml:space="preserve"> </w:t>
      </w:r>
      <w:r w:rsidR="00FE3E91" w:rsidRPr="004A4EF6">
        <w:rPr>
          <w:b/>
        </w:rPr>
        <w:t>(МГТУ им. Н.Э.</w:t>
      </w:r>
      <w:r w:rsidRPr="004A4EF6">
        <w:rPr>
          <w:b/>
        </w:rPr>
        <w:t xml:space="preserve"> </w:t>
      </w:r>
      <w:r w:rsidR="00FE3E91" w:rsidRPr="004A4EF6">
        <w:rPr>
          <w:b/>
        </w:rPr>
        <w:t>Баумана)</w:t>
      </w:r>
    </w:p>
    <w:p w14:paraId="587D9BF3" w14:textId="77777777" w:rsidR="00B637E9" w:rsidRPr="004A4EF6" w:rsidRDefault="00B637E9" w:rsidP="00B637E9">
      <w:pPr>
        <w:jc w:val="center"/>
        <w:rPr>
          <w:b/>
        </w:rPr>
      </w:pPr>
    </w:p>
    <w:p w14:paraId="65D49E94" w14:textId="77777777" w:rsidR="00106B22" w:rsidRPr="004A4EF6" w:rsidRDefault="00106B22" w:rsidP="00106B22">
      <w:pPr>
        <w:spacing w:line="360" w:lineRule="auto"/>
        <w:ind w:right="1418"/>
        <w:jc w:val="right"/>
      </w:pPr>
      <w:r w:rsidRPr="004A4EF6">
        <w:t>УТВЕРЖДАЮ</w:t>
      </w:r>
    </w:p>
    <w:p w14:paraId="28D483C9" w14:textId="77777777" w:rsidR="00106B22" w:rsidRPr="004A4EF6" w:rsidRDefault="00106B22" w:rsidP="00106B22">
      <w:pPr>
        <w:jc w:val="right"/>
      </w:pPr>
      <w:r w:rsidRPr="004A4EF6">
        <w:t>Заведующий кафедрой __</w:t>
      </w:r>
      <w:r w:rsidR="00B637E9" w:rsidRPr="004A4EF6">
        <w:t>_</w:t>
      </w:r>
      <w:r w:rsidR="0095341C" w:rsidRPr="004A4EF6">
        <w:rPr>
          <w:u w:val="single"/>
        </w:rPr>
        <w:t>ИУ6</w:t>
      </w:r>
      <w:r w:rsidRPr="004A4EF6">
        <w:t>__</w:t>
      </w:r>
    </w:p>
    <w:p w14:paraId="7BD07EB2" w14:textId="77777777" w:rsidR="00106B22" w:rsidRPr="004A4EF6" w:rsidRDefault="00106B22" w:rsidP="00B637E9">
      <w:pPr>
        <w:ind w:left="7799" w:right="-2" w:firstLine="709"/>
        <w:jc w:val="center"/>
        <w:rPr>
          <w:sz w:val="16"/>
          <w:szCs w:val="16"/>
        </w:rPr>
      </w:pPr>
      <w:r w:rsidRPr="004A4EF6">
        <w:rPr>
          <w:sz w:val="16"/>
          <w:szCs w:val="16"/>
        </w:rPr>
        <w:t>(Индекс)</w:t>
      </w:r>
    </w:p>
    <w:p w14:paraId="08997A37" w14:textId="6B6A9047" w:rsidR="00106B22" w:rsidRPr="004A4EF6" w:rsidRDefault="0095341C" w:rsidP="00106B22">
      <w:pPr>
        <w:jc w:val="right"/>
      </w:pPr>
      <w:r w:rsidRPr="004A4EF6">
        <w:rPr>
          <w:u w:val="single"/>
        </w:rPr>
        <w:t>___________</w:t>
      </w:r>
      <w:r w:rsidR="00B3714E" w:rsidRPr="004A4EF6">
        <w:rPr>
          <w:u w:val="single"/>
        </w:rPr>
        <w:t>_ А.В.</w:t>
      </w:r>
      <w:r w:rsidRPr="004A4EF6">
        <w:rPr>
          <w:u w:val="single"/>
        </w:rPr>
        <w:t xml:space="preserve"> Пролетарский</w:t>
      </w:r>
    </w:p>
    <w:p w14:paraId="02F233BA" w14:textId="77777777" w:rsidR="00106B22" w:rsidRPr="004A4EF6" w:rsidRDefault="00106B22" w:rsidP="00B637E9">
      <w:pPr>
        <w:ind w:left="7799" w:right="-2" w:firstLine="709"/>
        <w:jc w:val="center"/>
        <w:rPr>
          <w:sz w:val="16"/>
          <w:szCs w:val="16"/>
        </w:rPr>
      </w:pPr>
      <w:r w:rsidRPr="004A4EF6">
        <w:rPr>
          <w:sz w:val="16"/>
          <w:szCs w:val="16"/>
        </w:rPr>
        <w:t>(И.О.</w:t>
      </w:r>
      <w:r w:rsidR="00DB586A" w:rsidRPr="004A4EF6">
        <w:rPr>
          <w:sz w:val="16"/>
          <w:szCs w:val="16"/>
        </w:rPr>
        <w:t xml:space="preserve"> </w:t>
      </w:r>
      <w:r w:rsidRPr="004A4EF6">
        <w:rPr>
          <w:sz w:val="16"/>
          <w:szCs w:val="16"/>
        </w:rPr>
        <w:t>Фамилия)</w:t>
      </w:r>
    </w:p>
    <w:p w14:paraId="20B70C56" w14:textId="71E246A1" w:rsidR="00106B22" w:rsidRPr="004A4EF6" w:rsidRDefault="00106B22" w:rsidP="00106B22">
      <w:pPr>
        <w:spacing w:line="360" w:lineRule="auto"/>
        <w:jc w:val="right"/>
      </w:pPr>
      <w:proofErr w:type="gramStart"/>
      <w:r w:rsidRPr="004A4EF6">
        <w:t>« _</w:t>
      </w:r>
      <w:proofErr w:type="gramEnd"/>
      <w:r w:rsidRPr="004A4EF6">
        <w:t>_</w:t>
      </w:r>
      <w:r w:rsidR="00B637E9" w:rsidRPr="004A4EF6">
        <w:t>_</w:t>
      </w:r>
      <w:r w:rsidRPr="004A4EF6">
        <w:t xml:space="preserve"> » ____________ 20</w:t>
      </w:r>
      <w:r w:rsidR="00B62879" w:rsidRPr="004A4EF6">
        <w:t>2</w:t>
      </w:r>
      <w:r w:rsidR="00EC7D5B" w:rsidRPr="004A4EF6">
        <w:t>5</w:t>
      </w:r>
      <w:r w:rsidRPr="004A4EF6">
        <w:t xml:space="preserve"> г.</w:t>
      </w:r>
    </w:p>
    <w:p w14:paraId="296107B4" w14:textId="77777777" w:rsidR="00370EBE" w:rsidRPr="004A4EF6" w:rsidRDefault="00370EBE" w:rsidP="00106B22">
      <w:pPr>
        <w:pStyle w:val="23"/>
        <w:widowControl/>
        <w:rPr>
          <w:snapToGrid/>
          <w:sz w:val="14"/>
        </w:rPr>
      </w:pPr>
    </w:p>
    <w:p w14:paraId="0A714150" w14:textId="77777777" w:rsidR="00106B22" w:rsidRPr="004A4EF6" w:rsidRDefault="00106B22" w:rsidP="00370EBE">
      <w:pPr>
        <w:jc w:val="center"/>
        <w:rPr>
          <w:b/>
          <w:sz w:val="36"/>
        </w:rPr>
      </w:pPr>
      <w:r w:rsidRPr="004A4EF6">
        <w:rPr>
          <w:b/>
          <w:spacing w:val="100"/>
          <w:sz w:val="36"/>
        </w:rPr>
        <w:t>ЗАДАНИЕ</w:t>
      </w:r>
    </w:p>
    <w:p w14:paraId="35E34107" w14:textId="77777777" w:rsidR="00106B22" w:rsidRPr="004A4EF6" w:rsidRDefault="00106B22" w:rsidP="00370EBE">
      <w:pPr>
        <w:jc w:val="center"/>
        <w:rPr>
          <w:b/>
          <w:sz w:val="32"/>
        </w:rPr>
      </w:pPr>
      <w:r w:rsidRPr="004A4EF6">
        <w:rPr>
          <w:b/>
          <w:sz w:val="32"/>
        </w:rPr>
        <w:t xml:space="preserve">на выполнение </w:t>
      </w:r>
      <w:r w:rsidR="00526933" w:rsidRPr="004A4EF6">
        <w:rPr>
          <w:b/>
          <w:sz w:val="32"/>
        </w:rPr>
        <w:t>курсово</w:t>
      </w:r>
      <w:r w:rsidR="002C7B37" w:rsidRPr="004A4EF6">
        <w:rPr>
          <w:b/>
          <w:sz w:val="32"/>
        </w:rPr>
        <w:t>й</w:t>
      </w:r>
      <w:r w:rsidR="003A75D0" w:rsidRPr="004A4EF6">
        <w:rPr>
          <w:b/>
          <w:sz w:val="32"/>
        </w:rPr>
        <w:t xml:space="preserve"> </w:t>
      </w:r>
      <w:r w:rsidR="002C7B37" w:rsidRPr="004A4EF6">
        <w:rPr>
          <w:b/>
          <w:sz w:val="32"/>
        </w:rPr>
        <w:t>работы</w:t>
      </w:r>
    </w:p>
    <w:p w14:paraId="6A426E66" w14:textId="77777777" w:rsidR="00106B22" w:rsidRPr="004A4EF6" w:rsidRDefault="00106B22" w:rsidP="00370EBE">
      <w:pPr>
        <w:rPr>
          <w:sz w:val="14"/>
        </w:rPr>
      </w:pPr>
    </w:p>
    <w:p w14:paraId="11923C7D" w14:textId="3531AE10" w:rsidR="00526933" w:rsidRPr="004A4EF6" w:rsidRDefault="00526933" w:rsidP="00526933">
      <w:r w:rsidRPr="004A4EF6">
        <w:t>по дисциплине ____</w:t>
      </w:r>
      <w:r w:rsidR="00272E7F" w:rsidRPr="004A4EF6">
        <w:rPr>
          <w:sz w:val="28"/>
          <w:szCs w:val="28"/>
          <w:u w:val="single"/>
        </w:rPr>
        <w:t>Базы данных</w:t>
      </w:r>
      <w:r w:rsidR="003D77DF" w:rsidRPr="004A4EF6">
        <w:t>____________</w:t>
      </w:r>
      <w:r w:rsidRPr="004A4EF6">
        <w:t>_____</w:t>
      </w:r>
    </w:p>
    <w:p w14:paraId="32273D6F" w14:textId="77777777" w:rsidR="00526933" w:rsidRPr="004A4EF6" w:rsidRDefault="00526933" w:rsidP="00370EBE">
      <w:pPr>
        <w:rPr>
          <w:sz w:val="18"/>
        </w:rPr>
      </w:pPr>
    </w:p>
    <w:p w14:paraId="266CA3BE" w14:textId="53112937" w:rsidR="0029033C" w:rsidRPr="004A4EF6" w:rsidRDefault="00106B22" w:rsidP="00370EBE">
      <w:r w:rsidRPr="004A4EF6">
        <w:t xml:space="preserve">Студент </w:t>
      </w:r>
      <w:r w:rsidR="0029033C" w:rsidRPr="004A4EF6">
        <w:t>группы ____</w:t>
      </w:r>
      <w:r w:rsidR="003D77DF" w:rsidRPr="004A4EF6">
        <w:rPr>
          <w:u w:val="single"/>
        </w:rPr>
        <w:t>ИУ6-</w:t>
      </w:r>
      <w:r w:rsidR="00272E7F" w:rsidRPr="004A4EF6">
        <w:rPr>
          <w:u w:val="single"/>
        </w:rPr>
        <w:t>4</w:t>
      </w:r>
      <w:r w:rsidR="00A529E5" w:rsidRPr="004A4EF6">
        <w:rPr>
          <w:u w:val="single"/>
        </w:rPr>
        <w:t>5Б</w:t>
      </w:r>
      <w:r w:rsidR="0029033C" w:rsidRPr="004A4EF6">
        <w:t>_____</w:t>
      </w:r>
    </w:p>
    <w:p w14:paraId="30D27063" w14:textId="77777777" w:rsidR="0029033C" w:rsidRPr="004A4EF6" w:rsidRDefault="0029033C" w:rsidP="00877FB9">
      <w:pPr>
        <w:rPr>
          <w:sz w:val="14"/>
        </w:rPr>
      </w:pPr>
    </w:p>
    <w:p w14:paraId="142E60EE" w14:textId="0B92D6FD" w:rsidR="00106B22" w:rsidRPr="004A4EF6" w:rsidRDefault="00106B22" w:rsidP="00EC6CF8">
      <w:r w:rsidRPr="004A4EF6">
        <w:t>________________</w:t>
      </w:r>
      <w:r w:rsidR="00A529E5" w:rsidRPr="004A4EF6">
        <w:t>___________</w:t>
      </w:r>
      <w:r w:rsidRPr="004A4EF6">
        <w:t>___</w:t>
      </w:r>
      <w:r w:rsidR="00A529E5" w:rsidRPr="004A4EF6">
        <w:rPr>
          <w:u w:val="single"/>
        </w:rPr>
        <w:t>Шегай Павел Игоревич</w:t>
      </w:r>
      <w:r w:rsidR="003D77DF" w:rsidRPr="004A4EF6">
        <w:t>____________</w:t>
      </w:r>
      <w:r w:rsidR="004C19DB" w:rsidRPr="004A4EF6">
        <w:t>__________________</w:t>
      </w:r>
    </w:p>
    <w:p w14:paraId="52495191" w14:textId="77777777" w:rsidR="00106B22" w:rsidRPr="004A4EF6" w:rsidRDefault="00106B22" w:rsidP="00370EBE">
      <w:pPr>
        <w:jc w:val="center"/>
        <w:rPr>
          <w:sz w:val="20"/>
        </w:rPr>
      </w:pPr>
      <w:r w:rsidRPr="004A4EF6">
        <w:rPr>
          <w:sz w:val="20"/>
        </w:rPr>
        <w:t>(</w:t>
      </w:r>
      <w:r w:rsidR="00877FB9" w:rsidRPr="004A4EF6">
        <w:rPr>
          <w:sz w:val="20"/>
        </w:rPr>
        <w:t>Ф</w:t>
      </w:r>
      <w:r w:rsidRPr="004A4EF6">
        <w:rPr>
          <w:sz w:val="20"/>
        </w:rPr>
        <w:t>амилия, имя, отчество)</w:t>
      </w:r>
    </w:p>
    <w:p w14:paraId="61CB0FF9" w14:textId="77777777" w:rsidR="004C19DB" w:rsidRPr="004A4EF6" w:rsidRDefault="004C19DB" w:rsidP="00370EBE">
      <w:pPr>
        <w:jc w:val="both"/>
        <w:rPr>
          <w:sz w:val="12"/>
        </w:rPr>
      </w:pPr>
    </w:p>
    <w:p w14:paraId="4630BDAA" w14:textId="6296D5FF" w:rsidR="00106B22" w:rsidRPr="004A4EF6" w:rsidRDefault="004C19DB" w:rsidP="00EC6CF8">
      <w:pPr>
        <w:jc w:val="both"/>
      </w:pPr>
      <w:r w:rsidRPr="004A4EF6">
        <w:t xml:space="preserve">Тема </w:t>
      </w:r>
      <w:r w:rsidR="00526933" w:rsidRPr="004A4EF6">
        <w:t>курсово</w:t>
      </w:r>
      <w:r w:rsidR="002C7B37" w:rsidRPr="004A4EF6">
        <w:t>й</w:t>
      </w:r>
      <w:r w:rsidR="003A75D0" w:rsidRPr="004A4EF6">
        <w:t xml:space="preserve"> </w:t>
      </w:r>
      <w:r w:rsidR="002C7B37" w:rsidRPr="004A4EF6">
        <w:t>работы</w:t>
      </w:r>
      <w:r w:rsidRPr="004A4EF6">
        <w:t xml:space="preserve"> </w:t>
      </w:r>
      <w:r w:rsidR="00106B22" w:rsidRPr="004A4EF6">
        <w:t>___</w:t>
      </w:r>
      <w:r w:rsidR="00A529E5" w:rsidRPr="004A4EF6">
        <w:t>_____</w:t>
      </w:r>
      <w:r w:rsidR="00106B22" w:rsidRPr="004A4EF6">
        <w:t>_</w:t>
      </w:r>
      <w:r w:rsidR="00A529E5" w:rsidRPr="004A4EF6">
        <w:rPr>
          <w:u w:val="single"/>
        </w:rPr>
        <w:t>Продажа деталей</w:t>
      </w:r>
      <w:r w:rsidR="00526933" w:rsidRPr="004A4EF6">
        <w:t>__</w:t>
      </w:r>
      <w:r w:rsidR="00106B22" w:rsidRPr="004A4EF6">
        <w:t>_</w:t>
      </w:r>
      <w:r w:rsidR="00616E4D" w:rsidRPr="004A4EF6">
        <w:t>_</w:t>
      </w:r>
      <w:r w:rsidR="00106B22" w:rsidRPr="004A4EF6">
        <w:t>____</w:t>
      </w:r>
      <w:r w:rsidR="003A75D0" w:rsidRPr="004A4EF6">
        <w:t>___</w:t>
      </w:r>
      <w:r w:rsidR="009C4D9E" w:rsidRPr="004A4EF6">
        <w:t>__</w:t>
      </w:r>
      <w:r w:rsidR="00106B22" w:rsidRPr="004A4EF6">
        <w:t>_____________</w:t>
      </w:r>
      <w:r w:rsidR="002C7B37" w:rsidRPr="004A4EF6">
        <w:t>_</w:t>
      </w:r>
      <w:r w:rsidR="00106B22" w:rsidRPr="004A4EF6">
        <w:t>_________</w:t>
      </w:r>
    </w:p>
    <w:p w14:paraId="56E90669" w14:textId="77777777" w:rsidR="00106B22" w:rsidRPr="004A4EF6" w:rsidRDefault="00106B22" w:rsidP="00EC6CF8">
      <w:pPr>
        <w:jc w:val="both"/>
      </w:pPr>
      <w:r w:rsidRPr="004A4EF6">
        <w:t>_________________________________________________________</w:t>
      </w:r>
      <w:r w:rsidR="004C19DB" w:rsidRPr="004A4EF6">
        <w:t>___</w:t>
      </w:r>
      <w:r w:rsidRPr="004A4EF6">
        <w:t>____________________</w:t>
      </w:r>
    </w:p>
    <w:p w14:paraId="44A7DA50" w14:textId="77777777" w:rsidR="00106B22" w:rsidRPr="004A4EF6" w:rsidRDefault="00106B22" w:rsidP="00EC6CF8">
      <w:pPr>
        <w:jc w:val="both"/>
      </w:pPr>
      <w:r w:rsidRPr="004A4EF6">
        <w:t>______________________________________________________________</w:t>
      </w:r>
      <w:r w:rsidR="004C19DB" w:rsidRPr="004A4EF6">
        <w:t>___</w:t>
      </w:r>
      <w:r w:rsidRPr="004A4EF6">
        <w:t>_______________</w:t>
      </w:r>
    </w:p>
    <w:p w14:paraId="766F05AD" w14:textId="77777777" w:rsidR="00106B22" w:rsidRPr="004A4EF6" w:rsidRDefault="00106B22" w:rsidP="00EC6CF8">
      <w:pPr>
        <w:jc w:val="both"/>
        <w:rPr>
          <w:sz w:val="16"/>
        </w:rPr>
      </w:pPr>
    </w:p>
    <w:p w14:paraId="1C39BD27" w14:textId="77777777" w:rsidR="00877FB9" w:rsidRPr="004A4EF6" w:rsidRDefault="00877FB9" w:rsidP="00877FB9">
      <w:pPr>
        <w:spacing w:line="360" w:lineRule="auto"/>
        <w:jc w:val="both"/>
      </w:pPr>
      <w:r w:rsidRPr="004A4EF6">
        <w:t>Направленность К</w:t>
      </w:r>
      <w:r w:rsidR="002C7B37" w:rsidRPr="004A4EF6">
        <w:t>Р</w:t>
      </w:r>
      <w:r w:rsidRPr="004A4EF6">
        <w:t xml:space="preserve"> (учебн</w:t>
      </w:r>
      <w:r w:rsidR="002C7B37" w:rsidRPr="004A4EF6">
        <w:t>ая</w:t>
      </w:r>
      <w:r w:rsidRPr="004A4EF6">
        <w:t>, исследовательск</w:t>
      </w:r>
      <w:r w:rsidR="002C7B37" w:rsidRPr="004A4EF6">
        <w:t>ая</w:t>
      </w:r>
      <w:r w:rsidRPr="004A4EF6">
        <w:t>, практическ</w:t>
      </w:r>
      <w:r w:rsidR="002C7B37" w:rsidRPr="004A4EF6">
        <w:t>ая</w:t>
      </w:r>
      <w:r w:rsidRPr="004A4EF6">
        <w:t>, производственн</w:t>
      </w:r>
      <w:r w:rsidR="002C7B37" w:rsidRPr="004A4EF6">
        <w:t>ая</w:t>
      </w:r>
      <w:r w:rsidRPr="004A4EF6">
        <w:t>, др.)</w:t>
      </w:r>
    </w:p>
    <w:p w14:paraId="6E1A4C05" w14:textId="231636F9" w:rsidR="00877FB9" w:rsidRPr="004A4EF6" w:rsidRDefault="00877FB9" w:rsidP="00877FB9">
      <w:pPr>
        <w:spacing w:line="360" w:lineRule="auto"/>
        <w:jc w:val="both"/>
      </w:pPr>
      <w:r w:rsidRPr="004A4EF6">
        <w:t>_</w:t>
      </w:r>
      <w:r w:rsidR="00412079" w:rsidRPr="004A4EF6">
        <w:t>_________________________________</w:t>
      </w:r>
      <w:r w:rsidR="003D77DF" w:rsidRPr="004A4EF6">
        <w:rPr>
          <w:u w:val="single"/>
        </w:rPr>
        <w:t>учебная</w:t>
      </w:r>
      <w:r w:rsidRPr="004A4EF6">
        <w:t>_______________________________________</w:t>
      </w:r>
    </w:p>
    <w:p w14:paraId="01E34745" w14:textId="05C7B61B" w:rsidR="00106B22" w:rsidRPr="004A4EF6" w:rsidRDefault="00106B22" w:rsidP="00877FB9">
      <w:pPr>
        <w:jc w:val="both"/>
      </w:pPr>
      <w:r w:rsidRPr="004A4EF6">
        <w:t>Источник тематики (кафедр</w:t>
      </w:r>
      <w:r w:rsidR="00877FB9" w:rsidRPr="004A4EF6">
        <w:t>а</w:t>
      </w:r>
      <w:r w:rsidRPr="004A4EF6">
        <w:t xml:space="preserve">, </w:t>
      </w:r>
      <w:r w:rsidR="00877FB9" w:rsidRPr="004A4EF6">
        <w:t>предприятие, НИР</w:t>
      </w:r>
      <w:r w:rsidRPr="004A4EF6">
        <w:t>)</w:t>
      </w:r>
      <w:r w:rsidR="00877FB9" w:rsidRPr="004A4EF6">
        <w:t xml:space="preserve"> </w:t>
      </w:r>
      <w:r w:rsidRPr="004A4EF6">
        <w:t>____</w:t>
      </w:r>
      <w:r w:rsidR="006955D3" w:rsidRPr="004A4EF6">
        <w:t>______</w:t>
      </w:r>
      <w:r w:rsidR="006955D3" w:rsidRPr="004A4EF6">
        <w:rPr>
          <w:u w:val="single"/>
        </w:rPr>
        <w:t>ИУ6</w:t>
      </w:r>
      <w:r w:rsidR="003D77DF" w:rsidRPr="004A4EF6">
        <w:t>_</w:t>
      </w:r>
      <w:r w:rsidR="00877FB9" w:rsidRPr="004A4EF6">
        <w:t>______________________</w:t>
      </w:r>
    </w:p>
    <w:p w14:paraId="0731C151" w14:textId="77777777" w:rsidR="00106B22" w:rsidRPr="004A4EF6" w:rsidRDefault="00106B22" w:rsidP="00877FB9">
      <w:pPr>
        <w:jc w:val="both"/>
        <w:rPr>
          <w:sz w:val="22"/>
        </w:rPr>
      </w:pPr>
    </w:p>
    <w:p w14:paraId="1AD1EA17" w14:textId="77777777" w:rsidR="00526933" w:rsidRPr="004A4EF6" w:rsidRDefault="00526933" w:rsidP="00526933">
      <w:pPr>
        <w:spacing w:line="300" w:lineRule="exact"/>
        <w:jc w:val="both"/>
      </w:pPr>
      <w:r w:rsidRPr="004A4EF6">
        <w:t xml:space="preserve">График выполнения </w:t>
      </w:r>
      <w:proofErr w:type="gramStart"/>
      <w:r w:rsidR="002C7B37" w:rsidRPr="004A4EF6">
        <w:t>КР</w:t>
      </w:r>
      <w:r w:rsidRPr="004A4EF6">
        <w:t xml:space="preserve">: </w:t>
      </w:r>
      <w:r w:rsidR="002C7B37" w:rsidRPr="004A4EF6">
        <w:t xml:space="preserve">  </w:t>
      </w:r>
      <w:proofErr w:type="gramEnd"/>
      <w:r w:rsidR="002C7B37" w:rsidRPr="004A4EF6">
        <w:t xml:space="preserve"> </w:t>
      </w:r>
      <w:r w:rsidRPr="004A4EF6">
        <w:t xml:space="preserve"> </w:t>
      </w:r>
      <w:r w:rsidR="007D10C3" w:rsidRPr="004A4EF6">
        <w:t>25</w:t>
      </w:r>
      <w:r w:rsidRPr="004A4EF6">
        <w:t xml:space="preserve">% к </w:t>
      </w:r>
      <w:r w:rsidR="007D10C3" w:rsidRPr="004A4EF6">
        <w:t>4</w:t>
      </w:r>
      <w:r w:rsidRPr="004A4EF6">
        <w:t xml:space="preserve"> </w:t>
      </w:r>
      <w:proofErr w:type="spellStart"/>
      <w:r w:rsidRPr="004A4EF6">
        <w:t>нед</w:t>
      </w:r>
      <w:proofErr w:type="spellEnd"/>
      <w:r w:rsidRPr="004A4EF6">
        <w:t xml:space="preserve">., 50% к </w:t>
      </w:r>
      <w:r w:rsidR="007D10C3" w:rsidRPr="004A4EF6">
        <w:t>7</w:t>
      </w:r>
      <w:r w:rsidRPr="004A4EF6">
        <w:t xml:space="preserve"> </w:t>
      </w:r>
      <w:proofErr w:type="spellStart"/>
      <w:r w:rsidRPr="004A4EF6">
        <w:t>нед</w:t>
      </w:r>
      <w:proofErr w:type="spellEnd"/>
      <w:r w:rsidRPr="004A4EF6">
        <w:t xml:space="preserve">., 75% к </w:t>
      </w:r>
      <w:r w:rsidR="00D476DF" w:rsidRPr="004A4EF6">
        <w:t>1</w:t>
      </w:r>
      <w:r w:rsidR="007D10C3" w:rsidRPr="004A4EF6">
        <w:t>1</w:t>
      </w:r>
      <w:r w:rsidRPr="004A4EF6">
        <w:t xml:space="preserve"> </w:t>
      </w:r>
      <w:proofErr w:type="spellStart"/>
      <w:r w:rsidRPr="004A4EF6">
        <w:t>нед</w:t>
      </w:r>
      <w:proofErr w:type="spellEnd"/>
      <w:r w:rsidRPr="004A4EF6">
        <w:t xml:space="preserve">., 100% к </w:t>
      </w:r>
      <w:r w:rsidR="00D476DF" w:rsidRPr="004A4EF6">
        <w:t>1</w:t>
      </w:r>
      <w:r w:rsidR="007D10C3" w:rsidRPr="004A4EF6">
        <w:t>4</w:t>
      </w:r>
      <w:r w:rsidRPr="004A4EF6">
        <w:t xml:space="preserve"> </w:t>
      </w:r>
      <w:proofErr w:type="spellStart"/>
      <w:r w:rsidRPr="004A4EF6">
        <w:t>нед</w:t>
      </w:r>
      <w:proofErr w:type="spellEnd"/>
      <w:r w:rsidRPr="004A4EF6">
        <w:t>.</w:t>
      </w:r>
    </w:p>
    <w:p w14:paraId="020E3E87" w14:textId="77777777" w:rsidR="00106B22" w:rsidRPr="004A4EF6" w:rsidRDefault="00106B22" w:rsidP="00370EBE">
      <w:pPr>
        <w:pStyle w:val="24"/>
        <w:rPr>
          <w:sz w:val="22"/>
        </w:rPr>
      </w:pPr>
    </w:p>
    <w:p w14:paraId="778184E3" w14:textId="31CB7AF2" w:rsidR="00106B22" w:rsidRPr="004A4EF6" w:rsidRDefault="00877FB9" w:rsidP="008765C0">
      <w:pPr>
        <w:pStyle w:val="33"/>
        <w:spacing w:line="276" w:lineRule="auto"/>
      </w:pPr>
      <w:r w:rsidRPr="004A4EF6">
        <w:t>Техническое задание</w:t>
      </w:r>
      <w:r w:rsidR="00370EBE" w:rsidRPr="004A4EF6">
        <w:t xml:space="preserve"> </w:t>
      </w:r>
    </w:p>
    <w:p w14:paraId="64F52C47" w14:textId="606406B8" w:rsidR="00272E7F" w:rsidRPr="004A4EF6" w:rsidRDefault="00272E7F" w:rsidP="008765C0">
      <w:pPr>
        <w:pStyle w:val="33"/>
        <w:spacing w:line="276" w:lineRule="auto"/>
        <w:rPr>
          <w:b w:val="0"/>
          <w:bCs/>
          <w:i w:val="0"/>
          <w:iCs/>
        </w:rPr>
      </w:pPr>
      <w:r w:rsidRPr="004A4EF6">
        <w:rPr>
          <w:b w:val="0"/>
          <w:bCs/>
          <w:i w:val="0"/>
          <w:iCs/>
        </w:rPr>
        <w:t>Необходимо разработать базу данных «</w:t>
      </w:r>
      <w:r w:rsidR="008902E0" w:rsidRPr="004A4EF6">
        <w:rPr>
          <w:b w:val="0"/>
          <w:bCs/>
          <w:i w:val="0"/>
          <w:iCs/>
        </w:rPr>
        <w:t>Продажа деталей</w:t>
      </w:r>
      <w:r w:rsidRPr="004A4EF6">
        <w:rPr>
          <w:b w:val="0"/>
          <w:bCs/>
          <w:i w:val="0"/>
          <w:iCs/>
        </w:rPr>
        <w:t xml:space="preserve">», содержащую не менее 7 связных таблиц. Основная сущность должна содержать не менее 1 млн. записей, остальные не менее 100 записей. Разработать инфологическую и </w:t>
      </w:r>
      <w:proofErr w:type="spellStart"/>
      <w:r w:rsidRPr="004A4EF6">
        <w:rPr>
          <w:b w:val="0"/>
          <w:bCs/>
          <w:i w:val="0"/>
          <w:iCs/>
        </w:rPr>
        <w:t>даталогическую</w:t>
      </w:r>
      <w:proofErr w:type="spellEnd"/>
      <w:r w:rsidRPr="004A4EF6">
        <w:rPr>
          <w:b w:val="0"/>
          <w:bCs/>
          <w:i w:val="0"/>
          <w:iCs/>
        </w:rPr>
        <w:t xml:space="preserve"> модель базы данных. В базе данных должно быть разработано не менее 7 сложных/вложенных запросов. В одном из запросов реализовать возможность его формирования по условию преподавателя.</w:t>
      </w:r>
    </w:p>
    <w:p w14:paraId="3AAA721F" w14:textId="77777777" w:rsidR="00272E7F" w:rsidRPr="004A4EF6" w:rsidRDefault="00272E7F" w:rsidP="00370EBE">
      <w:pPr>
        <w:jc w:val="both"/>
        <w:rPr>
          <w:b/>
          <w:i/>
        </w:rPr>
      </w:pPr>
    </w:p>
    <w:p w14:paraId="64D3B273" w14:textId="5A7E4F06" w:rsidR="00370EBE" w:rsidRPr="004A4EF6" w:rsidRDefault="00106B22" w:rsidP="00370EBE">
      <w:pPr>
        <w:jc w:val="both"/>
        <w:rPr>
          <w:b/>
          <w:i/>
        </w:rPr>
      </w:pPr>
      <w:r w:rsidRPr="004A4EF6">
        <w:rPr>
          <w:b/>
          <w:i/>
        </w:rPr>
        <w:t xml:space="preserve">Оформление </w:t>
      </w:r>
      <w:r w:rsidR="00877FB9" w:rsidRPr="004A4EF6">
        <w:rPr>
          <w:b/>
          <w:i/>
        </w:rPr>
        <w:t>курсово</w:t>
      </w:r>
      <w:r w:rsidR="002C7B37" w:rsidRPr="004A4EF6">
        <w:rPr>
          <w:b/>
          <w:i/>
        </w:rPr>
        <w:t>й</w:t>
      </w:r>
      <w:r w:rsidR="00347E89" w:rsidRPr="004A4EF6">
        <w:rPr>
          <w:b/>
          <w:i/>
        </w:rPr>
        <w:t xml:space="preserve"> </w:t>
      </w:r>
      <w:r w:rsidR="002C7B37" w:rsidRPr="004A4EF6">
        <w:rPr>
          <w:b/>
          <w:i/>
        </w:rPr>
        <w:t>работы</w:t>
      </w:r>
      <w:r w:rsidR="008765C0" w:rsidRPr="004A4EF6">
        <w:rPr>
          <w:b/>
          <w:i/>
        </w:rPr>
        <w:t>:</w:t>
      </w:r>
    </w:p>
    <w:p w14:paraId="2871C6BC" w14:textId="4AC99637" w:rsidR="00106B22" w:rsidRPr="004A4EF6" w:rsidRDefault="00106B22" w:rsidP="00272E7F">
      <w:pPr>
        <w:jc w:val="both"/>
      </w:pPr>
      <w:r w:rsidRPr="004A4EF6">
        <w:t>Расчетно-пояснительная записка</w:t>
      </w:r>
      <w:r w:rsidR="008C3B79" w:rsidRPr="004A4EF6">
        <w:t xml:space="preserve"> (РПЗ)</w:t>
      </w:r>
      <w:r w:rsidRPr="004A4EF6">
        <w:t xml:space="preserve"> на </w:t>
      </w:r>
      <w:r w:rsidR="00272E7F" w:rsidRPr="004A4EF6">
        <w:t xml:space="preserve">не менее </w:t>
      </w:r>
      <w:r w:rsidR="003D77DF" w:rsidRPr="004A4EF6">
        <w:t>25</w:t>
      </w:r>
      <w:r w:rsidRPr="004A4EF6">
        <w:t xml:space="preserve"> листах формата А4.</w:t>
      </w:r>
    </w:p>
    <w:p w14:paraId="10B93665" w14:textId="77777777" w:rsidR="00A86160" w:rsidRPr="004A4EF6" w:rsidRDefault="00A86160" w:rsidP="00370EBE">
      <w:pPr>
        <w:jc w:val="both"/>
        <w:rPr>
          <w:sz w:val="16"/>
        </w:rPr>
      </w:pPr>
    </w:p>
    <w:p w14:paraId="2C686D6D" w14:textId="1495B5B9" w:rsidR="00106B22" w:rsidRPr="004A4EF6" w:rsidRDefault="00106B22" w:rsidP="00370EBE">
      <w:pPr>
        <w:jc w:val="both"/>
      </w:pPr>
      <w:r w:rsidRPr="004A4EF6">
        <w:t>Дата выдачи задания «</w:t>
      </w:r>
      <w:r w:rsidR="00272E7F" w:rsidRPr="004A4EF6">
        <w:t>0</w:t>
      </w:r>
      <w:r w:rsidR="00EC7D5B" w:rsidRPr="004A4EF6">
        <w:t>7</w:t>
      </w:r>
      <w:r w:rsidRPr="004A4EF6">
        <w:t xml:space="preserve">» </w:t>
      </w:r>
      <w:r w:rsidR="00272E7F" w:rsidRPr="004A4EF6">
        <w:t>февраля</w:t>
      </w:r>
      <w:r w:rsidRPr="004A4EF6">
        <w:t xml:space="preserve"> 20</w:t>
      </w:r>
      <w:r w:rsidR="00B62879" w:rsidRPr="004A4EF6">
        <w:t>2</w:t>
      </w:r>
      <w:r w:rsidR="00EC7D5B" w:rsidRPr="004A4EF6">
        <w:t>5</w:t>
      </w:r>
      <w:r w:rsidRPr="004A4EF6">
        <w:t xml:space="preserve"> г.</w:t>
      </w:r>
    </w:p>
    <w:p w14:paraId="3D3AB2EF" w14:textId="77777777" w:rsidR="00106B22" w:rsidRPr="004A4EF6" w:rsidRDefault="00106B22" w:rsidP="00370EBE">
      <w:pPr>
        <w:jc w:val="both"/>
      </w:pPr>
    </w:p>
    <w:p w14:paraId="0FEF477B" w14:textId="56062936" w:rsidR="00106B22" w:rsidRPr="004A4EF6" w:rsidRDefault="00106B22" w:rsidP="00370EBE">
      <w:r w:rsidRPr="004A4EF6">
        <w:rPr>
          <w:b/>
        </w:rPr>
        <w:t xml:space="preserve">Руководитель </w:t>
      </w:r>
      <w:r w:rsidR="00877FB9" w:rsidRPr="004A4EF6">
        <w:rPr>
          <w:b/>
        </w:rPr>
        <w:t>курсово</w:t>
      </w:r>
      <w:r w:rsidR="002C7B37" w:rsidRPr="004A4EF6">
        <w:rPr>
          <w:b/>
        </w:rPr>
        <w:t>й</w:t>
      </w:r>
      <w:r w:rsidR="00347E89" w:rsidRPr="004A4EF6">
        <w:rPr>
          <w:b/>
        </w:rPr>
        <w:t xml:space="preserve"> </w:t>
      </w:r>
      <w:r w:rsidR="002C7B37" w:rsidRPr="004A4EF6">
        <w:rPr>
          <w:b/>
        </w:rPr>
        <w:t>работы</w:t>
      </w:r>
      <w:r w:rsidR="002C7B37" w:rsidRPr="004A4EF6">
        <w:rPr>
          <w:b/>
        </w:rPr>
        <w:tab/>
      </w:r>
      <w:r w:rsidR="00563A14" w:rsidRPr="004A4EF6">
        <w:rPr>
          <w:b/>
        </w:rPr>
        <w:tab/>
      </w:r>
      <w:r w:rsidR="008765C0" w:rsidRPr="004A4EF6">
        <w:tab/>
        <w:t>__________</w:t>
      </w:r>
      <w:r w:rsidRPr="004A4EF6">
        <w:t>______</w:t>
      </w:r>
      <w:proofErr w:type="gramStart"/>
      <w:r w:rsidRPr="004A4EF6">
        <w:t>_  _</w:t>
      </w:r>
      <w:proofErr w:type="gramEnd"/>
      <w:r w:rsidRPr="004A4EF6">
        <w:t>__</w:t>
      </w:r>
      <w:r w:rsidR="00272E7F" w:rsidRPr="004A4EF6">
        <w:rPr>
          <w:u w:val="single"/>
        </w:rPr>
        <w:t>М.А. Скворцова</w:t>
      </w:r>
      <w:r w:rsidRPr="004A4EF6">
        <w:t>___</w:t>
      </w:r>
    </w:p>
    <w:p w14:paraId="6995E630" w14:textId="77777777" w:rsidR="00106B22" w:rsidRPr="004A4EF6" w:rsidRDefault="00106B22" w:rsidP="00370EBE">
      <w:pPr>
        <w:ind w:right="565"/>
        <w:jc w:val="right"/>
        <w:rPr>
          <w:sz w:val="18"/>
          <w:szCs w:val="18"/>
        </w:rPr>
      </w:pPr>
      <w:r w:rsidRPr="004A4EF6">
        <w:rPr>
          <w:sz w:val="18"/>
          <w:szCs w:val="18"/>
        </w:rPr>
        <w:t xml:space="preserve">(Подпись, </w:t>
      </w:r>
      <w:proofErr w:type="gramStart"/>
      <w:r w:rsidRPr="004A4EF6">
        <w:rPr>
          <w:sz w:val="18"/>
          <w:szCs w:val="18"/>
        </w:rPr>
        <w:t xml:space="preserve">дата)   </w:t>
      </w:r>
      <w:proofErr w:type="gramEnd"/>
      <w:r w:rsidRPr="004A4EF6">
        <w:rPr>
          <w:sz w:val="18"/>
          <w:szCs w:val="18"/>
        </w:rPr>
        <w:t xml:space="preserve">                          (И.О.</w:t>
      </w:r>
      <w:r w:rsidR="00DB586A" w:rsidRPr="004A4EF6">
        <w:rPr>
          <w:sz w:val="18"/>
          <w:szCs w:val="18"/>
        </w:rPr>
        <w:t xml:space="preserve"> </w:t>
      </w:r>
      <w:r w:rsidRPr="004A4EF6">
        <w:rPr>
          <w:sz w:val="18"/>
          <w:szCs w:val="18"/>
        </w:rPr>
        <w:t xml:space="preserve">Фамилия)            </w:t>
      </w:r>
    </w:p>
    <w:p w14:paraId="36ACBB98" w14:textId="38EB5E71" w:rsidR="00106B22" w:rsidRPr="004A4EF6" w:rsidRDefault="00106B22" w:rsidP="008765C0">
      <w:pPr>
        <w:rPr>
          <w:b/>
        </w:rPr>
      </w:pPr>
      <w:r w:rsidRPr="004A4EF6">
        <w:rPr>
          <w:b/>
        </w:rPr>
        <w:t>Студент</w:t>
      </w:r>
      <w:r w:rsidR="008765C0" w:rsidRPr="004A4EF6">
        <w:rPr>
          <w:b/>
        </w:rPr>
        <w:tab/>
      </w:r>
      <w:r w:rsidR="008765C0" w:rsidRPr="004A4EF6">
        <w:rPr>
          <w:b/>
        </w:rPr>
        <w:tab/>
      </w:r>
      <w:r w:rsidR="008765C0" w:rsidRPr="004A4EF6">
        <w:rPr>
          <w:b/>
        </w:rPr>
        <w:tab/>
      </w:r>
      <w:r w:rsidR="008765C0" w:rsidRPr="004A4EF6">
        <w:rPr>
          <w:b/>
        </w:rPr>
        <w:tab/>
      </w:r>
      <w:r w:rsidR="008765C0" w:rsidRPr="004A4EF6">
        <w:rPr>
          <w:b/>
        </w:rPr>
        <w:tab/>
      </w:r>
      <w:r w:rsidR="008765C0" w:rsidRPr="004A4EF6">
        <w:rPr>
          <w:b/>
        </w:rPr>
        <w:tab/>
        <w:t>____</w:t>
      </w:r>
      <w:r w:rsidRPr="004A4EF6">
        <w:rPr>
          <w:b/>
        </w:rPr>
        <w:t>____________</w:t>
      </w:r>
      <w:proofErr w:type="gramStart"/>
      <w:r w:rsidRPr="004A4EF6">
        <w:rPr>
          <w:b/>
        </w:rPr>
        <w:t>_  _</w:t>
      </w:r>
      <w:proofErr w:type="gramEnd"/>
      <w:r w:rsidRPr="004A4EF6">
        <w:rPr>
          <w:b/>
        </w:rPr>
        <w:t>__</w:t>
      </w:r>
      <w:r w:rsidR="008902E0" w:rsidRPr="004A4EF6">
        <w:rPr>
          <w:b/>
        </w:rPr>
        <w:t>_</w:t>
      </w:r>
      <w:r w:rsidR="008902E0" w:rsidRPr="004A4EF6">
        <w:rPr>
          <w:bCs/>
          <w:u w:val="single"/>
        </w:rPr>
        <w:t>П.И. Шегай</w:t>
      </w:r>
      <w:r w:rsidRPr="004A4EF6">
        <w:rPr>
          <w:b/>
        </w:rPr>
        <w:t>____</w:t>
      </w:r>
      <w:r w:rsidR="008902E0" w:rsidRPr="004A4EF6">
        <w:rPr>
          <w:b/>
        </w:rPr>
        <w:t>__</w:t>
      </w:r>
      <w:r w:rsidRPr="004A4EF6">
        <w:rPr>
          <w:b/>
        </w:rPr>
        <w:t xml:space="preserve"> </w:t>
      </w:r>
    </w:p>
    <w:p w14:paraId="1BA58F3C" w14:textId="77777777" w:rsidR="00106B22" w:rsidRPr="004A4EF6" w:rsidRDefault="00106B22" w:rsidP="00370EBE">
      <w:pPr>
        <w:ind w:right="565"/>
        <w:jc w:val="right"/>
        <w:rPr>
          <w:sz w:val="18"/>
          <w:szCs w:val="18"/>
        </w:rPr>
      </w:pPr>
      <w:r w:rsidRPr="004A4EF6">
        <w:rPr>
          <w:sz w:val="18"/>
          <w:szCs w:val="18"/>
        </w:rPr>
        <w:t xml:space="preserve">(Подпись, </w:t>
      </w:r>
      <w:proofErr w:type="gramStart"/>
      <w:r w:rsidRPr="004A4EF6">
        <w:rPr>
          <w:sz w:val="18"/>
          <w:szCs w:val="18"/>
        </w:rPr>
        <w:t xml:space="preserve">дата)   </w:t>
      </w:r>
      <w:proofErr w:type="gramEnd"/>
      <w:r w:rsidRPr="004A4EF6">
        <w:rPr>
          <w:sz w:val="18"/>
          <w:szCs w:val="18"/>
        </w:rPr>
        <w:t xml:space="preserve">                          (И.О.</w:t>
      </w:r>
      <w:r w:rsidR="00DB586A" w:rsidRPr="004A4EF6">
        <w:rPr>
          <w:sz w:val="18"/>
          <w:szCs w:val="18"/>
        </w:rPr>
        <w:t xml:space="preserve"> </w:t>
      </w:r>
      <w:r w:rsidRPr="004A4EF6">
        <w:rPr>
          <w:sz w:val="18"/>
          <w:szCs w:val="18"/>
        </w:rPr>
        <w:t xml:space="preserve">Фамилия)            </w:t>
      </w:r>
    </w:p>
    <w:p w14:paraId="3974C28B" w14:textId="77777777" w:rsidR="00EC6CF8" w:rsidRPr="004A4EF6" w:rsidRDefault="00EC6CF8" w:rsidP="008765C0">
      <w:pPr>
        <w:jc w:val="both"/>
        <w:rPr>
          <w:sz w:val="22"/>
          <w:szCs w:val="22"/>
          <w:u w:val="single"/>
        </w:rPr>
      </w:pPr>
    </w:p>
    <w:p w14:paraId="4DEF9648" w14:textId="1F3EA05E" w:rsidR="004A4EF6" w:rsidRPr="00282E1D" w:rsidRDefault="00106B22" w:rsidP="00282E1D">
      <w:pPr>
        <w:jc w:val="both"/>
        <w:rPr>
          <w:sz w:val="22"/>
          <w:szCs w:val="22"/>
        </w:rPr>
      </w:pPr>
      <w:r w:rsidRPr="004A4EF6">
        <w:rPr>
          <w:sz w:val="22"/>
          <w:szCs w:val="22"/>
          <w:u w:val="single"/>
        </w:rPr>
        <w:t>Примечание</w:t>
      </w:r>
      <w:r w:rsidRPr="004A4EF6">
        <w:rPr>
          <w:sz w:val="22"/>
          <w:szCs w:val="22"/>
        </w:rPr>
        <w:t>:</w:t>
      </w:r>
      <w:r w:rsidR="001D0E42" w:rsidRPr="004A4EF6">
        <w:rPr>
          <w:sz w:val="22"/>
          <w:szCs w:val="22"/>
        </w:rPr>
        <w:t xml:space="preserve"> </w:t>
      </w:r>
      <w:r w:rsidRPr="004A4EF6">
        <w:rPr>
          <w:sz w:val="22"/>
          <w:szCs w:val="22"/>
        </w:rPr>
        <w:t>Задание оформляется в двух экземплярах</w:t>
      </w:r>
      <w:r w:rsidR="008765C0" w:rsidRPr="004A4EF6">
        <w:rPr>
          <w:sz w:val="22"/>
          <w:szCs w:val="22"/>
        </w:rPr>
        <w:t>:</w:t>
      </w:r>
      <w:r w:rsidRPr="004A4EF6">
        <w:rPr>
          <w:sz w:val="22"/>
          <w:szCs w:val="22"/>
        </w:rPr>
        <w:t xml:space="preserve"> один выда</w:t>
      </w:r>
      <w:r w:rsidR="008765C0" w:rsidRPr="004A4EF6">
        <w:rPr>
          <w:sz w:val="22"/>
          <w:szCs w:val="22"/>
        </w:rPr>
        <w:t>е</w:t>
      </w:r>
      <w:r w:rsidRPr="004A4EF6">
        <w:rPr>
          <w:sz w:val="22"/>
          <w:szCs w:val="22"/>
        </w:rPr>
        <w:t>тся студенту, второй хранится на кафедре.</w:t>
      </w:r>
    </w:p>
    <w:p w14:paraId="115F0262" w14:textId="77777777" w:rsidR="0047396E" w:rsidRDefault="0047396E" w:rsidP="004A4EF6">
      <w:pPr>
        <w:spacing w:line="360" w:lineRule="auto"/>
        <w:jc w:val="center"/>
        <w:rPr>
          <w:b/>
          <w:bCs/>
          <w:sz w:val="28"/>
          <w:szCs w:val="28"/>
        </w:rPr>
        <w:sectPr w:rsidR="0047396E" w:rsidSect="00DF7197">
          <w:footerReference w:type="default" r:id="rId9"/>
          <w:pgSz w:w="11906" w:h="16838"/>
          <w:pgMar w:top="851" w:right="851" w:bottom="568" w:left="1418" w:header="709" w:footer="709" w:gutter="0"/>
          <w:pgNumType w:start="1"/>
          <w:cols w:space="708"/>
          <w:titlePg/>
          <w:docGrid w:linePitch="360"/>
        </w:sectPr>
      </w:pPr>
    </w:p>
    <w:p w14:paraId="7B652CA2" w14:textId="1B150B4B" w:rsidR="004A4EF6" w:rsidRPr="004A4EF6" w:rsidRDefault="004A4EF6" w:rsidP="004A4EF6">
      <w:pPr>
        <w:spacing w:line="360" w:lineRule="auto"/>
        <w:jc w:val="center"/>
        <w:rPr>
          <w:b/>
          <w:bCs/>
          <w:sz w:val="28"/>
          <w:szCs w:val="28"/>
        </w:rPr>
      </w:pPr>
      <w:r w:rsidRPr="004A4EF6">
        <w:rPr>
          <w:b/>
          <w:bCs/>
          <w:sz w:val="28"/>
          <w:szCs w:val="28"/>
        </w:rPr>
        <w:lastRenderedPageBreak/>
        <w:t>РЕФЕРАТ</w:t>
      </w:r>
    </w:p>
    <w:p w14:paraId="736E32F1" w14:textId="0A2CEF8E" w:rsidR="004A4EF6" w:rsidRPr="004A4EF6" w:rsidRDefault="004A4EF6" w:rsidP="004A4EF6">
      <w:pPr>
        <w:spacing w:line="360" w:lineRule="auto"/>
        <w:ind w:firstLine="720"/>
        <w:jc w:val="both"/>
        <w:rPr>
          <w:sz w:val="28"/>
          <w:szCs w:val="28"/>
        </w:rPr>
      </w:pPr>
      <w:r w:rsidRPr="004A4EF6">
        <w:rPr>
          <w:sz w:val="28"/>
          <w:szCs w:val="28"/>
        </w:rPr>
        <w:t xml:space="preserve">Расчетно-пояснительная записка </w:t>
      </w:r>
      <w:r w:rsidR="00BD73B0">
        <w:rPr>
          <w:sz w:val="28"/>
          <w:szCs w:val="28"/>
        </w:rPr>
        <w:t>60</w:t>
      </w:r>
      <w:r w:rsidRPr="004A4EF6">
        <w:rPr>
          <w:sz w:val="28"/>
          <w:szCs w:val="28"/>
        </w:rPr>
        <w:t xml:space="preserve"> страниц, </w:t>
      </w:r>
      <w:r w:rsidR="00282E1D">
        <w:rPr>
          <w:sz w:val="28"/>
          <w:szCs w:val="28"/>
        </w:rPr>
        <w:t>15</w:t>
      </w:r>
      <w:r w:rsidRPr="004A4EF6">
        <w:rPr>
          <w:sz w:val="28"/>
          <w:szCs w:val="28"/>
        </w:rPr>
        <w:t xml:space="preserve"> рисунков, </w:t>
      </w:r>
      <w:r w:rsidR="00282E1D">
        <w:rPr>
          <w:sz w:val="28"/>
          <w:szCs w:val="28"/>
        </w:rPr>
        <w:t>8</w:t>
      </w:r>
      <w:r w:rsidRPr="004A4EF6">
        <w:rPr>
          <w:sz w:val="28"/>
          <w:szCs w:val="28"/>
        </w:rPr>
        <w:t xml:space="preserve"> таблиц</w:t>
      </w:r>
      <w:r w:rsidR="00282E1D">
        <w:rPr>
          <w:sz w:val="28"/>
          <w:szCs w:val="28"/>
        </w:rPr>
        <w:t>.</w:t>
      </w:r>
    </w:p>
    <w:p w14:paraId="65A53D90" w14:textId="77777777" w:rsidR="004A4EF6" w:rsidRPr="004A4EF6" w:rsidRDefault="004A4EF6" w:rsidP="004A4EF6">
      <w:pPr>
        <w:spacing w:line="360" w:lineRule="auto"/>
        <w:jc w:val="both"/>
        <w:rPr>
          <w:sz w:val="28"/>
          <w:szCs w:val="28"/>
        </w:rPr>
      </w:pPr>
      <w:r w:rsidRPr="004A4EF6">
        <w:rPr>
          <w:sz w:val="28"/>
          <w:szCs w:val="28"/>
        </w:rPr>
        <w:tab/>
        <w:t>Объектом разработки является база данных для учета продаж деталей строительного и промышленного назначения.</w:t>
      </w:r>
    </w:p>
    <w:p w14:paraId="0F379A74" w14:textId="77777777" w:rsidR="004A4EF6" w:rsidRPr="004A4EF6" w:rsidRDefault="004A4EF6" w:rsidP="004A4EF6">
      <w:pPr>
        <w:spacing w:line="360" w:lineRule="auto"/>
        <w:jc w:val="both"/>
        <w:rPr>
          <w:sz w:val="28"/>
          <w:szCs w:val="28"/>
        </w:rPr>
      </w:pPr>
      <w:r w:rsidRPr="004A4EF6">
        <w:rPr>
          <w:sz w:val="28"/>
          <w:szCs w:val="28"/>
        </w:rPr>
        <w:tab/>
        <w:t>Цель работы – создание автоматизированной системы учета со следующими функциями:</w:t>
      </w:r>
    </w:p>
    <w:p w14:paraId="632CFF26" w14:textId="1C9F106A" w:rsidR="004A4EF6" w:rsidRPr="004A4EF6" w:rsidRDefault="004A4EF6" w:rsidP="00421B7F">
      <w:pPr>
        <w:pStyle w:val="ae"/>
        <w:numPr>
          <w:ilvl w:val="0"/>
          <w:numId w:val="13"/>
        </w:numPr>
        <w:spacing w:after="200" w:line="360" w:lineRule="auto"/>
        <w:jc w:val="both"/>
        <w:rPr>
          <w:sz w:val="28"/>
          <w:szCs w:val="28"/>
        </w:rPr>
      </w:pPr>
      <w:r w:rsidRPr="004A4EF6">
        <w:rPr>
          <w:sz w:val="28"/>
          <w:szCs w:val="28"/>
        </w:rPr>
        <w:t>Управление складскими запасами</w:t>
      </w:r>
      <w:r w:rsidR="00B3566E">
        <w:rPr>
          <w:sz w:val="28"/>
          <w:szCs w:val="28"/>
          <w:lang w:val="en-US"/>
        </w:rPr>
        <w:t>;</w:t>
      </w:r>
    </w:p>
    <w:p w14:paraId="504538AF" w14:textId="1D457592" w:rsidR="004A4EF6" w:rsidRPr="004A4EF6" w:rsidRDefault="004A4EF6" w:rsidP="00421B7F">
      <w:pPr>
        <w:pStyle w:val="ae"/>
        <w:numPr>
          <w:ilvl w:val="0"/>
          <w:numId w:val="13"/>
        </w:numPr>
        <w:spacing w:after="200" w:line="360" w:lineRule="auto"/>
        <w:jc w:val="both"/>
        <w:rPr>
          <w:sz w:val="28"/>
          <w:szCs w:val="28"/>
        </w:rPr>
      </w:pPr>
      <w:r w:rsidRPr="004A4EF6">
        <w:rPr>
          <w:sz w:val="28"/>
          <w:szCs w:val="28"/>
        </w:rPr>
        <w:t>Формирование накладных</w:t>
      </w:r>
      <w:r w:rsidR="00B3566E">
        <w:rPr>
          <w:sz w:val="28"/>
          <w:szCs w:val="28"/>
          <w:lang w:val="en-US"/>
        </w:rPr>
        <w:t>;</w:t>
      </w:r>
    </w:p>
    <w:p w14:paraId="0A9C704A" w14:textId="0CBC2B53" w:rsidR="004A4EF6" w:rsidRPr="004A4EF6" w:rsidRDefault="004A4EF6" w:rsidP="00421B7F">
      <w:pPr>
        <w:pStyle w:val="ae"/>
        <w:numPr>
          <w:ilvl w:val="0"/>
          <w:numId w:val="13"/>
        </w:numPr>
        <w:spacing w:after="200" w:line="360" w:lineRule="auto"/>
        <w:jc w:val="both"/>
        <w:rPr>
          <w:sz w:val="28"/>
          <w:szCs w:val="28"/>
        </w:rPr>
      </w:pPr>
      <w:r w:rsidRPr="004A4EF6">
        <w:rPr>
          <w:sz w:val="28"/>
          <w:szCs w:val="28"/>
        </w:rPr>
        <w:t>Анализ продаж</w:t>
      </w:r>
      <w:r w:rsidR="00B3566E">
        <w:rPr>
          <w:sz w:val="28"/>
          <w:szCs w:val="28"/>
          <w:lang w:val="en-US"/>
        </w:rPr>
        <w:t>.</w:t>
      </w:r>
    </w:p>
    <w:p w14:paraId="2E8C6AC6" w14:textId="77777777" w:rsidR="004A4EF6" w:rsidRPr="004A4EF6" w:rsidRDefault="004A4EF6" w:rsidP="004A4EF6">
      <w:pPr>
        <w:spacing w:line="360" w:lineRule="auto"/>
        <w:ind w:firstLine="720"/>
        <w:jc w:val="both"/>
        <w:rPr>
          <w:sz w:val="28"/>
          <w:szCs w:val="28"/>
        </w:rPr>
      </w:pPr>
      <w:r w:rsidRPr="004A4EF6">
        <w:rPr>
          <w:sz w:val="28"/>
          <w:szCs w:val="28"/>
        </w:rPr>
        <w:t xml:space="preserve">Поставленная цель достигается за счет СУБД </w:t>
      </w:r>
      <w:proofErr w:type="spellStart"/>
      <w:r w:rsidRPr="004A4EF6">
        <w:rPr>
          <w:sz w:val="28"/>
          <w:szCs w:val="28"/>
        </w:rPr>
        <w:t>PostgreSQL</w:t>
      </w:r>
      <w:proofErr w:type="spellEnd"/>
      <w:r w:rsidRPr="004A4EF6">
        <w:rPr>
          <w:sz w:val="28"/>
          <w:szCs w:val="28"/>
        </w:rPr>
        <w:t xml:space="preserve"> версии 16.3, средства проектирования pgAdmin 4 версии 8.9, языка программирования </w:t>
      </w:r>
      <w:proofErr w:type="spellStart"/>
      <w:r w:rsidRPr="004A4EF6">
        <w:rPr>
          <w:sz w:val="28"/>
          <w:szCs w:val="28"/>
        </w:rPr>
        <w:t>Python</w:t>
      </w:r>
      <w:proofErr w:type="spellEnd"/>
      <w:r w:rsidRPr="004A4EF6">
        <w:rPr>
          <w:sz w:val="28"/>
          <w:szCs w:val="28"/>
        </w:rPr>
        <w:t xml:space="preserve"> версии 3.12.2 и среды разработки </w:t>
      </w:r>
      <w:proofErr w:type="spellStart"/>
      <w:r w:rsidRPr="004A4EF6">
        <w:rPr>
          <w:sz w:val="28"/>
          <w:szCs w:val="28"/>
        </w:rPr>
        <w:t>Microsoft</w:t>
      </w:r>
      <w:proofErr w:type="spellEnd"/>
      <w:r w:rsidRPr="004A4EF6">
        <w:rPr>
          <w:sz w:val="28"/>
          <w:szCs w:val="28"/>
        </w:rPr>
        <w:t xml:space="preserve"> </w:t>
      </w:r>
      <w:proofErr w:type="spellStart"/>
      <w:r w:rsidRPr="004A4EF6">
        <w:rPr>
          <w:sz w:val="28"/>
          <w:szCs w:val="28"/>
        </w:rPr>
        <w:t>Visual</w:t>
      </w:r>
      <w:proofErr w:type="spellEnd"/>
      <w:r w:rsidRPr="004A4EF6">
        <w:rPr>
          <w:sz w:val="28"/>
          <w:szCs w:val="28"/>
        </w:rPr>
        <w:t xml:space="preserve"> </w:t>
      </w:r>
      <w:proofErr w:type="spellStart"/>
      <w:r w:rsidRPr="004A4EF6">
        <w:rPr>
          <w:sz w:val="28"/>
          <w:szCs w:val="28"/>
        </w:rPr>
        <w:t>Studio</w:t>
      </w:r>
      <w:proofErr w:type="spellEnd"/>
      <w:r w:rsidRPr="004A4EF6">
        <w:rPr>
          <w:sz w:val="28"/>
          <w:szCs w:val="28"/>
        </w:rPr>
        <w:t xml:space="preserve"> </w:t>
      </w:r>
      <w:proofErr w:type="spellStart"/>
      <w:r w:rsidRPr="004A4EF6">
        <w:rPr>
          <w:sz w:val="28"/>
          <w:szCs w:val="28"/>
        </w:rPr>
        <w:t>Code</w:t>
      </w:r>
      <w:proofErr w:type="spellEnd"/>
      <w:r w:rsidRPr="004A4EF6">
        <w:rPr>
          <w:sz w:val="28"/>
          <w:szCs w:val="28"/>
        </w:rPr>
        <w:t xml:space="preserve"> версии 1.88.1. Разрабатываемая база данных содержит 7 таблиц, взаимодействующих друг с другом при помощи связей. </w:t>
      </w:r>
    </w:p>
    <w:p w14:paraId="5BE907FE" w14:textId="77777777" w:rsidR="004A4EF6" w:rsidRPr="004A4EF6" w:rsidRDefault="004A4EF6" w:rsidP="004A4EF6">
      <w:pPr>
        <w:spacing w:line="360" w:lineRule="auto"/>
        <w:ind w:firstLine="720"/>
        <w:jc w:val="both"/>
        <w:rPr>
          <w:sz w:val="28"/>
          <w:szCs w:val="28"/>
        </w:rPr>
      </w:pPr>
      <w:r w:rsidRPr="004A4EF6">
        <w:rPr>
          <w:sz w:val="28"/>
          <w:szCs w:val="28"/>
        </w:rPr>
        <w:t xml:space="preserve">Ключевые слова – база данных, индексы, </w:t>
      </w:r>
      <w:proofErr w:type="spellStart"/>
      <w:r w:rsidRPr="004A4EF6">
        <w:rPr>
          <w:sz w:val="28"/>
          <w:szCs w:val="28"/>
        </w:rPr>
        <w:t>PostgreSQL</w:t>
      </w:r>
      <w:proofErr w:type="spellEnd"/>
      <w:r w:rsidRPr="004A4EF6">
        <w:rPr>
          <w:sz w:val="28"/>
          <w:szCs w:val="28"/>
        </w:rPr>
        <w:t xml:space="preserve">, </w:t>
      </w:r>
      <w:proofErr w:type="spellStart"/>
      <w:r w:rsidRPr="004A4EF6">
        <w:rPr>
          <w:sz w:val="28"/>
          <w:szCs w:val="28"/>
        </w:rPr>
        <w:t>Python</w:t>
      </w:r>
      <w:proofErr w:type="spellEnd"/>
      <w:r w:rsidRPr="004A4EF6">
        <w:rPr>
          <w:sz w:val="28"/>
          <w:szCs w:val="28"/>
        </w:rPr>
        <w:t>, SQL-запросы, таблицы, триггеры, записи, поля, Telegram.</w:t>
      </w:r>
    </w:p>
    <w:p w14:paraId="15E481DA" w14:textId="77777777" w:rsidR="004A4EF6" w:rsidRPr="004A4EF6" w:rsidRDefault="004A4EF6" w:rsidP="004A4EF6">
      <w:pPr>
        <w:spacing w:line="360" w:lineRule="auto"/>
        <w:jc w:val="both"/>
        <w:rPr>
          <w:sz w:val="28"/>
          <w:szCs w:val="28"/>
        </w:rPr>
      </w:pPr>
      <w:r w:rsidRPr="004A4EF6">
        <w:rPr>
          <w:sz w:val="28"/>
          <w:szCs w:val="28"/>
        </w:rPr>
        <w:br w:type="page"/>
      </w:r>
    </w:p>
    <w:p w14:paraId="7A565538" w14:textId="77777777" w:rsidR="004A4EF6" w:rsidRPr="004A4EF6" w:rsidRDefault="004A4EF6" w:rsidP="004A4EF6">
      <w:pPr>
        <w:spacing w:line="360" w:lineRule="auto"/>
        <w:jc w:val="center"/>
        <w:rPr>
          <w:sz w:val="28"/>
          <w:szCs w:val="28"/>
        </w:rPr>
      </w:pPr>
      <w:r w:rsidRPr="004A4EF6">
        <w:rPr>
          <w:b/>
          <w:bCs/>
          <w:sz w:val="28"/>
          <w:szCs w:val="28"/>
        </w:rPr>
        <w:lastRenderedPageBreak/>
        <w:t>СОДЕРЖАНИЕ</w:t>
      </w:r>
    </w:p>
    <w:sdt>
      <w:sdtPr>
        <w:rPr>
          <w:rFonts w:ascii="Times New Roman" w:eastAsia="Times New Roman" w:hAnsi="Times New Roman" w:cs="Times New Roman"/>
          <w:b w:val="0"/>
          <w:bCs w:val="0"/>
          <w:color w:val="auto"/>
          <w:sz w:val="24"/>
          <w:szCs w:val="24"/>
          <w:lang w:val="ru-RU" w:eastAsia="ru-RU"/>
        </w:rPr>
        <w:id w:val="1653875814"/>
        <w:docPartObj>
          <w:docPartGallery w:val="Table of Contents"/>
          <w:docPartUnique/>
        </w:docPartObj>
      </w:sdtPr>
      <w:sdtContent>
        <w:p w14:paraId="4D70CF2B" w14:textId="25FF741B" w:rsidR="004A4EF6" w:rsidRPr="00282E1D" w:rsidRDefault="004A4EF6">
          <w:pPr>
            <w:pStyle w:val="aff5"/>
            <w:rPr>
              <w:rFonts w:ascii="Times New Roman" w:hAnsi="Times New Roman" w:cs="Times New Roman"/>
              <w:lang w:val="ru-RU"/>
            </w:rPr>
          </w:pPr>
        </w:p>
        <w:p w14:paraId="7BC87624" w14:textId="537B98E4" w:rsidR="004A4EF6" w:rsidRPr="00B3566E" w:rsidRDefault="004A4EF6" w:rsidP="0047396E">
          <w:pPr>
            <w:pStyle w:val="15"/>
            <w:spacing w:line="360" w:lineRule="auto"/>
            <w:rPr>
              <w:rFonts w:ascii="Times New Roman" w:hAnsi="Times New Roman"/>
              <w:sz w:val="28"/>
              <w:szCs w:val="28"/>
            </w:rPr>
          </w:pPr>
          <w:r w:rsidRPr="00B3566E">
            <w:rPr>
              <w:rFonts w:ascii="Times New Roman" w:hAnsi="Times New Roman"/>
              <w:sz w:val="28"/>
              <w:szCs w:val="28"/>
            </w:rPr>
            <w:t>Введение</w:t>
          </w:r>
          <w:r w:rsidRPr="00B3566E">
            <w:rPr>
              <w:rFonts w:ascii="Times New Roman" w:hAnsi="Times New Roman"/>
              <w:sz w:val="28"/>
              <w:szCs w:val="28"/>
            </w:rPr>
            <w:ptab w:relativeTo="margin" w:alignment="right" w:leader="dot"/>
          </w:r>
          <w:r w:rsidRPr="00B3566E">
            <w:rPr>
              <w:rFonts w:ascii="Times New Roman" w:hAnsi="Times New Roman"/>
              <w:sz w:val="28"/>
              <w:szCs w:val="28"/>
            </w:rPr>
            <w:t>5</w:t>
          </w:r>
        </w:p>
        <w:p w14:paraId="0FAC9F71" w14:textId="77777777" w:rsidR="004A4EF6" w:rsidRPr="00B3566E" w:rsidRDefault="004A4EF6" w:rsidP="0047396E">
          <w:pPr>
            <w:pStyle w:val="15"/>
            <w:spacing w:line="360" w:lineRule="auto"/>
            <w:rPr>
              <w:rFonts w:ascii="Times New Roman" w:hAnsi="Times New Roman"/>
              <w:sz w:val="28"/>
              <w:szCs w:val="28"/>
            </w:rPr>
          </w:pPr>
          <w:r w:rsidRPr="00B3566E">
            <w:rPr>
              <w:rFonts w:ascii="Times New Roman" w:hAnsi="Times New Roman"/>
              <w:sz w:val="28"/>
              <w:szCs w:val="28"/>
            </w:rPr>
            <w:t>1 Анализ предметной области</w:t>
          </w:r>
          <w:r w:rsidRPr="00B3566E">
            <w:rPr>
              <w:rFonts w:ascii="Times New Roman" w:hAnsi="Times New Roman"/>
              <w:sz w:val="28"/>
              <w:szCs w:val="28"/>
            </w:rPr>
            <w:ptab w:relativeTo="margin" w:alignment="right" w:leader="dot"/>
          </w:r>
          <w:r w:rsidRPr="00B3566E">
            <w:rPr>
              <w:rFonts w:ascii="Times New Roman" w:hAnsi="Times New Roman"/>
              <w:sz w:val="28"/>
              <w:szCs w:val="28"/>
            </w:rPr>
            <w:t>6</w:t>
          </w:r>
        </w:p>
        <w:p w14:paraId="4FFB0068" w14:textId="11982FF2" w:rsidR="004A4EF6" w:rsidRPr="00B3566E" w:rsidRDefault="00F04CC8" w:rsidP="0047396E">
          <w:pPr>
            <w:pStyle w:val="15"/>
            <w:spacing w:line="360" w:lineRule="auto"/>
            <w:rPr>
              <w:rFonts w:ascii="Times New Roman" w:hAnsi="Times New Roman"/>
              <w:sz w:val="28"/>
              <w:szCs w:val="28"/>
            </w:rPr>
          </w:pPr>
          <w:r w:rsidRPr="00B3566E">
            <w:rPr>
              <w:rFonts w:ascii="Times New Roman" w:hAnsi="Times New Roman"/>
              <w:sz w:val="28"/>
              <w:szCs w:val="28"/>
            </w:rPr>
            <w:t>2</w:t>
          </w:r>
          <w:r w:rsidR="004A4EF6" w:rsidRPr="00B3566E">
            <w:rPr>
              <w:rFonts w:ascii="Times New Roman" w:hAnsi="Times New Roman"/>
              <w:sz w:val="28"/>
              <w:szCs w:val="28"/>
            </w:rPr>
            <w:t xml:space="preserve"> </w:t>
          </w:r>
          <w:r w:rsidRPr="00B3566E">
            <w:rPr>
              <w:rFonts w:ascii="Times New Roman" w:hAnsi="Times New Roman"/>
              <w:sz w:val="28"/>
              <w:szCs w:val="28"/>
            </w:rPr>
            <w:t>Разработка бизнес-процессов</w:t>
          </w:r>
          <w:r w:rsidR="004A4EF6" w:rsidRPr="00B3566E">
            <w:rPr>
              <w:rFonts w:ascii="Times New Roman" w:hAnsi="Times New Roman"/>
              <w:sz w:val="28"/>
              <w:szCs w:val="28"/>
            </w:rPr>
            <w:ptab w:relativeTo="margin" w:alignment="right" w:leader="dot"/>
          </w:r>
          <w:r w:rsidRPr="00B3566E">
            <w:rPr>
              <w:rFonts w:ascii="Times New Roman" w:hAnsi="Times New Roman"/>
              <w:sz w:val="28"/>
              <w:szCs w:val="28"/>
            </w:rPr>
            <w:t>7</w:t>
          </w:r>
        </w:p>
        <w:p w14:paraId="14D17CB5" w14:textId="7CE567A9" w:rsidR="00FB3A01" w:rsidRPr="00B3566E" w:rsidRDefault="00FB3A01" w:rsidP="0047396E">
          <w:pPr>
            <w:pStyle w:val="15"/>
            <w:spacing w:line="360" w:lineRule="auto"/>
            <w:rPr>
              <w:rFonts w:ascii="Times New Roman" w:hAnsi="Times New Roman"/>
              <w:sz w:val="28"/>
              <w:szCs w:val="28"/>
            </w:rPr>
          </w:pPr>
          <w:r w:rsidRPr="00B3566E">
            <w:rPr>
              <w:rFonts w:ascii="Times New Roman" w:hAnsi="Times New Roman"/>
              <w:sz w:val="28"/>
              <w:szCs w:val="28"/>
            </w:rPr>
            <w:t>3 Проектирование базы данных</w:t>
          </w:r>
          <w:r w:rsidRPr="00B3566E">
            <w:rPr>
              <w:rFonts w:ascii="Times New Roman" w:hAnsi="Times New Roman"/>
              <w:sz w:val="28"/>
              <w:szCs w:val="28"/>
            </w:rPr>
            <w:ptab w:relativeTo="margin" w:alignment="right" w:leader="dot"/>
          </w:r>
          <w:r w:rsidR="00BD73B0">
            <w:rPr>
              <w:rFonts w:ascii="Times New Roman" w:hAnsi="Times New Roman"/>
              <w:sz w:val="28"/>
              <w:szCs w:val="28"/>
            </w:rPr>
            <w:t>8</w:t>
          </w:r>
        </w:p>
        <w:p w14:paraId="43A9D68A" w14:textId="6F70BAFB" w:rsidR="00FB3A01" w:rsidRPr="00B3566E" w:rsidRDefault="00FB3A01" w:rsidP="0047396E">
          <w:pPr>
            <w:pStyle w:val="2d"/>
            <w:spacing w:line="360" w:lineRule="auto"/>
            <w:ind w:left="216"/>
            <w:rPr>
              <w:rFonts w:ascii="Times New Roman" w:hAnsi="Times New Roman"/>
              <w:sz w:val="28"/>
              <w:szCs w:val="28"/>
            </w:rPr>
          </w:pPr>
          <w:r w:rsidRPr="00B3566E">
            <w:rPr>
              <w:rFonts w:ascii="Times New Roman" w:hAnsi="Times New Roman"/>
              <w:sz w:val="28"/>
              <w:szCs w:val="28"/>
            </w:rPr>
            <w:t>3.1 Выделение главной сущности</w:t>
          </w:r>
          <w:r w:rsidRPr="00B3566E">
            <w:rPr>
              <w:rFonts w:ascii="Times New Roman" w:hAnsi="Times New Roman"/>
              <w:sz w:val="28"/>
              <w:szCs w:val="28"/>
            </w:rPr>
            <w:ptab w:relativeTo="margin" w:alignment="right" w:leader="dot"/>
          </w:r>
          <w:r w:rsidR="00BD73B0">
            <w:rPr>
              <w:rFonts w:ascii="Times New Roman" w:hAnsi="Times New Roman"/>
              <w:sz w:val="28"/>
              <w:szCs w:val="28"/>
            </w:rPr>
            <w:t>8</w:t>
          </w:r>
        </w:p>
        <w:p w14:paraId="1F8B1131" w14:textId="7C30F6D9" w:rsidR="00FB3A01" w:rsidRPr="00B3566E" w:rsidRDefault="00FB3A01" w:rsidP="0047396E">
          <w:pPr>
            <w:spacing w:line="360" w:lineRule="auto"/>
            <w:ind w:firstLine="216"/>
            <w:rPr>
              <w:sz w:val="28"/>
              <w:szCs w:val="28"/>
            </w:rPr>
          </w:pPr>
          <w:r w:rsidRPr="00B3566E">
            <w:rPr>
              <w:sz w:val="28"/>
              <w:szCs w:val="28"/>
            </w:rPr>
            <w:t>3.2 Описание таблиц</w:t>
          </w:r>
          <w:r w:rsidRPr="00B3566E">
            <w:rPr>
              <w:sz w:val="28"/>
              <w:szCs w:val="28"/>
            </w:rPr>
            <w:ptab w:relativeTo="margin" w:alignment="right" w:leader="dot"/>
          </w:r>
          <w:r w:rsidR="00BD73B0">
            <w:rPr>
              <w:sz w:val="28"/>
              <w:szCs w:val="28"/>
            </w:rPr>
            <w:t>8</w:t>
          </w:r>
        </w:p>
        <w:p w14:paraId="284EC535" w14:textId="6C735876" w:rsidR="00FB3A01" w:rsidRPr="00B3566E" w:rsidRDefault="00FB3A01" w:rsidP="0047396E">
          <w:pPr>
            <w:pStyle w:val="2d"/>
            <w:spacing w:line="360" w:lineRule="auto"/>
            <w:ind w:left="216"/>
            <w:rPr>
              <w:rFonts w:ascii="Times New Roman" w:hAnsi="Times New Roman"/>
              <w:sz w:val="28"/>
              <w:szCs w:val="28"/>
            </w:rPr>
          </w:pPr>
          <w:r w:rsidRPr="00B3566E">
            <w:rPr>
              <w:rFonts w:ascii="Times New Roman" w:hAnsi="Times New Roman"/>
              <w:sz w:val="28"/>
              <w:szCs w:val="28"/>
            </w:rPr>
            <w:t>3.4 Схема базы данных</w:t>
          </w:r>
          <w:r w:rsidRPr="00B3566E">
            <w:rPr>
              <w:rFonts w:ascii="Times New Roman" w:hAnsi="Times New Roman"/>
              <w:sz w:val="28"/>
              <w:szCs w:val="28"/>
            </w:rPr>
            <w:ptab w:relativeTo="margin" w:alignment="right" w:leader="dot"/>
          </w:r>
          <w:r w:rsidRPr="00B3566E">
            <w:rPr>
              <w:rFonts w:ascii="Times New Roman" w:hAnsi="Times New Roman"/>
              <w:sz w:val="28"/>
              <w:szCs w:val="28"/>
            </w:rPr>
            <w:t>1</w:t>
          </w:r>
          <w:r w:rsidR="00BD73B0">
            <w:rPr>
              <w:rFonts w:ascii="Times New Roman" w:hAnsi="Times New Roman"/>
              <w:sz w:val="28"/>
              <w:szCs w:val="28"/>
            </w:rPr>
            <w:t>2</w:t>
          </w:r>
        </w:p>
        <w:p w14:paraId="6EB669A8" w14:textId="795B336C" w:rsidR="00FB3A01" w:rsidRPr="00B3566E" w:rsidRDefault="00FB3A01" w:rsidP="0047396E">
          <w:pPr>
            <w:pStyle w:val="15"/>
            <w:spacing w:line="360" w:lineRule="auto"/>
            <w:rPr>
              <w:rFonts w:ascii="Times New Roman" w:hAnsi="Times New Roman"/>
              <w:sz w:val="28"/>
              <w:szCs w:val="28"/>
            </w:rPr>
          </w:pPr>
          <w:r w:rsidRPr="00B3566E">
            <w:rPr>
              <w:rFonts w:ascii="Times New Roman" w:hAnsi="Times New Roman"/>
              <w:sz w:val="28"/>
              <w:szCs w:val="28"/>
            </w:rPr>
            <w:t>4 Заполнение таблиц</w:t>
          </w:r>
          <w:r w:rsidRPr="00B3566E">
            <w:rPr>
              <w:rFonts w:ascii="Times New Roman" w:hAnsi="Times New Roman"/>
              <w:sz w:val="28"/>
              <w:szCs w:val="28"/>
            </w:rPr>
            <w:ptab w:relativeTo="margin" w:alignment="right" w:leader="dot"/>
          </w:r>
          <w:r w:rsidRPr="00B3566E">
            <w:rPr>
              <w:rFonts w:ascii="Times New Roman" w:hAnsi="Times New Roman"/>
              <w:sz w:val="28"/>
              <w:szCs w:val="28"/>
            </w:rPr>
            <w:t>1</w:t>
          </w:r>
          <w:r w:rsidR="00BD73B0">
            <w:rPr>
              <w:rFonts w:ascii="Times New Roman" w:hAnsi="Times New Roman"/>
              <w:sz w:val="28"/>
              <w:szCs w:val="28"/>
            </w:rPr>
            <w:t>3</w:t>
          </w:r>
        </w:p>
        <w:p w14:paraId="67004CFD" w14:textId="71B1F280" w:rsidR="00FB3A01" w:rsidRPr="00B3566E" w:rsidRDefault="00FB3A01" w:rsidP="0047396E">
          <w:pPr>
            <w:pStyle w:val="2d"/>
            <w:spacing w:line="360" w:lineRule="auto"/>
            <w:ind w:left="216"/>
            <w:rPr>
              <w:rFonts w:ascii="Times New Roman" w:hAnsi="Times New Roman"/>
              <w:sz w:val="28"/>
              <w:szCs w:val="28"/>
            </w:rPr>
          </w:pPr>
          <w:r w:rsidRPr="00B3566E">
            <w:rPr>
              <w:rFonts w:ascii="Times New Roman" w:hAnsi="Times New Roman"/>
              <w:sz w:val="28"/>
              <w:szCs w:val="28"/>
            </w:rPr>
            <w:t>4.1 Создание базы данных</w:t>
          </w:r>
          <w:r w:rsidRPr="00B3566E">
            <w:rPr>
              <w:rFonts w:ascii="Times New Roman" w:hAnsi="Times New Roman"/>
              <w:sz w:val="28"/>
              <w:szCs w:val="28"/>
            </w:rPr>
            <w:ptab w:relativeTo="margin" w:alignment="right" w:leader="dot"/>
          </w:r>
          <w:r w:rsidRPr="00B3566E">
            <w:rPr>
              <w:rFonts w:ascii="Times New Roman" w:hAnsi="Times New Roman"/>
              <w:sz w:val="28"/>
              <w:szCs w:val="28"/>
            </w:rPr>
            <w:t>1</w:t>
          </w:r>
          <w:r w:rsidR="00BD73B0">
            <w:rPr>
              <w:rFonts w:ascii="Times New Roman" w:hAnsi="Times New Roman"/>
              <w:sz w:val="28"/>
              <w:szCs w:val="28"/>
            </w:rPr>
            <w:t>3</w:t>
          </w:r>
        </w:p>
        <w:p w14:paraId="000048A2" w14:textId="6EBA26F6" w:rsidR="00FB3A01" w:rsidRPr="00B3566E" w:rsidRDefault="00FB3A01" w:rsidP="0047396E">
          <w:pPr>
            <w:pStyle w:val="2d"/>
            <w:spacing w:line="360" w:lineRule="auto"/>
            <w:ind w:left="216"/>
            <w:rPr>
              <w:rFonts w:ascii="Times New Roman" w:hAnsi="Times New Roman"/>
              <w:sz w:val="28"/>
              <w:szCs w:val="28"/>
            </w:rPr>
          </w:pPr>
          <w:r w:rsidRPr="00B3566E">
            <w:rPr>
              <w:rFonts w:ascii="Times New Roman" w:hAnsi="Times New Roman"/>
              <w:sz w:val="28"/>
              <w:szCs w:val="28"/>
            </w:rPr>
            <w:t>4.2 Заполнение таблиц</w:t>
          </w:r>
          <w:r w:rsidRPr="00B3566E">
            <w:rPr>
              <w:rFonts w:ascii="Times New Roman" w:hAnsi="Times New Roman"/>
              <w:sz w:val="28"/>
              <w:szCs w:val="28"/>
            </w:rPr>
            <w:ptab w:relativeTo="margin" w:alignment="right" w:leader="dot"/>
          </w:r>
          <w:r w:rsidRPr="00B3566E">
            <w:rPr>
              <w:rFonts w:ascii="Times New Roman" w:hAnsi="Times New Roman"/>
              <w:sz w:val="28"/>
              <w:szCs w:val="28"/>
            </w:rPr>
            <w:t>1</w:t>
          </w:r>
          <w:r w:rsidR="00BD73B0">
            <w:rPr>
              <w:rFonts w:ascii="Times New Roman" w:hAnsi="Times New Roman"/>
              <w:sz w:val="28"/>
              <w:szCs w:val="28"/>
            </w:rPr>
            <w:t>3</w:t>
          </w:r>
        </w:p>
        <w:p w14:paraId="5CF82D2E" w14:textId="1833152B" w:rsidR="00FB3A01" w:rsidRPr="00B3566E" w:rsidRDefault="00FB3A01" w:rsidP="0047396E">
          <w:pPr>
            <w:pStyle w:val="15"/>
            <w:spacing w:line="360" w:lineRule="auto"/>
            <w:rPr>
              <w:rFonts w:ascii="Times New Roman" w:hAnsi="Times New Roman"/>
              <w:sz w:val="28"/>
              <w:szCs w:val="28"/>
            </w:rPr>
          </w:pPr>
          <w:r w:rsidRPr="00B3566E">
            <w:rPr>
              <w:rFonts w:ascii="Times New Roman" w:hAnsi="Times New Roman"/>
              <w:sz w:val="28"/>
              <w:szCs w:val="28"/>
            </w:rPr>
            <w:t>5 Разработка запросов</w:t>
          </w:r>
          <w:r w:rsidRPr="00B3566E">
            <w:rPr>
              <w:rFonts w:ascii="Times New Roman" w:hAnsi="Times New Roman"/>
              <w:sz w:val="28"/>
              <w:szCs w:val="28"/>
            </w:rPr>
            <w:ptab w:relativeTo="margin" w:alignment="right" w:leader="dot"/>
          </w:r>
          <w:r w:rsidRPr="00B3566E">
            <w:rPr>
              <w:rFonts w:ascii="Times New Roman" w:hAnsi="Times New Roman"/>
              <w:sz w:val="28"/>
              <w:szCs w:val="28"/>
            </w:rPr>
            <w:t>1</w:t>
          </w:r>
          <w:r w:rsidR="00BD73B0">
            <w:rPr>
              <w:rFonts w:ascii="Times New Roman" w:hAnsi="Times New Roman"/>
              <w:sz w:val="28"/>
              <w:szCs w:val="28"/>
            </w:rPr>
            <w:t>4</w:t>
          </w:r>
        </w:p>
        <w:p w14:paraId="2CF33478" w14:textId="2E07D1C0" w:rsidR="00FB3A01" w:rsidRPr="00B3566E" w:rsidRDefault="00FB3A01" w:rsidP="0047396E">
          <w:pPr>
            <w:pStyle w:val="15"/>
            <w:spacing w:line="360" w:lineRule="auto"/>
            <w:rPr>
              <w:rFonts w:ascii="Times New Roman" w:hAnsi="Times New Roman"/>
              <w:sz w:val="28"/>
              <w:szCs w:val="28"/>
            </w:rPr>
          </w:pPr>
          <w:r w:rsidRPr="00B3566E">
            <w:rPr>
              <w:rFonts w:ascii="Times New Roman" w:hAnsi="Times New Roman"/>
              <w:sz w:val="28"/>
              <w:szCs w:val="28"/>
            </w:rPr>
            <w:t>6 Разработка интерфейса</w:t>
          </w:r>
          <w:r w:rsidRPr="00B3566E">
            <w:rPr>
              <w:rFonts w:ascii="Times New Roman" w:hAnsi="Times New Roman"/>
              <w:sz w:val="28"/>
              <w:szCs w:val="28"/>
            </w:rPr>
            <w:ptab w:relativeTo="margin" w:alignment="right" w:leader="dot"/>
          </w:r>
          <w:r w:rsidRPr="00B3566E">
            <w:rPr>
              <w:rFonts w:ascii="Times New Roman" w:hAnsi="Times New Roman"/>
              <w:sz w:val="28"/>
              <w:szCs w:val="28"/>
            </w:rPr>
            <w:t>2</w:t>
          </w:r>
          <w:r w:rsidR="00BD73B0">
            <w:rPr>
              <w:rFonts w:ascii="Times New Roman" w:hAnsi="Times New Roman"/>
              <w:sz w:val="28"/>
              <w:szCs w:val="28"/>
            </w:rPr>
            <w:t>3</w:t>
          </w:r>
        </w:p>
        <w:p w14:paraId="5ABC2C67" w14:textId="7D0D6864" w:rsidR="00FB3A01" w:rsidRPr="00B3566E" w:rsidRDefault="00282E1D" w:rsidP="0047396E">
          <w:pPr>
            <w:pStyle w:val="15"/>
            <w:spacing w:line="360" w:lineRule="auto"/>
            <w:rPr>
              <w:rFonts w:ascii="Times New Roman" w:hAnsi="Times New Roman"/>
              <w:sz w:val="28"/>
              <w:szCs w:val="28"/>
            </w:rPr>
          </w:pPr>
          <w:r w:rsidRPr="00B3566E">
            <w:rPr>
              <w:rFonts w:ascii="Times New Roman" w:hAnsi="Times New Roman"/>
              <w:sz w:val="28"/>
              <w:szCs w:val="28"/>
            </w:rPr>
            <w:t>Заключение</w:t>
          </w:r>
          <w:r w:rsidRPr="00B3566E">
            <w:rPr>
              <w:rFonts w:ascii="Times New Roman" w:hAnsi="Times New Roman"/>
              <w:sz w:val="28"/>
              <w:szCs w:val="28"/>
            </w:rPr>
            <w:ptab w:relativeTo="margin" w:alignment="right" w:leader="dot"/>
          </w:r>
          <w:r w:rsidRPr="00B3566E">
            <w:rPr>
              <w:rFonts w:ascii="Times New Roman" w:hAnsi="Times New Roman"/>
              <w:sz w:val="28"/>
              <w:szCs w:val="28"/>
            </w:rPr>
            <w:t xml:space="preserve"> 2</w:t>
          </w:r>
          <w:r w:rsidR="00BD73B0">
            <w:rPr>
              <w:rFonts w:ascii="Times New Roman" w:hAnsi="Times New Roman"/>
              <w:sz w:val="28"/>
              <w:szCs w:val="28"/>
            </w:rPr>
            <w:t>8</w:t>
          </w:r>
        </w:p>
        <w:p w14:paraId="4B9E0BEA" w14:textId="460009D0" w:rsidR="00282E1D" w:rsidRPr="00B3566E" w:rsidRDefault="00282E1D" w:rsidP="0047396E">
          <w:pPr>
            <w:pStyle w:val="15"/>
            <w:spacing w:line="360" w:lineRule="auto"/>
            <w:rPr>
              <w:rFonts w:ascii="Times New Roman" w:hAnsi="Times New Roman"/>
              <w:sz w:val="28"/>
              <w:szCs w:val="28"/>
            </w:rPr>
          </w:pPr>
          <w:r w:rsidRPr="00B3566E">
            <w:rPr>
              <w:rFonts w:ascii="Times New Roman" w:hAnsi="Times New Roman"/>
              <w:sz w:val="28"/>
              <w:szCs w:val="28"/>
            </w:rPr>
            <w:t>Приложение А</w:t>
          </w:r>
          <w:r w:rsidRPr="00B3566E">
            <w:rPr>
              <w:rFonts w:ascii="Times New Roman" w:hAnsi="Times New Roman"/>
              <w:sz w:val="28"/>
              <w:szCs w:val="28"/>
            </w:rPr>
            <w:ptab w:relativeTo="margin" w:alignment="right" w:leader="dot"/>
          </w:r>
          <w:r w:rsidRPr="00B3566E">
            <w:rPr>
              <w:rFonts w:ascii="Times New Roman" w:hAnsi="Times New Roman"/>
              <w:sz w:val="28"/>
              <w:szCs w:val="28"/>
            </w:rPr>
            <w:t xml:space="preserve"> 2</w:t>
          </w:r>
          <w:r w:rsidR="00BD73B0">
            <w:rPr>
              <w:rFonts w:ascii="Times New Roman" w:hAnsi="Times New Roman"/>
              <w:sz w:val="28"/>
              <w:szCs w:val="28"/>
            </w:rPr>
            <w:t>9</w:t>
          </w:r>
        </w:p>
        <w:p w14:paraId="058454B8" w14:textId="3647C5CE" w:rsidR="00282E1D" w:rsidRPr="00B3566E" w:rsidRDefault="00282E1D" w:rsidP="0047396E">
          <w:pPr>
            <w:pStyle w:val="15"/>
            <w:spacing w:line="360" w:lineRule="auto"/>
            <w:rPr>
              <w:rFonts w:ascii="Times New Roman" w:hAnsi="Times New Roman"/>
              <w:sz w:val="28"/>
              <w:szCs w:val="28"/>
            </w:rPr>
          </w:pPr>
          <w:r w:rsidRPr="00B3566E">
            <w:rPr>
              <w:rFonts w:ascii="Times New Roman" w:hAnsi="Times New Roman"/>
              <w:sz w:val="28"/>
              <w:szCs w:val="28"/>
            </w:rPr>
            <w:t>Приложение Б</w:t>
          </w:r>
          <w:r w:rsidRPr="00B3566E">
            <w:rPr>
              <w:rFonts w:ascii="Times New Roman" w:hAnsi="Times New Roman"/>
              <w:sz w:val="28"/>
              <w:szCs w:val="28"/>
            </w:rPr>
            <w:ptab w:relativeTo="margin" w:alignment="right" w:leader="dot"/>
          </w:r>
          <w:r w:rsidRPr="00B3566E">
            <w:rPr>
              <w:rFonts w:ascii="Times New Roman" w:hAnsi="Times New Roman"/>
              <w:sz w:val="28"/>
              <w:szCs w:val="28"/>
            </w:rPr>
            <w:t xml:space="preserve"> 3</w:t>
          </w:r>
          <w:r w:rsidR="00BD73B0">
            <w:rPr>
              <w:rFonts w:ascii="Times New Roman" w:hAnsi="Times New Roman"/>
              <w:sz w:val="28"/>
              <w:szCs w:val="28"/>
            </w:rPr>
            <w:t>2</w:t>
          </w:r>
        </w:p>
        <w:p w14:paraId="6D520ACB" w14:textId="0E8A935B" w:rsidR="00282E1D" w:rsidRPr="00B3566E" w:rsidRDefault="00282E1D" w:rsidP="0047396E">
          <w:pPr>
            <w:pStyle w:val="15"/>
            <w:spacing w:line="360" w:lineRule="auto"/>
            <w:rPr>
              <w:rFonts w:ascii="Times New Roman" w:hAnsi="Times New Roman"/>
              <w:sz w:val="28"/>
              <w:szCs w:val="28"/>
            </w:rPr>
          </w:pPr>
          <w:r w:rsidRPr="00B3566E">
            <w:rPr>
              <w:rFonts w:ascii="Times New Roman" w:hAnsi="Times New Roman"/>
              <w:sz w:val="28"/>
              <w:szCs w:val="28"/>
            </w:rPr>
            <w:t>Приложение В</w:t>
          </w:r>
          <w:r w:rsidRPr="00B3566E">
            <w:rPr>
              <w:rFonts w:ascii="Times New Roman" w:hAnsi="Times New Roman"/>
              <w:sz w:val="28"/>
              <w:szCs w:val="28"/>
            </w:rPr>
            <w:ptab w:relativeTo="margin" w:alignment="right" w:leader="dot"/>
          </w:r>
          <w:r w:rsidRPr="00B3566E">
            <w:rPr>
              <w:rFonts w:ascii="Times New Roman" w:hAnsi="Times New Roman"/>
              <w:sz w:val="28"/>
              <w:szCs w:val="28"/>
            </w:rPr>
            <w:t>4</w:t>
          </w:r>
          <w:r w:rsidR="00BD73B0">
            <w:rPr>
              <w:rFonts w:ascii="Times New Roman" w:hAnsi="Times New Roman"/>
              <w:sz w:val="28"/>
              <w:szCs w:val="28"/>
            </w:rPr>
            <w:t>2</w:t>
          </w:r>
        </w:p>
        <w:p w14:paraId="55E27A18" w14:textId="4606DD32" w:rsidR="00282E1D" w:rsidRPr="00B3566E" w:rsidRDefault="00282E1D" w:rsidP="0047396E">
          <w:pPr>
            <w:pStyle w:val="15"/>
            <w:spacing w:line="360" w:lineRule="auto"/>
            <w:rPr>
              <w:rFonts w:ascii="Times New Roman" w:hAnsi="Times New Roman"/>
              <w:sz w:val="28"/>
              <w:szCs w:val="28"/>
            </w:rPr>
          </w:pPr>
          <w:r w:rsidRPr="00B3566E">
            <w:rPr>
              <w:rFonts w:ascii="Times New Roman" w:hAnsi="Times New Roman"/>
              <w:sz w:val="28"/>
              <w:szCs w:val="28"/>
            </w:rPr>
            <w:t>Приложение Г</w:t>
          </w:r>
          <w:r w:rsidRPr="00B3566E">
            <w:rPr>
              <w:rFonts w:ascii="Times New Roman" w:hAnsi="Times New Roman"/>
              <w:sz w:val="28"/>
              <w:szCs w:val="28"/>
            </w:rPr>
            <w:ptab w:relativeTo="margin" w:alignment="right" w:leader="dot"/>
          </w:r>
          <w:r w:rsidRPr="00B3566E">
            <w:rPr>
              <w:rFonts w:ascii="Times New Roman" w:hAnsi="Times New Roman"/>
              <w:sz w:val="28"/>
              <w:szCs w:val="28"/>
            </w:rPr>
            <w:t xml:space="preserve"> 4</w:t>
          </w:r>
          <w:r w:rsidR="00BD73B0">
            <w:rPr>
              <w:rFonts w:ascii="Times New Roman" w:hAnsi="Times New Roman"/>
              <w:sz w:val="28"/>
              <w:szCs w:val="28"/>
            </w:rPr>
            <w:t>4</w:t>
          </w:r>
        </w:p>
        <w:p w14:paraId="56126C15" w14:textId="665DF169" w:rsidR="00282E1D" w:rsidRPr="00282E1D" w:rsidRDefault="00282E1D" w:rsidP="0047396E">
          <w:pPr>
            <w:pStyle w:val="15"/>
            <w:spacing w:line="360" w:lineRule="auto"/>
            <w:rPr>
              <w:rFonts w:ascii="Times New Roman" w:hAnsi="Times New Roman"/>
              <w:sz w:val="28"/>
              <w:szCs w:val="28"/>
            </w:rPr>
          </w:pPr>
          <w:r w:rsidRPr="00B3566E">
            <w:rPr>
              <w:rFonts w:ascii="Times New Roman" w:hAnsi="Times New Roman"/>
              <w:sz w:val="28"/>
              <w:szCs w:val="28"/>
            </w:rPr>
            <w:t>Приложение Д</w:t>
          </w:r>
          <w:r w:rsidRPr="00B3566E">
            <w:rPr>
              <w:rFonts w:ascii="Times New Roman" w:hAnsi="Times New Roman"/>
              <w:sz w:val="28"/>
              <w:szCs w:val="28"/>
            </w:rPr>
            <w:ptab w:relativeTo="margin" w:alignment="right" w:leader="dot"/>
          </w:r>
          <w:r w:rsidRPr="00B3566E">
            <w:rPr>
              <w:rFonts w:ascii="Times New Roman" w:hAnsi="Times New Roman"/>
              <w:sz w:val="28"/>
              <w:szCs w:val="28"/>
            </w:rPr>
            <w:t>5</w:t>
          </w:r>
          <w:r w:rsidR="00BD73B0">
            <w:rPr>
              <w:rFonts w:ascii="Times New Roman" w:hAnsi="Times New Roman"/>
              <w:sz w:val="28"/>
              <w:szCs w:val="28"/>
            </w:rPr>
            <w:t>8</w:t>
          </w:r>
        </w:p>
        <w:p w14:paraId="3C00FDD6" w14:textId="33EF47CB" w:rsidR="004A4EF6" w:rsidRPr="004A4EF6" w:rsidRDefault="00B3566E" w:rsidP="00FB3A01"/>
      </w:sdtContent>
    </w:sdt>
    <w:p w14:paraId="52B66FB6" w14:textId="409B07D2" w:rsidR="004A4EF6" w:rsidRPr="004A4EF6" w:rsidRDefault="004A4EF6" w:rsidP="00282E1D">
      <w:pPr>
        <w:rPr>
          <w:sz w:val="28"/>
          <w:szCs w:val="28"/>
        </w:rPr>
      </w:pPr>
      <w:r w:rsidRPr="004A4EF6">
        <w:rPr>
          <w:sz w:val="28"/>
          <w:szCs w:val="28"/>
        </w:rPr>
        <w:br w:type="page"/>
      </w:r>
    </w:p>
    <w:p w14:paraId="3BE87AF9" w14:textId="77777777" w:rsidR="004A4EF6" w:rsidRPr="004A4EF6" w:rsidRDefault="004A4EF6" w:rsidP="004A4EF6">
      <w:pPr>
        <w:spacing w:line="360" w:lineRule="auto"/>
        <w:jc w:val="center"/>
        <w:rPr>
          <w:b/>
          <w:bCs/>
          <w:sz w:val="28"/>
          <w:szCs w:val="28"/>
        </w:rPr>
      </w:pPr>
      <w:r w:rsidRPr="004A4EF6">
        <w:rPr>
          <w:b/>
          <w:bCs/>
          <w:sz w:val="28"/>
          <w:szCs w:val="28"/>
        </w:rPr>
        <w:lastRenderedPageBreak/>
        <w:t>ВВЕДЕНИЕ</w:t>
      </w:r>
    </w:p>
    <w:p w14:paraId="60C284D6" w14:textId="77777777" w:rsidR="004A4EF6" w:rsidRPr="004A4EF6" w:rsidRDefault="004A4EF6" w:rsidP="00C35B6A">
      <w:pPr>
        <w:spacing w:line="360" w:lineRule="auto"/>
        <w:ind w:firstLine="567"/>
        <w:jc w:val="both"/>
        <w:rPr>
          <w:sz w:val="28"/>
          <w:szCs w:val="28"/>
        </w:rPr>
      </w:pPr>
      <w:r w:rsidRPr="004A4EF6">
        <w:rPr>
          <w:sz w:val="28"/>
          <w:szCs w:val="28"/>
        </w:rPr>
        <w:t>В данной работе создается является база данных для учета продаж деталей строительного и промышленного назначения. Она предназначена для управления складскими запасами, формирования накладных и анализа продаж. Интерфейс предоставляет пользователю возможность быстрого и удобного формирования соответствующих запросов в базу данных.</w:t>
      </w:r>
    </w:p>
    <w:p w14:paraId="216EF28A" w14:textId="77777777" w:rsidR="004A4EF6" w:rsidRPr="004A4EF6" w:rsidRDefault="004A4EF6" w:rsidP="00C35B6A">
      <w:pPr>
        <w:spacing w:line="360" w:lineRule="auto"/>
        <w:ind w:firstLine="567"/>
        <w:jc w:val="both"/>
        <w:rPr>
          <w:sz w:val="28"/>
          <w:szCs w:val="28"/>
        </w:rPr>
      </w:pPr>
      <w:r w:rsidRPr="004A4EF6">
        <w:rPr>
          <w:sz w:val="28"/>
          <w:szCs w:val="28"/>
        </w:rPr>
        <w:t>Актуальность разработки обусловлена ростом спроса на промышленные комплектующие и необходимостью перехода от ручных методов учета к автоматизированным решениям. Внедрение данной системы позволяет:</w:t>
      </w:r>
    </w:p>
    <w:p w14:paraId="385B6815" w14:textId="0C4CAD4D" w:rsidR="004A4EF6" w:rsidRPr="004A4EF6" w:rsidRDefault="004A4EF6" w:rsidP="00421B7F">
      <w:pPr>
        <w:pStyle w:val="ae"/>
        <w:numPr>
          <w:ilvl w:val="0"/>
          <w:numId w:val="9"/>
        </w:numPr>
        <w:spacing w:after="200" w:line="360" w:lineRule="auto"/>
        <w:jc w:val="both"/>
        <w:rPr>
          <w:sz w:val="28"/>
          <w:szCs w:val="28"/>
        </w:rPr>
      </w:pPr>
      <w:r w:rsidRPr="004A4EF6">
        <w:rPr>
          <w:sz w:val="28"/>
          <w:szCs w:val="28"/>
        </w:rPr>
        <w:t>Оптимизировать складской учет</w:t>
      </w:r>
      <w:r w:rsidR="00B3566E">
        <w:rPr>
          <w:sz w:val="28"/>
          <w:szCs w:val="28"/>
          <w:lang w:val="en-US"/>
        </w:rPr>
        <w:t>;</w:t>
      </w:r>
    </w:p>
    <w:p w14:paraId="25B4C034" w14:textId="74A107FC" w:rsidR="004A4EF6" w:rsidRPr="004A4EF6" w:rsidRDefault="004A4EF6" w:rsidP="00421B7F">
      <w:pPr>
        <w:pStyle w:val="ae"/>
        <w:numPr>
          <w:ilvl w:val="0"/>
          <w:numId w:val="9"/>
        </w:numPr>
        <w:spacing w:after="200" w:line="360" w:lineRule="auto"/>
        <w:jc w:val="both"/>
        <w:rPr>
          <w:sz w:val="28"/>
          <w:szCs w:val="28"/>
        </w:rPr>
      </w:pPr>
      <w:r w:rsidRPr="004A4EF6">
        <w:rPr>
          <w:sz w:val="28"/>
          <w:szCs w:val="28"/>
        </w:rPr>
        <w:t>Снизить количество ошибок при оформлении документов</w:t>
      </w:r>
      <w:r w:rsidR="00B3566E" w:rsidRPr="00B3566E">
        <w:rPr>
          <w:sz w:val="28"/>
          <w:szCs w:val="28"/>
        </w:rPr>
        <w:t>;</w:t>
      </w:r>
    </w:p>
    <w:p w14:paraId="223E44D0" w14:textId="60BC4468" w:rsidR="004A4EF6" w:rsidRPr="004A4EF6" w:rsidRDefault="004A4EF6" w:rsidP="00421B7F">
      <w:pPr>
        <w:pStyle w:val="ae"/>
        <w:numPr>
          <w:ilvl w:val="0"/>
          <w:numId w:val="9"/>
        </w:numPr>
        <w:spacing w:after="200" w:line="360" w:lineRule="auto"/>
        <w:jc w:val="both"/>
        <w:rPr>
          <w:sz w:val="28"/>
          <w:szCs w:val="28"/>
        </w:rPr>
      </w:pPr>
      <w:r w:rsidRPr="004A4EF6">
        <w:rPr>
          <w:sz w:val="28"/>
          <w:szCs w:val="28"/>
        </w:rPr>
        <w:t>Ускорить процесс обработки заказов</w:t>
      </w:r>
      <w:r w:rsidR="00B3566E">
        <w:rPr>
          <w:sz w:val="28"/>
          <w:szCs w:val="28"/>
          <w:lang w:val="en-US"/>
        </w:rPr>
        <w:t>;</w:t>
      </w:r>
    </w:p>
    <w:p w14:paraId="49E2A2B3" w14:textId="31993F58" w:rsidR="004A4EF6" w:rsidRPr="004A4EF6" w:rsidRDefault="004A4EF6" w:rsidP="00421B7F">
      <w:pPr>
        <w:pStyle w:val="ae"/>
        <w:numPr>
          <w:ilvl w:val="0"/>
          <w:numId w:val="9"/>
        </w:numPr>
        <w:spacing w:after="200" w:line="360" w:lineRule="auto"/>
        <w:jc w:val="both"/>
        <w:rPr>
          <w:sz w:val="28"/>
          <w:szCs w:val="28"/>
        </w:rPr>
      </w:pPr>
      <w:r w:rsidRPr="004A4EF6">
        <w:rPr>
          <w:sz w:val="28"/>
          <w:szCs w:val="28"/>
        </w:rPr>
        <w:t>Улучшить контроль за платежами и задолженностями</w:t>
      </w:r>
      <w:r w:rsidR="00B3566E" w:rsidRPr="00B3566E">
        <w:rPr>
          <w:sz w:val="28"/>
          <w:szCs w:val="28"/>
        </w:rPr>
        <w:t>;</w:t>
      </w:r>
    </w:p>
    <w:p w14:paraId="16887D47" w14:textId="77296695" w:rsidR="004A4EF6" w:rsidRPr="004A4EF6" w:rsidRDefault="004A4EF6" w:rsidP="00421B7F">
      <w:pPr>
        <w:pStyle w:val="ae"/>
        <w:numPr>
          <w:ilvl w:val="0"/>
          <w:numId w:val="9"/>
        </w:numPr>
        <w:spacing w:after="200" w:line="360" w:lineRule="auto"/>
        <w:jc w:val="both"/>
        <w:rPr>
          <w:sz w:val="28"/>
          <w:szCs w:val="28"/>
        </w:rPr>
      </w:pPr>
      <w:r w:rsidRPr="004A4EF6">
        <w:rPr>
          <w:sz w:val="28"/>
          <w:szCs w:val="28"/>
        </w:rPr>
        <w:t>Получать аналитические данные для принятия управленческих решений</w:t>
      </w:r>
      <w:r w:rsidR="00B3566E" w:rsidRPr="00B3566E">
        <w:rPr>
          <w:sz w:val="28"/>
          <w:szCs w:val="28"/>
        </w:rPr>
        <w:t>.</w:t>
      </w:r>
    </w:p>
    <w:p w14:paraId="0D3AD4E1" w14:textId="77777777" w:rsidR="004A4EF6" w:rsidRPr="004A4EF6" w:rsidRDefault="004A4EF6" w:rsidP="00C35B6A">
      <w:pPr>
        <w:spacing w:line="360" w:lineRule="auto"/>
        <w:ind w:firstLine="567"/>
        <w:jc w:val="both"/>
        <w:rPr>
          <w:sz w:val="28"/>
          <w:szCs w:val="28"/>
        </w:rPr>
      </w:pPr>
      <w:r w:rsidRPr="004A4EF6">
        <w:rPr>
          <w:sz w:val="28"/>
          <w:szCs w:val="28"/>
        </w:rPr>
        <w:t>Интерфейсная часть реализована в виде Telegram-бота и отвечает следующим требованиям:</w:t>
      </w:r>
    </w:p>
    <w:p w14:paraId="2505652D" w14:textId="66C3F342" w:rsidR="004A4EF6" w:rsidRPr="004A4EF6" w:rsidRDefault="004A4EF6" w:rsidP="00421B7F">
      <w:pPr>
        <w:pStyle w:val="ae"/>
        <w:numPr>
          <w:ilvl w:val="0"/>
          <w:numId w:val="10"/>
        </w:numPr>
        <w:spacing w:after="200" w:line="360" w:lineRule="auto"/>
        <w:jc w:val="both"/>
        <w:rPr>
          <w:sz w:val="28"/>
          <w:szCs w:val="28"/>
        </w:rPr>
      </w:pPr>
      <w:r w:rsidRPr="004A4EF6">
        <w:rPr>
          <w:sz w:val="28"/>
          <w:szCs w:val="28"/>
        </w:rPr>
        <w:t>Простота и понятность</w:t>
      </w:r>
      <w:r w:rsidR="00B3566E">
        <w:rPr>
          <w:sz w:val="28"/>
          <w:szCs w:val="28"/>
          <w:lang w:val="en-US"/>
        </w:rPr>
        <w:t>;</w:t>
      </w:r>
    </w:p>
    <w:p w14:paraId="5B0733FB" w14:textId="065810BC" w:rsidR="004A4EF6" w:rsidRPr="004A4EF6" w:rsidRDefault="004A4EF6" w:rsidP="00421B7F">
      <w:pPr>
        <w:pStyle w:val="ae"/>
        <w:numPr>
          <w:ilvl w:val="0"/>
          <w:numId w:val="10"/>
        </w:numPr>
        <w:spacing w:after="200" w:line="360" w:lineRule="auto"/>
        <w:jc w:val="both"/>
        <w:rPr>
          <w:sz w:val="28"/>
          <w:szCs w:val="28"/>
        </w:rPr>
      </w:pPr>
      <w:r w:rsidRPr="004A4EF6">
        <w:rPr>
          <w:sz w:val="28"/>
          <w:szCs w:val="28"/>
        </w:rPr>
        <w:t>Кроссплатформенная доступность</w:t>
      </w:r>
      <w:r w:rsidR="00B3566E">
        <w:rPr>
          <w:sz w:val="28"/>
          <w:szCs w:val="28"/>
          <w:lang w:val="en-US"/>
        </w:rPr>
        <w:t>;</w:t>
      </w:r>
    </w:p>
    <w:p w14:paraId="3E620CB5" w14:textId="0A516BED" w:rsidR="004A4EF6" w:rsidRPr="004A4EF6" w:rsidRDefault="004A4EF6" w:rsidP="00421B7F">
      <w:pPr>
        <w:pStyle w:val="ae"/>
        <w:numPr>
          <w:ilvl w:val="0"/>
          <w:numId w:val="10"/>
        </w:numPr>
        <w:spacing w:after="200" w:line="360" w:lineRule="auto"/>
        <w:jc w:val="both"/>
        <w:rPr>
          <w:sz w:val="28"/>
          <w:szCs w:val="28"/>
        </w:rPr>
      </w:pPr>
      <w:r w:rsidRPr="004A4EF6">
        <w:rPr>
          <w:sz w:val="28"/>
          <w:szCs w:val="28"/>
        </w:rPr>
        <w:t>Быстрый доступ к ключевым операциям</w:t>
      </w:r>
      <w:r w:rsidR="00B3566E" w:rsidRPr="00B3566E">
        <w:rPr>
          <w:sz w:val="28"/>
          <w:szCs w:val="28"/>
        </w:rPr>
        <w:t>.</w:t>
      </w:r>
    </w:p>
    <w:p w14:paraId="528E6481" w14:textId="77777777" w:rsidR="004A4EF6" w:rsidRPr="004A4EF6" w:rsidRDefault="004A4EF6" w:rsidP="00C35B6A">
      <w:pPr>
        <w:spacing w:line="360" w:lineRule="auto"/>
        <w:ind w:firstLine="567"/>
        <w:jc w:val="both"/>
        <w:rPr>
          <w:sz w:val="28"/>
          <w:szCs w:val="28"/>
        </w:rPr>
      </w:pPr>
      <w:r w:rsidRPr="004A4EF6">
        <w:rPr>
          <w:sz w:val="28"/>
          <w:szCs w:val="28"/>
        </w:rPr>
        <w:t>Особое внимание уделено автоматизации рутинных операций и минимизации человеческого фактора при работе с данными, что в совокупности повышает эффективность бизнес-процессов компании.</w:t>
      </w:r>
      <w:r w:rsidRPr="004A4EF6">
        <w:rPr>
          <w:sz w:val="28"/>
          <w:szCs w:val="28"/>
        </w:rPr>
        <w:br w:type="page"/>
      </w:r>
    </w:p>
    <w:p w14:paraId="3BB28028" w14:textId="77777777" w:rsidR="004A4EF6" w:rsidRPr="004A4EF6" w:rsidRDefault="004A4EF6" w:rsidP="00CF2441">
      <w:pPr>
        <w:spacing w:line="360" w:lineRule="auto"/>
        <w:ind w:firstLine="567"/>
        <w:jc w:val="both"/>
        <w:rPr>
          <w:b/>
          <w:bCs/>
          <w:sz w:val="28"/>
          <w:szCs w:val="28"/>
        </w:rPr>
      </w:pPr>
      <w:r w:rsidRPr="004A4EF6">
        <w:rPr>
          <w:b/>
          <w:bCs/>
          <w:sz w:val="28"/>
          <w:szCs w:val="28"/>
        </w:rPr>
        <w:lastRenderedPageBreak/>
        <w:t>1 Анализ предметной области</w:t>
      </w:r>
    </w:p>
    <w:p w14:paraId="49EB4976" w14:textId="77777777" w:rsidR="004A4EF6" w:rsidRPr="004A4EF6" w:rsidRDefault="004A4EF6" w:rsidP="00C35B6A">
      <w:pPr>
        <w:spacing w:line="360" w:lineRule="auto"/>
        <w:ind w:firstLine="567"/>
        <w:jc w:val="both"/>
        <w:rPr>
          <w:sz w:val="28"/>
          <w:szCs w:val="28"/>
        </w:rPr>
      </w:pPr>
      <w:r w:rsidRPr="004A4EF6">
        <w:rPr>
          <w:sz w:val="28"/>
          <w:szCs w:val="28"/>
        </w:rPr>
        <w:t>Предметной областью разрабатываемого продукта является формирование накладных.</w:t>
      </w:r>
    </w:p>
    <w:p w14:paraId="626DFFEB" w14:textId="77777777" w:rsidR="004A4EF6" w:rsidRPr="004A4EF6" w:rsidRDefault="004A4EF6" w:rsidP="00C35B6A">
      <w:pPr>
        <w:spacing w:line="360" w:lineRule="auto"/>
        <w:ind w:firstLine="567"/>
        <w:jc w:val="both"/>
        <w:rPr>
          <w:sz w:val="28"/>
          <w:szCs w:val="28"/>
        </w:rPr>
      </w:pPr>
      <w:r w:rsidRPr="004A4EF6">
        <w:rPr>
          <w:sz w:val="28"/>
          <w:szCs w:val="28"/>
        </w:rPr>
        <w:t xml:space="preserve">Разрабатываемая база данных "Детали для строительных и производственных компаний" предназначена для автоматизации учета и управления продажами промышленных комплектующих. </w:t>
      </w:r>
    </w:p>
    <w:p w14:paraId="30FFC239" w14:textId="77777777" w:rsidR="004A4EF6" w:rsidRPr="004A4EF6" w:rsidRDefault="004A4EF6" w:rsidP="00C35B6A">
      <w:pPr>
        <w:spacing w:line="360" w:lineRule="auto"/>
        <w:ind w:left="567"/>
        <w:jc w:val="both"/>
        <w:rPr>
          <w:sz w:val="28"/>
          <w:szCs w:val="28"/>
        </w:rPr>
      </w:pPr>
      <w:r w:rsidRPr="004A4EF6">
        <w:rPr>
          <w:sz w:val="28"/>
          <w:szCs w:val="28"/>
        </w:rPr>
        <w:t>База данных выполняет следующие функции:</w:t>
      </w:r>
    </w:p>
    <w:p w14:paraId="5ECAD51B" w14:textId="2CEA43B3" w:rsidR="004A4EF6" w:rsidRPr="00B3566E" w:rsidRDefault="004A4EF6" w:rsidP="00C35B6A">
      <w:pPr>
        <w:spacing w:line="360" w:lineRule="auto"/>
        <w:ind w:firstLine="567"/>
        <w:jc w:val="both"/>
        <w:rPr>
          <w:sz w:val="28"/>
          <w:szCs w:val="28"/>
        </w:rPr>
      </w:pPr>
      <w:r w:rsidRPr="004A4EF6">
        <w:rPr>
          <w:sz w:val="28"/>
          <w:szCs w:val="28"/>
        </w:rPr>
        <w:t>1</w:t>
      </w:r>
      <w:r w:rsidR="00B3566E" w:rsidRPr="00B3566E">
        <w:rPr>
          <w:sz w:val="28"/>
          <w:szCs w:val="28"/>
        </w:rPr>
        <w:t>)</w:t>
      </w:r>
      <w:r w:rsidRPr="004A4EF6">
        <w:rPr>
          <w:sz w:val="28"/>
          <w:szCs w:val="28"/>
        </w:rPr>
        <w:t xml:space="preserve"> Хранение информации о поставщиках</w:t>
      </w:r>
      <w:r w:rsidR="00B3566E" w:rsidRPr="00B3566E">
        <w:rPr>
          <w:sz w:val="28"/>
          <w:szCs w:val="28"/>
        </w:rPr>
        <w:t>;</w:t>
      </w:r>
    </w:p>
    <w:p w14:paraId="265E42D4" w14:textId="0DDECBD8" w:rsidR="004A4EF6" w:rsidRPr="00B3566E" w:rsidRDefault="004A4EF6" w:rsidP="00C35B6A">
      <w:pPr>
        <w:spacing w:line="360" w:lineRule="auto"/>
        <w:ind w:firstLine="567"/>
        <w:jc w:val="both"/>
        <w:rPr>
          <w:sz w:val="28"/>
          <w:szCs w:val="28"/>
        </w:rPr>
      </w:pPr>
      <w:r w:rsidRPr="004A4EF6">
        <w:rPr>
          <w:sz w:val="28"/>
          <w:szCs w:val="28"/>
        </w:rPr>
        <w:t>2</w:t>
      </w:r>
      <w:r w:rsidR="00B3566E" w:rsidRPr="00B3566E">
        <w:rPr>
          <w:sz w:val="28"/>
          <w:szCs w:val="28"/>
        </w:rPr>
        <w:t>)</w:t>
      </w:r>
      <w:r w:rsidRPr="004A4EF6">
        <w:rPr>
          <w:sz w:val="28"/>
          <w:szCs w:val="28"/>
        </w:rPr>
        <w:t xml:space="preserve"> Хранение информации о деталях</w:t>
      </w:r>
      <w:r w:rsidR="00B3566E" w:rsidRPr="00B3566E">
        <w:rPr>
          <w:sz w:val="28"/>
          <w:szCs w:val="28"/>
        </w:rPr>
        <w:t>;</w:t>
      </w:r>
    </w:p>
    <w:p w14:paraId="09368693" w14:textId="01D6CF16" w:rsidR="004A4EF6" w:rsidRPr="00B3566E" w:rsidRDefault="004A4EF6" w:rsidP="00C35B6A">
      <w:pPr>
        <w:spacing w:line="360" w:lineRule="auto"/>
        <w:ind w:firstLine="567"/>
        <w:jc w:val="both"/>
        <w:rPr>
          <w:sz w:val="28"/>
          <w:szCs w:val="28"/>
        </w:rPr>
      </w:pPr>
      <w:r w:rsidRPr="004A4EF6">
        <w:rPr>
          <w:sz w:val="28"/>
          <w:szCs w:val="28"/>
        </w:rPr>
        <w:t>3</w:t>
      </w:r>
      <w:r w:rsidR="00B3566E" w:rsidRPr="00B3566E">
        <w:rPr>
          <w:sz w:val="28"/>
          <w:szCs w:val="28"/>
        </w:rPr>
        <w:t>)</w:t>
      </w:r>
      <w:r w:rsidRPr="004A4EF6">
        <w:rPr>
          <w:sz w:val="28"/>
          <w:szCs w:val="28"/>
        </w:rPr>
        <w:t xml:space="preserve"> Хранение информации о сотрудниках</w:t>
      </w:r>
      <w:r w:rsidR="00B3566E" w:rsidRPr="00B3566E">
        <w:rPr>
          <w:sz w:val="28"/>
          <w:szCs w:val="28"/>
        </w:rPr>
        <w:t>;</w:t>
      </w:r>
    </w:p>
    <w:p w14:paraId="0BD57ACA" w14:textId="4AF8E39C" w:rsidR="004A4EF6" w:rsidRPr="00B3566E" w:rsidRDefault="004A4EF6" w:rsidP="00C35B6A">
      <w:pPr>
        <w:spacing w:line="360" w:lineRule="auto"/>
        <w:ind w:firstLine="567"/>
        <w:jc w:val="both"/>
        <w:rPr>
          <w:sz w:val="28"/>
          <w:szCs w:val="28"/>
        </w:rPr>
      </w:pPr>
      <w:r w:rsidRPr="004A4EF6">
        <w:rPr>
          <w:sz w:val="28"/>
          <w:szCs w:val="28"/>
        </w:rPr>
        <w:t>4</w:t>
      </w:r>
      <w:r w:rsidR="00B3566E" w:rsidRPr="00B3566E">
        <w:rPr>
          <w:sz w:val="28"/>
          <w:szCs w:val="28"/>
        </w:rPr>
        <w:t>)</w:t>
      </w:r>
      <w:r w:rsidRPr="004A4EF6">
        <w:rPr>
          <w:sz w:val="28"/>
          <w:szCs w:val="28"/>
        </w:rPr>
        <w:t xml:space="preserve"> Хранение информации о покупателях</w:t>
      </w:r>
      <w:r w:rsidR="00B3566E" w:rsidRPr="00B3566E">
        <w:rPr>
          <w:sz w:val="28"/>
          <w:szCs w:val="28"/>
        </w:rPr>
        <w:t>.</w:t>
      </w:r>
    </w:p>
    <w:p w14:paraId="17D45281" w14:textId="77777777" w:rsidR="004A4EF6" w:rsidRPr="004A4EF6" w:rsidRDefault="004A4EF6" w:rsidP="00C35B6A">
      <w:pPr>
        <w:spacing w:line="360" w:lineRule="auto"/>
        <w:ind w:firstLine="567"/>
        <w:jc w:val="both"/>
        <w:rPr>
          <w:sz w:val="28"/>
          <w:szCs w:val="28"/>
        </w:rPr>
      </w:pPr>
      <w:r w:rsidRPr="004A4EF6">
        <w:rPr>
          <w:sz w:val="28"/>
          <w:szCs w:val="28"/>
        </w:rPr>
        <w:t xml:space="preserve">Данные требования к разрабатываемой базе данных были учтены в дальнейшем при создании модели, а также доработаны в соответствии с возникающими проблемами при проектировании. </w:t>
      </w:r>
    </w:p>
    <w:p w14:paraId="5CF9F074" w14:textId="41EBC77B" w:rsidR="004A4EF6" w:rsidRPr="004A4EF6" w:rsidRDefault="004A4EF6" w:rsidP="00C35B6A">
      <w:pPr>
        <w:spacing w:line="360" w:lineRule="auto"/>
        <w:ind w:firstLine="567"/>
        <w:jc w:val="both"/>
        <w:rPr>
          <w:sz w:val="28"/>
          <w:szCs w:val="28"/>
        </w:rPr>
      </w:pPr>
      <w:r w:rsidRPr="004A4EF6">
        <w:rPr>
          <w:sz w:val="28"/>
          <w:szCs w:val="28"/>
        </w:rPr>
        <w:t>После рассмотрения предметной области было решено создать 8 таблиц: “Деталь”, “Тип детали”, “Поставщик”, “Покупатель”, “Сотрудник”, “Накладная”, “Строка накладной”, “Платеж”.</w:t>
      </w:r>
    </w:p>
    <w:p w14:paraId="7B8A8693" w14:textId="57BA311D" w:rsidR="004A4EF6" w:rsidRPr="004A4EF6" w:rsidRDefault="00B3566E" w:rsidP="00C35B6A">
      <w:pPr>
        <w:spacing w:line="360" w:lineRule="auto"/>
        <w:ind w:firstLine="567"/>
        <w:jc w:val="both"/>
        <w:rPr>
          <w:sz w:val="28"/>
          <w:szCs w:val="28"/>
        </w:rPr>
      </w:pPr>
      <w:r>
        <w:rPr>
          <w:noProof/>
          <w:sz w:val="28"/>
          <w:szCs w:val="28"/>
        </w:rPr>
        <w:pict w14:anchorId="43B6D29A">
          <v:shapetype id="_x0000_t202" coordsize="21600,21600" o:spt="202" path="m,l,21600r21600,l21600,xe">
            <v:stroke joinstyle="miter"/>
            <v:path gradientshapeok="t" o:connecttype="rect"/>
          </v:shapetype>
          <v:shape id="Надпись 7" o:spid="_x0000_s1040" type="#_x0000_t202" style="position:absolute;left:0;text-align:left;margin-left:37pt;margin-top:265.4pt;width:39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" stroked="f">
            <v:textbox style="mso-next-textbox:#Надпись 7;mso-fit-shape-to-text:t" inset="0,0,0,0">
              <w:txbxContent>
                <w:p w14:paraId="0D4A56E5" w14:textId="77777777" w:rsidR="00B3566E" w:rsidRPr="006140DD" w:rsidRDefault="00B3566E" w:rsidP="004A4EF6">
                  <w:pPr>
                    <w:pStyle w:val="afd"/>
                    <w:jc w:val="center"/>
                    <w:rPr>
                      <w:b w:val="0"/>
                      <w:bCs w:val="0"/>
                      <w:noProof/>
                      <w:color w:val="auto"/>
                      <w:sz w:val="20"/>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1</w:t>
                  </w:r>
                  <w:r w:rsidRPr="006140DD">
                    <w:rPr>
                      <w:b w:val="0"/>
                      <w:bCs w:val="0"/>
                      <w:color w:val="auto"/>
                      <w:sz w:val="20"/>
                      <w:szCs w:val="20"/>
                    </w:rPr>
                    <w:fldChar w:fldCharType="end"/>
                  </w:r>
                  <w:r w:rsidRPr="006140DD">
                    <w:rPr>
                      <w:b w:val="0"/>
                      <w:bCs w:val="0"/>
                      <w:color w:val="auto"/>
                      <w:sz w:val="20"/>
                      <w:szCs w:val="20"/>
                    </w:rPr>
                    <w:t xml:space="preserve"> - </w:t>
                  </w:r>
                  <w:r w:rsidRPr="006140DD">
                    <w:rPr>
                      <w:b w:val="0"/>
                      <w:bCs w:val="0"/>
                      <w:color w:val="auto"/>
                      <w:sz w:val="20"/>
                      <w:szCs w:val="20"/>
                      <w:lang w:val="ru-RU"/>
                    </w:rPr>
                    <w:t>Схема связи</w:t>
                  </w:r>
                </w:p>
              </w:txbxContent>
            </v:textbox>
            <w10:wrap type="topAndBottom"/>
          </v:shape>
        </w:pict>
      </w:r>
      <w:r w:rsidR="004A4EF6" w:rsidRPr="004A4EF6">
        <w:rPr>
          <w:b/>
          <w:bCs/>
          <w:noProof/>
          <w:sz w:val="28"/>
          <w:szCs w:val="28"/>
        </w:rPr>
        <w:drawing>
          <wp:anchor distT="0" distB="0" distL="114300" distR="114300" simplePos="0" relativeHeight="251653120" behindDoc="0" locked="0" layoutInCell="1" allowOverlap="1" wp14:anchorId="69AAC8D5" wp14:editId="54A33269">
            <wp:simplePos x="0" y="0"/>
            <wp:positionH relativeFrom="column">
              <wp:posOffset>470490</wp:posOffset>
            </wp:positionH>
            <wp:positionV relativeFrom="paragraph">
              <wp:posOffset>533370</wp:posOffset>
            </wp:positionV>
            <wp:extent cx="5029200" cy="2780665"/>
            <wp:effectExtent l="0" t="0" r="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4EF6" w:rsidRPr="004A4EF6">
        <w:rPr>
          <w:sz w:val="28"/>
          <w:szCs w:val="28"/>
        </w:rPr>
        <w:t>Схема связи таблиц представлена на рисунке 1.</w:t>
      </w:r>
    </w:p>
    <w:p w14:paraId="71914326" w14:textId="77777777" w:rsidR="004A4EF6" w:rsidRDefault="004A4EF6">
      <w:pPr>
        <w:rPr>
          <w:b/>
          <w:bCs/>
          <w:sz w:val="28"/>
          <w:szCs w:val="28"/>
        </w:rPr>
      </w:pPr>
      <w:r>
        <w:rPr>
          <w:b/>
          <w:bCs/>
          <w:sz w:val="28"/>
          <w:szCs w:val="28"/>
        </w:rPr>
        <w:br w:type="page"/>
      </w:r>
    </w:p>
    <w:p w14:paraId="0C59BFF3" w14:textId="4EB5C2FD" w:rsidR="004A4EF6" w:rsidRPr="004A4EF6" w:rsidRDefault="004A4EF6" w:rsidP="00C35B6A">
      <w:pPr>
        <w:spacing w:line="360" w:lineRule="auto"/>
        <w:ind w:firstLine="567"/>
        <w:jc w:val="both"/>
        <w:rPr>
          <w:b/>
          <w:bCs/>
          <w:sz w:val="28"/>
          <w:szCs w:val="28"/>
        </w:rPr>
      </w:pPr>
      <w:r w:rsidRPr="004A4EF6">
        <w:rPr>
          <w:b/>
          <w:bCs/>
          <w:sz w:val="28"/>
          <w:szCs w:val="28"/>
        </w:rPr>
        <w:lastRenderedPageBreak/>
        <w:t>2 Разработка бизнес-процессов</w:t>
      </w:r>
    </w:p>
    <w:p w14:paraId="6A257B35" w14:textId="77777777" w:rsidR="004A4EF6" w:rsidRPr="004A4EF6" w:rsidRDefault="004A4EF6" w:rsidP="00C35B6A">
      <w:pPr>
        <w:spacing w:line="360" w:lineRule="auto"/>
        <w:ind w:firstLine="567"/>
        <w:jc w:val="both"/>
        <w:rPr>
          <w:sz w:val="28"/>
          <w:szCs w:val="28"/>
        </w:rPr>
      </w:pPr>
      <w:r w:rsidRPr="004A4EF6">
        <w:rPr>
          <w:sz w:val="28"/>
          <w:szCs w:val="28"/>
        </w:rPr>
        <w:t>Основные бизнес-процессы:</w:t>
      </w:r>
    </w:p>
    <w:p w14:paraId="3AF4875B" w14:textId="70EE54AF" w:rsidR="004A4EF6" w:rsidRPr="004A4EF6" w:rsidRDefault="004A4EF6" w:rsidP="00C35B6A">
      <w:pPr>
        <w:spacing w:line="360" w:lineRule="auto"/>
        <w:ind w:firstLine="567"/>
        <w:jc w:val="both"/>
        <w:rPr>
          <w:sz w:val="28"/>
          <w:szCs w:val="28"/>
        </w:rPr>
      </w:pPr>
      <w:r w:rsidRPr="004A4EF6">
        <w:rPr>
          <w:sz w:val="28"/>
          <w:szCs w:val="28"/>
        </w:rPr>
        <w:t>1</w:t>
      </w:r>
      <w:r w:rsidR="00B3566E" w:rsidRPr="000A221C">
        <w:rPr>
          <w:sz w:val="28"/>
          <w:szCs w:val="28"/>
        </w:rPr>
        <w:t>)</w:t>
      </w:r>
      <w:r w:rsidRPr="004A4EF6">
        <w:rPr>
          <w:sz w:val="28"/>
          <w:szCs w:val="28"/>
        </w:rPr>
        <w:t xml:space="preserve"> Управление складскими запасами</w:t>
      </w:r>
    </w:p>
    <w:p w14:paraId="51F98580" w14:textId="77777777" w:rsidR="004A4EF6" w:rsidRPr="004A4EF6" w:rsidRDefault="004A4EF6" w:rsidP="00C35B6A">
      <w:pPr>
        <w:spacing w:line="360" w:lineRule="auto"/>
        <w:ind w:firstLine="567"/>
        <w:jc w:val="both"/>
        <w:rPr>
          <w:sz w:val="28"/>
          <w:szCs w:val="28"/>
        </w:rPr>
      </w:pPr>
      <w:r w:rsidRPr="004A4EF6">
        <w:rPr>
          <w:sz w:val="28"/>
          <w:szCs w:val="28"/>
        </w:rPr>
        <w:t>Описание: Контроль наличия деталей на складе, пополнение запасов при достижении минимального уровня.</w:t>
      </w:r>
    </w:p>
    <w:p w14:paraId="6C83585D" w14:textId="77777777" w:rsidR="004A4EF6" w:rsidRPr="004A4EF6" w:rsidRDefault="004A4EF6" w:rsidP="00C35B6A">
      <w:pPr>
        <w:spacing w:line="360" w:lineRule="auto"/>
        <w:ind w:firstLine="567"/>
        <w:jc w:val="both"/>
        <w:rPr>
          <w:sz w:val="28"/>
          <w:szCs w:val="28"/>
        </w:rPr>
      </w:pPr>
      <w:r w:rsidRPr="004A4EF6">
        <w:rPr>
          <w:sz w:val="28"/>
          <w:szCs w:val="28"/>
        </w:rPr>
        <w:t>Участники: Складской работник, менеджер по закупкам.</w:t>
      </w:r>
    </w:p>
    <w:p w14:paraId="05E1D1F6" w14:textId="77777777" w:rsidR="004A4EF6" w:rsidRPr="004A4EF6" w:rsidRDefault="004A4EF6" w:rsidP="00C35B6A">
      <w:pPr>
        <w:spacing w:line="360" w:lineRule="auto"/>
        <w:ind w:firstLine="567"/>
        <w:jc w:val="both"/>
        <w:rPr>
          <w:sz w:val="28"/>
          <w:szCs w:val="28"/>
        </w:rPr>
      </w:pPr>
      <w:r w:rsidRPr="004A4EF6">
        <w:rPr>
          <w:sz w:val="28"/>
          <w:szCs w:val="28"/>
        </w:rPr>
        <w:t>События:</w:t>
      </w:r>
    </w:p>
    <w:p w14:paraId="43408CAE" w14:textId="7932A9A0" w:rsidR="004A4EF6" w:rsidRPr="00BD73B0" w:rsidRDefault="004A4EF6" w:rsidP="00421B7F">
      <w:pPr>
        <w:pStyle w:val="ae"/>
        <w:numPr>
          <w:ilvl w:val="0"/>
          <w:numId w:val="14"/>
        </w:numPr>
        <w:spacing w:after="200" w:line="360" w:lineRule="auto"/>
        <w:jc w:val="both"/>
        <w:rPr>
          <w:sz w:val="28"/>
          <w:szCs w:val="28"/>
        </w:rPr>
      </w:pPr>
      <w:r w:rsidRPr="00BD73B0">
        <w:rPr>
          <w:sz w:val="28"/>
          <w:szCs w:val="28"/>
        </w:rPr>
        <w:t>Достижение минимального уровня запасов</w:t>
      </w:r>
      <w:r w:rsidR="00B3566E" w:rsidRPr="00BD73B0">
        <w:rPr>
          <w:sz w:val="28"/>
          <w:szCs w:val="28"/>
          <w:lang w:val="en-US"/>
        </w:rPr>
        <w:t>;</w:t>
      </w:r>
    </w:p>
    <w:p w14:paraId="1E61BF89" w14:textId="1B0D6CD1" w:rsidR="004A4EF6" w:rsidRPr="00BD73B0" w:rsidRDefault="004A4EF6" w:rsidP="00421B7F">
      <w:pPr>
        <w:pStyle w:val="ae"/>
        <w:numPr>
          <w:ilvl w:val="0"/>
          <w:numId w:val="14"/>
        </w:numPr>
        <w:spacing w:after="200" w:line="360" w:lineRule="auto"/>
        <w:jc w:val="both"/>
        <w:rPr>
          <w:sz w:val="28"/>
          <w:szCs w:val="28"/>
        </w:rPr>
      </w:pPr>
      <w:r w:rsidRPr="00BD73B0">
        <w:rPr>
          <w:sz w:val="28"/>
          <w:szCs w:val="28"/>
        </w:rPr>
        <w:t>Формирование заявки на пополнение</w:t>
      </w:r>
      <w:r w:rsidR="00B3566E" w:rsidRPr="00BD73B0">
        <w:rPr>
          <w:sz w:val="28"/>
          <w:szCs w:val="28"/>
          <w:lang w:val="en-US"/>
        </w:rPr>
        <w:t>;</w:t>
      </w:r>
    </w:p>
    <w:p w14:paraId="26FDB9D2" w14:textId="0DA07A23" w:rsidR="004A4EF6" w:rsidRPr="00BD73B0" w:rsidRDefault="004A4EF6" w:rsidP="00421B7F">
      <w:pPr>
        <w:pStyle w:val="ae"/>
        <w:numPr>
          <w:ilvl w:val="0"/>
          <w:numId w:val="14"/>
        </w:numPr>
        <w:spacing w:after="200" w:line="360" w:lineRule="auto"/>
        <w:jc w:val="both"/>
        <w:rPr>
          <w:sz w:val="28"/>
          <w:szCs w:val="28"/>
        </w:rPr>
      </w:pPr>
      <w:r w:rsidRPr="00BD73B0">
        <w:rPr>
          <w:sz w:val="28"/>
          <w:szCs w:val="28"/>
        </w:rPr>
        <w:t>Получение деталей от поставщика</w:t>
      </w:r>
      <w:r w:rsidR="00B3566E" w:rsidRPr="00BD73B0">
        <w:rPr>
          <w:sz w:val="28"/>
          <w:szCs w:val="28"/>
          <w:lang w:val="en-US"/>
        </w:rPr>
        <w:t>.</w:t>
      </w:r>
    </w:p>
    <w:p w14:paraId="6ECE78F7" w14:textId="77777777" w:rsidR="004A4EF6" w:rsidRPr="004A4EF6" w:rsidRDefault="004A4EF6" w:rsidP="00C35B6A">
      <w:pPr>
        <w:spacing w:line="360" w:lineRule="auto"/>
        <w:ind w:firstLine="567"/>
        <w:jc w:val="both"/>
        <w:rPr>
          <w:sz w:val="28"/>
          <w:szCs w:val="28"/>
        </w:rPr>
      </w:pPr>
      <w:r w:rsidRPr="004A4EF6">
        <w:rPr>
          <w:sz w:val="28"/>
          <w:szCs w:val="28"/>
        </w:rPr>
        <w:t>Результат: Обновление данных о количестве деталей на складе.</w:t>
      </w:r>
    </w:p>
    <w:p w14:paraId="0203871B" w14:textId="53650F0F" w:rsidR="004A4EF6" w:rsidRPr="004A4EF6" w:rsidRDefault="004A4EF6" w:rsidP="00C35B6A">
      <w:pPr>
        <w:spacing w:line="360" w:lineRule="auto"/>
        <w:ind w:firstLine="567"/>
        <w:jc w:val="both"/>
        <w:rPr>
          <w:sz w:val="28"/>
          <w:szCs w:val="28"/>
        </w:rPr>
      </w:pPr>
      <w:r w:rsidRPr="004A4EF6">
        <w:rPr>
          <w:sz w:val="28"/>
          <w:szCs w:val="28"/>
        </w:rPr>
        <w:t>2</w:t>
      </w:r>
      <w:r w:rsidR="00B3566E" w:rsidRPr="000A221C">
        <w:rPr>
          <w:sz w:val="28"/>
          <w:szCs w:val="28"/>
        </w:rPr>
        <w:t>)</w:t>
      </w:r>
      <w:r w:rsidRPr="004A4EF6">
        <w:rPr>
          <w:sz w:val="28"/>
          <w:szCs w:val="28"/>
        </w:rPr>
        <w:t xml:space="preserve"> Формирование накладных</w:t>
      </w:r>
    </w:p>
    <w:p w14:paraId="5C62D586" w14:textId="77777777" w:rsidR="004A4EF6" w:rsidRPr="004A4EF6" w:rsidRDefault="004A4EF6" w:rsidP="00C35B6A">
      <w:pPr>
        <w:spacing w:line="360" w:lineRule="auto"/>
        <w:ind w:firstLine="567"/>
        <w:jc w:val="both"/>
        <w:rPr>
          <w:sz w:val="28"/>
          <w:szCs w:val="28"/>
        </w:rPr>
      </w:pPr>
      <w:r w:rsidRPr="004A4EF6">
        <w:rPr>
          <w:sz w:val="28"/>
          <w:szCs w:val="28"/>
        </w:rPr>
        <w:t>Описание: Оформление накладной на продажу деталей покупателю.</w:t>
      </w:r>
    </w:p>
    <w:p w14:paraId="56A650CB" w14:textId="77777777" w:rsidR="004A4EF6" w:rsidRPr="004A4EF6" w:rsidRDefault="004A4EF6" w:rsidP="00C35B6A">
      <w:pPr>
        <w:spacing w:line="360" w:lineRule="auto"/>
        <w:ind w:firstLine="567"/>
        <w:jc w:val="both"/>
        <w:rPr>
          <w:sz w:val="28"/>
          <w:szCs w:val="28"/>
        </w:rPr>
      </w:pPr>
      <w:r w:rsidRPr="004A4EF6">
        <w:rPr>
          <w:sz w:val="28"/>
          <w:szCs w:val="28"/>
        </w:rPr>
        <w:t>Участники: Менеджер по продажам, покупатель.</w:t>
      </w:r>
    </w:p>
    <w:p w14:paraId="457667CB" w14:textId="77777777" w:rsidR="004A4EF6" w:rsidRPr="004A4EF6" w:rsidRDefault="004A4EF6" w:rsidP="00C35B6A">
      <w:pPr>
        <w:spacing w:line="360" w:lineRule="auto"/>
        <w:ind w:firstLine="567"/>
        <w:jc w:val="both"/>
        <w:rPr>
          <w:sz w:val="28"/>
          <w:szCs w:val="28"/>
        </w:rPr>
      </w:pPr>
      <w:r w:rsidRPr="004A4EF6">
        <w:rPr>
          <w:sz w:val="28"/>
          <w:szCs w:val="28"/>
        </w:rPr>
        <w:t>События:</w:t>
      </w:r>
    </w:p>
    <w:p w14:paraId="6A78ADBC" w14:textId="4D51E093" w:rsidR="004A4EF6" w:rsidRPr="00BD73B0" w:rsidRDefault="004A4EF6" w:rsidP="00421B7F">
      <w:pPr>
        <w:pStyle w:val="ae"/>
        <w:numPr>
          <w:ilvl w:val="0"/>
          <w:numId w:val="15"/>
        </w:numPr>
        <w:spacing w:after="200" w:line="360" w:lineRule="auto"/>
        <w:jc w:val="both"/>
        <w:rPr>
          <w:sz w:val="28"/>
          <w:szCs w:val="28"/>
        </w:rPr>
      </w:pPr>
      <w:r w:rsidRPr="00BD73B0">
        <w:rPr>
          <w:sz w:val="28"/>
          <w:szCs w:val="28"/>
        </w:rPr>
        <w:t>Создание накладной</w:t>
      </w:r>
      <w:r w:rsidR="00B3566E" w:rsidRPr="00BD73B0">
        <w:rPr>
          <w:sz w:val="28"/>
          <w:szCs w:val="28"/>
          <w:lang w:val="en-US"/>
        </w:rPr>
        <w:t>;</w:t>
      </w:r>
    </w:p>
    <w:p w14:paraId="32AE0114" w14:textId="6F1253B0" w:rsidR="004A4EF6" w:rsidRPr="00BD73B0" w:rsidRDefault="004A4EF6" w:rsidP="00421B7F">
      <w:pPr>
        <w:pStyle w:val="ae"/>
        <w:numPr>
          <w:ilvl w:val="0"/>
          <w:numId w:val="15"/>
        </w:numPr>
        <w:spacing w:after="200" w:line="360" w:lineRule="auto"/>
        <w:jc w:val="both"/>
        <w:rPr>
          <w:sz w:val="28"/>
          <w:szCs w:val="28"/>
        </w:rPr>
      </w:pPr>
      <w:r w:rsidRPr="00BD73B0">
        <w:rPr>
          <w:sz w:val="28"/>
          <w:szCs w:val="28"/>
        </w:rPr>
        <w:t>Добавление строк накладной с указанием деталей и их количества</w:t>
      </w:r>
      <w:r w:rsidR="00B3566E" w:rsidRPr="00BD73B0">
        <w:rPr>
          <w:sz w:val="28"/>
          <w:szCs w:val="28"/>
        </w:rPr>
        <w:t>;</w:t>
      </w:r>
    </w:p>
    <w:p w14:paraId="586C38CD" w14:textId="77777777" w:rsidR="004A4EF6" w:rsidRPr="00BD73B0" w:rsidRDefault="004A4EF6" w:rsidP="00421B7F">
      <w:pPr>
        <w:pStyle w:val="ae"/>
        <w:numPr>
          <w:ilvl w:val="0"/>
          <w:numId w:val="15"/>
        </w:numPr>
        <w:spacing w:after="200" w:line="360" w:lineRule="auto"/>
        <w:jc w:val="both"/>
        <w:rPr>
          <w:sz w:val="28"/>
          <w:szCs w:val="28"/>
        </w:rPr>
      </w:pPr>
      <w:r w:rsidRPr="00BD73B0">
        <w:rPr>
          <w:sz w:val="28"/>
          <w:szCs w:val="28"/>
        </w:rPr>
        <w:t>Проверка наличия деталей на складе.</w:t>
      </w:r>
    </w:p>
    <w:p w14:paraId="4ACBF6D3" w14:textId="77777777" w:rsidR="004A4EF6" w:rsidRPr="004A4EF6" w:rsidRDefault="004A4EF6" w:rsidP="00C35B6A">
      <w:pPr>
        <w:spacing w:line="360" w:lineRule="auto"/>
        <w:ind w:firstLine="567"/>
        <w:jc w:val="both"/>
        <w:rPr>
          <w:sz w:val="28"/>
          <w:szCs w:val="28"/>
        </w:rPr>
      </w:pPr>
      <w:r w:rsidRPr="004A4EF6">
        <w:rPr>
          <w:sz w:val="28"/>
          <w:szCs w:val="28"/>
        </w:rPr>
        <w:t>Результат: Накладная с статусом "Оформлена".</w:t>
      </w:r>
    </w:p>
    <w:p w14:paraId="0DC8DB24" w14:textId="78BDB620" w:rsidR="004A4EF6" w:rsidRPr="004A4EF6" w:rsidRDefault="004A4EF6" w:rsidP="00C35B6A">
      <w:pPr>
        <w:spacing w:line="360" w:lineRule="auto"/>
        <w:ind w:firstLine="567"/>
        <w:jc w:val="both"/>
        <w:rPr>
          <w:sz w:val="28"/>
          <w:szCs w:val="28"/>
        </w:rPr>
      </w:pPr>
      <w:r w:rsidRPr="004A4EF6">
        <w:rPr>
          <w:sz w:val="28"/>
          <w:szCs w:val="28"/>
        </w:rPr>
        <w:t>3</w:t>
      </w:r>
      <w:r w:rsidR="00B3566E" w:rsidRPr="000A221C">
        <w:rPr>
          <w:sz w:val="28"/>
          <w:szCs w:val="28"/>
        </w:rPr>
        <w:t>)</w:t>
      </w:r>
      <w:r w:rsidRPr="004A4EF6">
        <w:rPr>
          <w:sz w:val="28"/>
          <w:szCs w:val="28"/>
        </w:rPr>
        <w:t xml:space="preserve"> Обработка платежей</w:t>
      </w:r>
    </w:p>
    <w:p w14:paraId="6D8BA96D" w14:textId="77777777" w:rsidR="004A4EF6" w:rsidRPr="004A4EF6" w:rsidRDefault="004A4EF6" w:rsidP="00C35B6A">
      <w:pPr>
        <w:spacing w:line="360" w:lineRule="auto"/>
        <w:ind w:firstLine="567"/>
        <w:jc w:val="both"/>
        <w:rPr>
          <w:sz w:val="28"/>
          <w:szCs w:val="28"/>
        </w:rPr>
      </w:pPr>
      <w:r w:rsidRPr="004A4EF6">
        <w:rPr>
          <w:sz w:val="28"/>
          <w:szCs w:val="28"/>
        </w:rPr>
        <w:t>Описание: Учет оплат по накладным, обновление статуса оплаты.</w:t>
      </w:r>
    </w:p>
    <w:p w14:paraId="21EFA107" w14:textId="77777777" w:rsidR="004A4EF6" w:rsidRPr="004A4EF6" w:rsidRDefault="004A4EF6" w:rsidP="00C35B6A">
      <w:pPr>
        <w:spacing w:line="360" w:lineRule="auto"/>
        <w:ind w:firstLine="567"/>
        <w:jc w:val="both"/>
        <w:rPr>
          <w:sz w:val="28"/>
          <w:szCs w:val="28"/>
        </w:rPr>
      </w:pPr>
      <w:r w:rsidRPr="004A4EF6">
        <w:rPr>
          <w:sz w:val="28"/>
          <w:szCs w:val="28"/>
        </w:rPr>
        <w:t>Участники: Бухгалтер, покупатель.</w:t>
      </w:r>
    </w:p>
    <w:p w14:paraId="010148B6" w14:textId="77777777" w:rsidR="004A4EF6" w:rsidRPr="004A4EF6" w:rsidRDefault="004A4EF6" w:rsidP="00C35B6A">
      <w:pPr>
        <w:spacing w:line="360" w:lineRule="auto"/>
        <w:ind w:firstLine="567"/>
        <w:jc w:val="both"/>
        <w:rPr>
          <w:sz w:val="28"/>
          <w:szCs w:val="28"/>
        </w:rPr>
      </w:pPr>
      <w:r w:rsidRPr="004A4EF6">
        <w:rPr>
          <w:sz w:val="28"/>
          <w:szCs w:val="28"/>
        </w:rPr>
        <w:t>События:</w:t>
      </w:r>
    </w:p>
    <w:p w14:paraId="294F2651" w14:textId="7958CCAF" w:rsidR="004A4EF6" w:rsidRPr="00BD73B0" w:rsidRDefault="004A4EF6" w:rsidP="00421B7F">
      <w:pPr>
        <w:pStyle w:val="ae"/>
        <w:numPr>
          <w:ilvl w:val="0"/>
          <w:numId w:val="16"/>
        </w:numPr>
        <w:spacing w:after="200" w:line="360" w:lineRule="auto"/>
        <w:jc w:val="both"/>
        <w:rPr>
          <w:sz w:val="28"/>
          <w:szCs w:val="28"/>
        </w:rPr>
      </w:pPr>
      <w:r w:rsidRPr="00BD73B0">
        <w:rPr>
          <w:sz w:val="28"/>
          <w:szCs w:val="28"/>
        </w:rPr>
        <w:t>Поступление платежа</w:t>
      </w:r>
      <w:r w:rsidR="00B3566E" w:rsidRPr="00BD73B0">
        <w:rPr>
          <w:sz w:val="28"/>
          <w:szCs w:val="28"/>
          <w:lang w:val="en-US"/>
        </w:rPr>
        <w:t>;</w:t>
      </w:r>
    </w:p>
    <w:p w14:paraId="5C7DADBE" w14:textId="5551184F" w:rsidR="004A4EF6" w:rsidRPr="00BD73B0" w:rsidRDefault="004A4EF6" w:rsidP="00421B7F">
      <w:pPr>
        <w:pStyle w:val="ae"/>
        <w:numPr>
          <w:ilvl w:val="0"/>
          <w:numId w:val="16"/>
        </w:numPr>
        <w:spacing w:after="200" w:line="360" w:lineRule="auto"/>
        <w:jc w:val="both"/>
        <w:rPr>
          <w:sz w:val="28"/>
          <w:szCs w:val="28"/>
        </w:rPr>
      </w:pPr>
      <w:r w:rsidRPr="00BD73B0">
        <w:rPr>
          <w:sz w:val="28"/>
          <w:szCs w:val="28"/>
        </w:rPr>
        <w:t>Проверка соответствия суммы платежа сумме накладной</w:t>
      </w:r>
      <w:r w:rsidR="00B3566E" w:rsidRPr="00BD73B0">
        <w:rPr>
          <w:sz w:val="28"/>
          <w:szCs w:val="28"/>
        </w:rPr>
        <w:t>;</w:t>
      </w:r>
    </w:p>
    <w:p w14:paraId="5C7F3FD4" w14:textId="77777777" w:rsidR="004A4EF6" w:rsidRPr="00BD73B0" w:rsidRDefault="004A4EF6" w:rsidP="00421B7F">
      <w:pPr>
        <w:pStyle w:val="ae"/>
        <w:numPr>
          <w:ilvl w:val="0"/>
          <w:numId w:val="16"/>
        </w:numPr>
        <w:spacing w:after="200" w:line="360" w:lineRule="auto"/>
        <w:jc w:val="both"/>
        <w:rPr>
          <w:sz w:val="28"/>
          <w:szCs w:val="28"/>
        </w:rPr>
      </w:pPr>
      <w:r w:rsidRPr="00BD73B0">
        <w:rPr>
          <w:sz w:val="28"/>
          <w:szCs w:val="28"/>
        </w:rPr>
        <w:t>Обновление статуса накладной.</w:t>
      </w:r>
    </w:p>
    <w:p w14:paraId="18C09C75" w14:textId="77777777" w:rsidR="004A4EF6" w:rsidRPr="004A4EF6" w:rsidRDefault="004A4EF6" w:rsidP="00C35B6A">
      <w:pPr>
        <w:spacing w:line="360" w:lineRule="auto"/>
        <w:ind w:firstLine="567"/>
        <w:jc w:val="both"/>
        <w:rPr>
          <w:sz w:val="28"/>
          <w:szCs w:val="28"/>
        </w:rPr>
      </w:pPr>
      <w:r w:rsidRPr="004A4EF6">
        <w:rPr>
          <w:sz w:val="28"/>
          <w:szCs w:val="28"/>
        </w:rPr>
        <w:t>Результат: Накладная с актуальным статусом оплаты.</w:t>
      </w:r>
    </w:p>
    <w:p w14:paraId="303EF252" w14:textId="37C741D7" w:rsidR="004A4EF6" w:rsidRPr="004A4EF6" w:rsidRDefault="004A4EF6" w:rsidP="00BD73B0">
      <w:pPr>
        <w:spacing w:line="360" w:lineRule="auto"/>
        <w:ind w:firstLine="567"/>
        <w:jc w:val="both"/>
        <w:rPr>
          <w:sz w:val="28"/>
          <w:szCs w:val="28"/>
        </w:rPr>
      </w:pPr>
      <w:r w:rsidRPr="004A4EF6">
        <w:rPr>
          <w:sz w:val="28"/>
          <w:szCs w:val="28"/>
        </w:rPr>
        <w:t>4</w:t>
      </w:r>
      <w:r w:rsidR="00B3566E" w:rsidRPr="000A221C">
        <w:rPr>
          <w:sz w:val="28"/>
          <w:szCs w:val="28"/>
        </w:rPr>
        <w:t>)</w:t>
      </w:r>
      <w:r w:rsidRPr="004A4EF6">
        <w:rPr>
          <w:sz w:val="28"/>
          <w:szCs w:val="28"/>
        </w:rPr>
        <w:t xml:space="preserve"> Анализ продаж</w:t>
      </w:r>
    </w:p>
    <w:p w14:paraId="79E30801" w14:textId="77777777" w:rsidR="004A4EF6" w:rsidRPr="004A4EF6" w:rsidRDefault="004A4EF6" w:rsidP="00BD73B0">
      <w:pPr>
        <w:spacing w:line="360" w:lineRule="auto"/>
        <w:ind w:firstLine="567"/>
        <w:jc w:val="both"/>
        <w:rPr>
          <w:sz w:val="28"/>
          <w:szCs w:val="28"/>
        </w:rPr>
      </w:pPr>
      <w:r w:rsidRPr="004A4EF6">
        <w:rPr>
          <w:sz w:val="28"/>
          <w:szCs w:val="28"/>
        </w:rPr>
        <w:lastRenderedPageBreak/>
        <w:t>Описание: Формирование отчетов по продажам, выявление тенденций.</w:t>
      </w:r>
    </w:p>
    <w:p w14:paraId="15B714DD" w14:textId="77777777" w:rsidR="004A4EF6" w:rsidRPr="004A4EF6" w:rsidRDefault="004A4EF6" w:rsidP="00BD73B0">
      <w:pPr>
        <w:spacing w:line="360" w:lineRule="auto"/>
        <w:ind w:firstLine="567"/>
        <w:jc w:val="both"/>
        <w:rPr>
          <w:sz w:val="28"/>
          <w:szCs w:val="28"/>
        </w:rPr>
      </w:pPr>
      <w:r w:rsidRPr="004A4EF6">
        <w:rPr>
          <w:sz w:val="28"/>
          <w:szCs w:val="28"/>
        </w:rPr>
        <w:t>Участники: Аналитик, руководство.</w:t>
      </w:r>
    </w:p>
    <w:p w14:paraId="2BA81790" w14:textId="77777777" w:rsidR="004A4EF6" w:rsidRPr="004A4EF6" w:rsidRDefault="004A4EF6" w:rsidP="00BD73B0">
      <w:pPr>
        <w:spacing w:line="360" w:lineRule="auto"/>
        <w:ind w:firstLine="567"/>
        <w:jc w:val="both"/>
        <w:rPr>
          <w:sz w:val="28"/>
          <w:szCs w:val="28"/>
        </w:rPr>
      </w:pPr>
      <w:r w:rsidRPr="004A4EF6">
        <w:rPr>
          <w:sz w:val="28"/>
          <w:szCs w:val="28"/>
        </w:rPr>
        <w:t>События:</w:t>
      </w:r>
    </w:p>
    <w:p w14:paraId="6A9CA868" w14:textId="239610B6" w:rsidR="004A4EF6" w:rsidRPr="00BD73B0" w:rsidRDefault="004A4EF6" w:rsidP="00421B7F">
      <w:pPr>
        <w:pStyle w:val="ae"/>
        <w:numPr>
          <w:ilvl w:val="0"/>
          <w:numId w:val="11"/>
        </w:numPr>
        <w:spacing w:after="200" w:line="360" w:lineRule="auto"/>
        <w:jc w:val="both"/>
        <w:rPr>
          <w:sz w:val="28"/>
          <w:szCs w:val="28"/>
        </w:rPr>
      </w:pPr>
      <w:r w:rsidRPr="00BD73B0">
        <w:rPr>
          <w:sz w:val="28"/>
          <w:szCs w:val="28"/>
        </w:rPr>
        <w:t>Запуск отчетов (ежемесячно или по запросу)</w:t>
      </w:r>
      <w:r w:rsidR="00B3566E" w:rsidRPr="00BD73B0">
        <w:rPr>
          <w:sz w:val="28"/>
          <w:szCs w:val="28"/>
        </w:rPr>
        <w:t>;</w:t>
      </w:r>
    </w:p>
    <w:p w14:paraId="16F5875C" w14:textId="77777777" w:rsidR="004A4EF6" w:rsidRPr="00BD73B0" w:rsidRDefault="004A4EF6" w:rsidP="00421B7F">
      <w:pPr>
        <w:pStyle w:val="ae"/>
        <w:numPr>
          <w:ilvl w:val="0"/>
          <w:numId w:val="11"/>
        </w:numPr>
        <w:spacing w:after="200" w:line="360" w:lineRule="auto"/>
        <w:jc w:val="both"/>
        <w:rPr>
          <w:sz w:val="28"/>
          <w:szCs w:val="28"/>
        </w:rPr>
      </w:pPr>
      <w:r w:rsidRPr="00BD73B0">
        <w:rPr>
          <w:sz w:val="28"/>
          <w:szCs w:val="28"/>
        </w:rPr>
        <w:t>Визуализация данных (графики, таблицы).</w:t>
      </w:r>
    </w:p>
    <w:p w14:paraId="64568546" w14:textId="77777777" w:rsidR="004A4EF6" w:rsidRPr="004A4EF6" w:rsidRDefault="004A4EF6" w:rsidP="004A4EF6">
      <w:pPr>
        <w:spacing w:line="360" w:lineRule="auto"/>
        <w:ind w:firstLine="720"/>
        <w:jc w:val="both"/>
        <w:rPr>
          <w:sz w:val="28"/>
          <w:szCs w:val="28"/>
        </w:rPr>
      </w:pPr>
      <w:r w:rsidRPr="004A4EF6">
        <w:rPr>
          <w:sz w:val="28"/>
          <w:szCs w:val="28"/>
        </w:rPr>
        <w:t>Результат: Отчеты для принятия управленческих решений.</w:t>
      </w:r>
    </w:p>
    <w:p w14:paraId="6643B8C0" w14:textId="77777777" w:rsidR="004A4EF6" w:rsidRPr="004A4EF6" w:rsidRDefault="004A4EF6" w:rsidP="00BD73B0">
      <w:pPr>
        <w:spacing w:line="360" w:lineRule="auto"/>
        <w:ind w:firstLine="567"/>
        <w:jc w:val="both"/>
        <w:rPr>
          <w:b/>
          <w:bCs/>
          <w:sz w:val="28"/>
          <w:szCs w:val="28"/>
        </w:rPr>
      </w:pPr>
      <w:r w:rsidRPr="004A4EF6">
        <w:rPr>
          <w:b/>
          <w:bCs/>
          <w:sz w:val="28"/>
          <w:szCs w:val="28"/>
        </w:rPr>
        <w:t>3 Проектирование базы данных</w:t>
      </w:r>
    </w:p>
    <w:p w14:paraId="4F139449" w14:textId="77777777" w:rsidR="004A4EF6" w:rsidRPr="004A4EF6" w:rsidRDefault="004A4EF6" w:rsidP="00BD73B0">
      <w:pPr>
        <w:spacing w:line="360" w:lineRule="auto"/>
        <w:ind w:firstLine="567"/>
        <w:jc w:val="both"/>
        <w:rPr>
          <w:b/>
          <w:bCs/>
          <w:sz w:val="28"/>
          <w:szCs w:val="28"/>
        </w:rPr>
      </w:pPr>
      <w:r w:rsidRPr="004A4EF6">
        <w:rPr>
          <w:b/>
          <w:bCs/>
          <w:sz w:val="28"/>
          <w:szCs w:val="28"/>
        </w:rPr>
        <w:t>3.1 Выделение главной сущности</w:t>
      </w:r>
    </w:p>
    <w:p w14:paraId="3D2C9BFF" w14:textId="283B945E" w:rsidR="004A4EF6" w:rsidRPr="004A4EF6" w:rsidRDefault="004A4EF6" w:rsidP="00BD73B0">
      <w:pPr>
        <w:spacing w:line="360" w:lineRule="auto"/>
        <w:ind w:firstLine="567"/>
        <w:jc w:val="both"/>
        <w:rPr>
          <w:sz w:val="28"/>
          <w:szCs w:val="28"/>
        </w:rPr>
      </w:pPr>
      <w:r w:rsidRPr="004A4EF6">
        <w:rPr>
          <w:sz w:val="28"/>
          <w:szCs w:val="28"/>
        </w:rPr>
        <w:t>В разрабатываемой базе данных можно выделить следующую иерархию:</w:t>
      </w:r>
    </w:p>
    <w:p w14:paraId="7369598E" w14:textId="6E0E4A4F" w:rsidR="004A4EF6" w:rsidRPr="004A4EF6" w:rsidRDefault="004A4EF6" w:rsidP="00421B7F">
      <w:pPr>
        <w:pStyle w:val="ae"/>
        <w:numPr>
          <w:ilvl w:val="0"/>
          <w:numId w:val="12"/>
        </w:numPr>
        <w:spacing w:after="200" w:line="360" w:lineRule="auto"/>
        <w:jc w:val="both"/>
        <w:rPr>
          <w:sz w:val="28"/>
          <w:szCs w:val="28"/>
        </w:rPr>
      </w:pPr>
      <w:r w:rsidRPr="004A4EF6">
        <w:rPr>
          <w:sz w:val="28"/>
          <w:szCs w:val="28"/>
        </w:rPr>
        <w:t>Центральная сущность: накладная. Выбор обусловлен предметной областью разрабатываемого продукта</w:t>
      </w:r>
      <w:r w:rsidR="00B3566E" w:rsidRPr="00B3566E">
        <w:rPr>
          <w:sz w:val="28"/>
          <w:szCs w:val="28"/>
        </w:rPr>
        <w:t>;</w:t>
      </w:r>
    </w:p>
    <w:p w14:paraId="2B9D8736" w14:textId="4AA3235E" w:rsidR="004A4EF6" w:rsidRPr="004A4EF6" w:rsidRDefault="004A4EF6" w:rsidP="00421B7F">
      <w:pPr>
        <w:pStyle w:val="ae"/>
        <w:numPr>
          <w:ilvl w:val="0"/>
          <w:numId w:val="12"/>
        </w:numPr>
        <w:spacing w:after="200" w:line="360" w:lineRule="auto"/>
        <w:jc w:val="both"/>
        <w:rPr>
          <w:sz w:val="28"/>
          <w:szCs w:val="28"/>
        </w:rPr>
      </w:pPr>
      <w:r w:rsidRPr="004A4EF6">
        <w:rPr>
          <w:sz w:val="28"/>
          <w:szCs w:val="28"/>
        </w:rPr>
        <w:t>Второстепенные сущности: деталь, тип детали, поставщик, покупатель, платеж, строка накладной, сотрудник</w:t>
      </w:r>
      <w:r w:rsidR="00B3566E" w:rsidRPr="00B3566E">
        <w:rPr>
          <w:sz w:val="28"/>
          <w:szCs w:val="28"/>
        </w:rPr>
        <w:t>.</w:t>
      </w:r>
    </w:p>
    <w:p w14:paraId="5558E860" w14:textId="77777777" w:rsidR="004A4EF6" w:rsidRPr="004A4EF6" w:rsidRDefault="004A4EF6" w:rsidP="00BD73B0">
      <w:pPr>
        <w:spacing w:line="360" w:lineRule="auto"/>
        <w:ind w:firstLine="567"/>
        <w:jc w:val="both"/>
        <w:rPr>
          <w:b/>
          <w:bCs/>
          <w:sz w:val="28"/>
          <w:szCs w:val="28"/>
        </w:rPr>
      </w:pPr>
      <w:r w:rsidRPr="004A4EF6">
        <w:rPr>
          <w:b/>
          <w:bCs/>
          <w:sz w:val="28"/>
          <w:szCs w:val="28"/>
        </w:rPr>
        <w:t>3.2 Описание таблиц</w:t>
      </w:r>
    </w:p>
    <w:p w14:paraId="4ED788D6" w14:textId="77777777" w:rsidR="004A4EF6" w:rsidRPr="004A4EF6" w:rsidRDefault="004A4EF6" w:rsidP="00BD73B0">
      <w:pPr>
        <w:spacing w:line="360" w:lineRule="auto"/>
        <w:ind w:firstLine="567"/>
        <w:jc w:val="both"/>
        <w:rPr>
          <w:sz w:val="28"/>
          <w:szCs w:val="28"/>
        </w:rPr>
      </w:pPr>
      <w:r w:rsidRPr="004A4EF6">
        <w:rPr>
          <w:sz w:val="28"/>
          <w:szCs w:val="28"/>
        </w:rPr>
        <w:t>Т.к. в базе данных необходимо формирование накладных, были созданы таблицы “Накладная”. Она содержит данные о дате и времени оформления накладной, общей сумме покупки, покупателе из таблицы “Покупатель”, сотруднике, который оформил накладную, из таблицы “Сотрудник” и статусе оплаты (оплачено, не оплачено, частично оплачено).</w:t>
      </w:r>
    </w:p>
    <w:tbl>
      <w:tblPr>
        <w:tblStyle w:val="aff6"/>
        <w:tblW w:w="0" w:type="auto"/>
        <w:tblLook w:val="04A0" w:firstRow="1" w:lastRow="0" w:firstColumn="1" w:lastColumn="0" w:noHBand="0" w:noVBand="1"/>
      </w:tblPr>
      <w:tblGrid>
        <w:gridCol w:w="4535"/>
        <w:gridCol w:w="4752"/>
      </w:tblGrid>
      <w:tr w:rsidR="004A4EF6" w:rsidRPr="004A4EF6" w14:paraId="6C4C0653" w14:textId="77777777" w:rsidTr="00F04CC8">
        <w:tc>
          <w:tcPr>
            <w:tcW w:w="5094" w:type="dxa"/>
          </w:tcPr>
          <w:p w14:paraId="3DA94B0A"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Название столбца</w:t>
            </w:r>
          </w:p>
        </w:tc>
        <w:tc>
          <w:tcPr>
            <w:tcW w:w="5094" w:type="dxa"/>
          </w:tcPr>
          <w:p w14:paraId="22B09B8C"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Тип данных</w:t>
            </w:r>
          </w:p>
        </w:tc>
      </w:tr>
      <w:tr w:rsidR="004A4EF6" w:rsidRPr="004A4EF6" w14:paraId="3341B65B" w14:textId="77777777" w:rsidTr="00F04CC8">
        <w:tc>
          <w:tcPr>
            <w:tcW w:w="5094" w:type="dxa"/>
          </w:tcPr>
          <w:p w14:paraId="3B9B8E65"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invoice_id</w:t>
            </w:r>
            <w:proofErr w:type="spellEnd"/>
          </w:p>
        </w:tc>
        <w:tc>
          <w:tcPr>
            <w:tcW w:w="5094" w:type="dxa"/>
          </w:tcPr>
          <w:p w14:paraId="59B2966D"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61BE66EA" w14:textId="77777777" w:rsidTr="00F04CC8">
        <w:tc>
          <w:tcPr>
            <w:tcW w:w="5094" w:type="dxa"/>
          </w:tcPr>
          <w:p w14:paraId="7AFD83F7"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invoice_date</w:t>
            </w:r>
            <w:proofErr w:type="spellEnd"/>
          </w:p>
        </w:tc>
        <w:tc>
          <w:tcPr>
            <w:tcW w:w="5094" w:type="dxa"/>
          </w:tcPr>
          <w:p w14:paraId="6ABCA2CC"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TIMESTAMP</w:t>
            </w:r>
          </w:p>
        </w:tc>
      </w:tr>
      <w:tr w:rsidR="004A4EF6" w:rsidRPr="004A4EF6" w14:paraId="1BFD4A91" w14:textId="77777777" w:rsidTr="00F04CC8">
        <w:tc>
          <w:tcPr>
            <w:tcW w:w="5094" w:type="dxa"/>
          </w:tcPr>
          <w:p w14:paraId="607F140B"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total_amount</w:t>
            </w:r>
            <w:proofErr w:type="spellEnd"/>
          </w:p>
        </w:tc>
        <w:tc>
          <w:tcPr>
            <w:tcW w:w="5094" w:type="dxa"/>
          </w:tcPr>
          <w:p w14:paraId="0630DF90"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DECIMAL(</w:t>
            </w:r>
            <w:proofErr w:type="gramEnd"/>
            <w:r w:rsidRPr="004A4EF6">
              <w:rPr>
                <w:rFonts w:cs="Times New Roman"/>
                <w:sz w:val="28"/>
                <w:szCs w:val="28"/>
              </w:rPr>
              <w:t>12,2)</w:t>
            </w:r>
          </w:p>
        </w:tc>
      </w:tr>
      <w:tr w:rsidR="004A4EF6" w:rsidRPr="004A4EF6" w14:paraId="572690F0" w14:textId="77777777" w:rsidTr="00F04CC8">
        <w:tc>
          <w:tcPr>
            <w:tcW w:w="5094" w:type="dxa"/>
          </w:tcPr>
          <w:p w14:paraId="5F225971"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customer_id</w:t>
            </w:r>
            <w:proofErr w:type="spellEnd"/>
          </w:p>
        </w:tc>
        <w:tc>
          <w:tcPr>
            <w:tcW w:w="5094" w:type="dxa"/>
          </w:tcPr>
          <w:p w14:paraId="43CE29CE" w14:textId="77777777" w:rsidR="004A4EF6" w:rsidRPr="004A4EF6" w:rsidRDefault="004A4EF6" w:rsidP="00F04CC8">
            <w:pPr>
              <w:tabs>
                <w:tab w:val="left" w:pos="1976"/>
              </w:tabs>
              <w:spacing w:line="360" w:lineRule="auto"/>
              <w:rPr>
                <w:rFonts w:cs="Times New Roman"/>
                <w:sz w:val="28"/>
                <w:szCs w:val="28"/>
              </w:rPr>
            </w:pPr>
            <w:r w:rsidRPr="004A4EF6">
              <w:rPr>
                <w:rFonts w:cs="Times New Roman"/>
                <w:sz w:val="28"/>
                <w:szCs w:val="28"/>
              </w:rPr>
              <w:tab/>
              <w:t>SERIAL</w:t>
            </w:r>
          </w:p>
        </w:tc>
      </w:tr>
      <w:tr w:rsidR="004A4EF6" w:rsidRPr="004A4EF6" w14:paraId="16073596" w14:textId="77777777" w:rsidTr="00F04CC8">
        <w:tc>
          <w:tcPr>
            <w:tcW w:w="5094" w:type="dxa"/>
          </w:tcPr>
          <w:p w14:paraId="7D931D80"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employee_id</w:t>
            </w:r>
            <w:proofErr w:type="spellEnd"/>
          </w:p>
        </w:tc>
        <w:tc>
          <w:tcPr>
            <w:tcW w:w="5094" w:type="dxa"/>
          </w:tcPr>
          <w:p w14:paraId="0FDFC14C" w14:textId="77777777" w:rsidR="004A4EF6" w:rsidRPr="004A4EF6" w:rsidRDefault="004A4EF6" w:rsidP="00F04CC8">
            <w:pPr>
              <w:tabs>
                <w:tab w:val="left" w:pos="1808"/>
              </w:tabs>
              <w:spacing w:line="360" w:lineRule="auto"/>
              <w:jc w:val="center"/>
              <w:rPr>
                <w:rFonts w:cs="Times New Roman"/>
                <w:sz w:val="28"/>
                <w:szCs w:val="28"/>
              </w:rPr>
            </w:pPr>
            <w:r w:rsidRPr="004A4EF6">
              <w:rPr>
                <w:rFonts w:cs="Times New Roman"/>
                <w:sz w:val="28"/>
                <w:szCs w:val="28"/>
              </w:rPr>
              <w:t>SERIAL</w:t>
            </w:r>
          </w:p>
        </w:tc>
      </w:tr>
      <w:tr w:rsidR="004A4EF6" w:rsidRPr="004A4EF6" w14:paraId="1D1AB416" w14:textId="77777777" w:rsidTr="00F04CC8">
        <w:tc>
          <w:tcPr>
            <w:tcW w:w="5094" w:type="dxa"/>
          </w:tcPr>
          <w:p w14:paraId="2D9F7F14"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lastRenderedPageBreak/>
              <w:t>payment_status</w:t>
            </w:r>
            <w:proofErr w:type="spellEnd"/>
          </w:p>
        </w:tc>
        <w:tc>
          <w:tcPr>
            <w:tcW w:w="5094" w:type="dxa"/>
          </w:tcPr>
          <w:p w14:paraId="5ADAF5F6"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bl>
    <w:p w14:paraId="247B820A" w14:textId="77777777" w:rsidR="004A4EF6" w:rsidRPr="004A4EF6" w:rsidRDefault="004A4EF6" w:rsidP="00BD73B0">
      <w:pPr>
        <w:spacing w:before="240" w:line="360" w:lineRule="auto"/>
        <w:ind w:firstLine="567"/>
        <w:jc w:val="both"/>
        <w:rPr>
          <w:sz w:val="28"/>
          <w:szCs w:val="28"/>
        </w:rPr>
      </w:pPr>
      <w:r w:rsidRPr="004A4EF6">
        <w:rPr>
          <w:sz w:val="28"/>
          <w:szCs w:val="28"/>
        </w:rPr>
        <w:t>Для хранения более подробной информации о накладных была создана таблица “Строка накладной”, содержащая информацию о номере накладной, к которой принадлежит строка, из таблицы “Накладная”, детали из таблицы “Деталь”, количестве, цене за единицу, которая совпадает с соответствующей ценой детали из таблицы “Деталь”, и общей сумме покупки, которая вычисляется как произведение предыдущих двух полей.</w:t>
      </w:r>
    </w:p>
    <w:tbl>
      <w:tblPr>
        <w:tblStyle w:val="aff6"/>
        <w:tblW w:w="0" w:type="auto"/>
        <w:tblLook w:val="04A0" w:firstRow="1" w:lastRow="0" w:firstColumn="1" w:lastColumn="0" w:noHBand="0" w:noVBand="1"/>
      </w:tblPr>
      <w:tblGrid>
        <w:gridCol w:w="4618"/>
        <w:gridCol w:w="4669"/>
      </w:tblGrid>
      <w:tr w:rsidR="004A4EF6" w:rsidRPr="004A4EF6" w14:paraId="4FD3BFAC" w14:textId="77777777" w:rsidTr="00F04CC8">
        <w:tc>
          <w:tcPr>
            <w:tcW w:w="5094" w:type="dxa"/>
          </w:tcPr>
          <w:p w14:paraId="31388F80"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Название столбца</w:t>
            </w:r>
          </w:p>
        </w:tc>
        <w:tc>
          <w:tcPr>
            <w:tcW w:w="5094" w:type="dxa"/>
          </w:tcPr>
          <w:p w14:paraId="61E6017B"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Тип данных</w:t>
            </w:r>
          </w:p>
        </w:tc>
      </w:tr>
      <w:tr w:rsidR="004A4EF6" w:rsidRPr="004A4EF6" w14:paraId="731B7DFB" w14:textId="77777777" w:rsidTr="00F04CC8">
        <w:tc>
          <w:tcPr>
            <w:tcW w:w="5094" w:type="dxa"/>
          </w:tcPr>
          <w:p w14:paraId="096D0A38"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invoiceline_id</w:t>
            </w:r>
            <w:proofErr w:type="spellEnd"/>
          </w:p>
        </w:tc>
        <w:tc>
          <w:tcPr>
            <w:tcW w:w="5094" w:type="dxa"/>
          </w:tcPr>
          <w:p w14:paraId="372DCCED"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7FE3083C" w14:textId="77777777" w:rsidTr="00F04CC8">
        <w:tc>
          <w:tcPr>
            <w:tcW w:w="5094" w:type="dxa"/>
          </w:tcPr>
          <w:p w14:paraId="00BCF6E1"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invoice_id</w:t>
            </w:r>
            <w:proofErr w:type="spellEnd"/>
          </w:p>
        </w:tc>
        <w:tc>
          <w:tcPr>
            <w:tcW w:w="5094" w:type="dxa"/>
          </w:tcPr>
          <w:p w14:paraId="6C57D068"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23040C0F" w14:textId="77777777" w:rsidTr="00F04CC8">
        <w:tc>
          <w:tcPr>
            <w:tcW w:w="5094" w:type="dxa"/>
          </w:tcPr>
          <w:p w14:paraId="43BFE51A"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part_id</w:t>
            </w:r>
            <w:proofErr w:type="spellEnd"/>
          </w:p>
        </w:tc>
        <w:tc>
          <w:tcPr>
            <w:tcW w:w="5094" w:type="dxa"/>
          </w:tcPr>
          <w:p w14:paraId="33C4E14D"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INT</w:t>
            </w:r>
          </w:p>
        </w:tc>
      </w:tr>
      <w:tr w:rsidR="004A4EF6" w:rsidRPr="004A4EF6" w14:paraId="78C1977E" w14:textId="77777777" w:rsidTr="00F04CC8">
        <w:tc>
          <w:tcPr>
            <w:tcW w:w="5094" w:type="dxa"/>
          </w:tcPr>
          <w:p w14:paraId="6D4F610E"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quantity</w:t>
            </w:r>
          </w:p>
        </w:tc>
        <w:tc>
          <w:tcPr>
            <w:tcW w:w="5094" w:type="dxa"/>
          </w:tcPr>
          <w:p w14:paraId="194B4C7A" w14:textId="77777777" w:rsidR="004A4EF6" w:rsidRPr="004A4EF6" w:rsidRDefault="004A4EF6" w:rsidP="00F04CC8">
            <w:pPr>
              <w:tabs>
                <w:tab w:val="left" w:pos="1976"/>
              </w:tabs>
              <w:spacing w:line="360" w:lineRule="auto"/>
              <w:jc w:val="center"/>
              <w:rPr>
                <w:rFonts w:cs="Times New Roman"/>
                <w:sz w:val="28"/>
                <w:szCs w:val="28"/>
              </w:rPr>
            </w:pPr>
            <w:r w:rsidRPr="004A4EF6">
              <w:rPr>
                <w:rFonts w:cs="Times New Roman"/>
                <w:sz w:val="28"/>
                <w:szCs w:val="28"/>
              </w:rPr>
              <w:t>INT</w:t>
            </w:r>
          </w:p>
        </w:tc>
      </w:tr>
      <w:tr w:rsidR="004A4EF6" w:rsidRPr="004A4EF6" w14:paraId="10851185" w14:textId="77777777" w:rsidTr="00F04CC8">
        <w:tc>
          <w:tcPr>
            <w:tcW w:w="5094" w:type="dxa"/>
          </w:tcPr>
          <w:p w14:paraId="35DDBF4D"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unit_price</w:t>
            </w:r>
            <w:proofErr w:type="spellEnd"/>
          </w:p>
        </w:tc>
        <w:tc>
          <w:tcPr>
            <w:tcW w:w="5094" w:type="dxa"/>
          </w:tcPr>
          <w:p w14:paraId="1700B0A3" w14:textId="77777777" w:rsidR="004A4EF6" w:rsidRPr="004A4EF6" w:rsidRDefault="004A4EF6" w:rsidP="00F04CC8">
            <w:pPr>
              <w:tabs>
                <w:tab w:val="left" w:pos="1808"/>
              </w:tabs>
              <w:spacing w:line="360" w:lineRule="auto"/>
              <w:jc w:val="center"/>
              <w:rPr>
                <w:rFonts w:cs="Times New Roman"/>
                <w:sz w:val="28"/>
                <w:szCs w:val="28"/>
              </w:rPr>
            </w:pPr>
            <w:proofErr w:type="gramStart"/>
            <w:r w:rsidRPr="004A4EF6">
              <w:rPr>
                <w:rFonts w:cs="Times New Roman"/>
                <w:sz w:val="28"/>
                <w:szCs w:val="28"/>
              </w:rPr>
              <w:t>DECIMAL(</w:t>
            </w:r>
            <w:proofErr w:type="gramEnd"/>
            <w:r w:rsidRPr="004A4EF6">
              <w:rPr>
                <w:rFonts w:cs="Times New Roman"/>
                <w:sz w:val="28"/>
                <w:szCs w:val="28"/>
              </w:rPr>
              <w:t>10,2)</w:t>
            </w:r>
          </w:p>
        </w:tc>
      </w:tr>
      <w:tr w:rsidR="004A4EF6" w:rsidRPr="004A4EF6" w14:paraId="4FFB4949" w14:textId="77777777" w:rsidTr="00F04CC8">
        <w:tc>
          <w:tcPr>
            <w:tcW w:w="5094" w:type="dxa"/>
          </w:tcPr>
          <w:p w14:paraId="5BFDC68C"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line_total</w:t>
            </w:r>
            <w:proofErr w:type="spellEnd"/>
          </w:p>
        </w:tc>
        <w:tc>
          <w:tcPr>
            <w:tcW w:w="5094" w:type="dxa"/>
          </w:tcPr>
          <w:p w14:paraId="31B6E1A5"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DECIMAL(</w:t>
            </w:r>
            <w:proofErr w:type="gramEnd"/>
            <w:r w:rsidRPr="004A4EF6">
              <w:rPr>
                <w:rFonts w:cs="Times New Roman"/>
                <w:sz w:val="28"/>
                <w:szCs w:val="28"/>
              </w:rPr>
              <w:t>12,2)</w:t>
            </w:r>
          </w:p>
        </w:tc>
      </w:tr>
    </w:tbl>
    <w:p w14:paraId="76376742" w14:textId="77777777" w:rsidR="004A4EF6" w:rsidRPr="004A4EF6" w:rsidRDefault="004A4EF6" w:rsidP="00BD73B0">
      <w:pPr>
        <w:spacing w:before="240" w:line="360" w:lineRule="auto"/>
        <w:ind w:firstLine="567"/>
        <w:jc w:val="both"/>
        <w:rPr>
          <w:sz w:val="28"/>
          <w:szCs w:val="28"/>
        </w:rPr>
      </w:pPr>
      <w:r w:rsidRPr="004A4EF6">
        <w:rPr>
          <w:sz w:val="28"/>
          <w:szCs w:val="28"/>
        </w:rPr>
        <w:t>Таблица “Деталь” содержит информацию о материале, весе, цене, типе детали из таблицы “Тип детали”, поставщике из таблицы “Поставщик”, количестве на складе, минимальном необходимом количестве на складе и наличии в п</w:t>
      </w:r>
      <w:bookmarkStart w:id="0" w:name="_GoBack"/>
      <w:bookmarkEnd w:id="0"/>
      <w:r w:rsidRPr="004A4EF6">
        <w:rPr>
          <w:sz w:val="28"/>
          <w:szCs w:val="28"/>
        </w:rPr>
        <w:t>родаже. Наличие в продаже определяется в зависимости от того, превышает ли текущее количество деталей на складе минимальное необходимое количество.</w:t>
      </w:r>
    </w:p>
    <w:tbl>
      <w:tblPr>
        <w:tblStyle w:val="aff6"/>
        <w:tblW w:w="0" w:type="auto"/>
        <w:tblLook w:val="04A0" w:firstRow="1" w:lastRow="0" w:firstColumn="1" w:lastColumn="0" w:noHBand="0" w:noVBand="1"/>
      </w:tblPr>
      <w:tblGrid>
        <w:gridCol w:w="4595"/>
        <w:gridCol w:w="4692"/>
      </w:tblGrid>
      <w:tr w:rsidR="004A4EF6" w:rsidRPr="004A4EF6" w14:paraId="303078F4" w14:textId="77777777" w:rsidTr="00F04CC8">
        <w:tc>
          <w:tcPr>
            <w:tcW w:w="5094" w:type="dxa"/>
          </w:tcPr>
          <w:p w14:paraId="468144D7"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Название столбца</w:t>
            </w:r>
          </w:p>
        </w:tc>
        <w:tc>
          <w:tcPr>
            <w:tcW w:w="5094" w:type="dxa"/>
          </w:tcPr>
          <w:p w14:paraId="683ABB4D"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Тип данных</w:t>
            </w:r>
          </w:p>
        </w:tc>
      </w:tr>
      <w:tr w:rsidR="004A4EF6" w:rsidRPr="004A4EF6" w14:paraId="17FCD0E0" w14:textId="77777777" w:rsidTr="00F04CC8">
        <w:tc>
          <w:tcPr>
            <w:tcW w:w="5094" w:type="dxa"/>
          </w:tcPr>
          <w:p w14:paraId="4E9CE568"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part_id</w:t>
            </w:r>
            <w:proofErr w:type="spellEnd"/>
          </w:p>
        </w:tc>
        <w:tc>
          <w:tcPr>
            <w:tcW w:w="5094" w:type="dxa"/>
          </w:tcPr>
          <w:p w14:paraId="7419AC88"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106C9712" w14:textId="77777777" w:rsidTr="00F04CC8">
        <w:tc>
          <w:tcPr>
            <w:tcW w:w="5094" w:type="dxa"/>
          </w:tcPr>
          <w:p w14:paraId="58E5D167"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material</w:t>
            </w:r>
          </w:p>
        </w:tc>
        <w:tc>
          <w:tcPr>
            <w:tcW w:w="5094" w:type="dxa"/>
          </w:tcPr>
          <w:p w14:paraId="039F46D2"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r w:rsidR="004A4EF6" w:rsidRPr="004A4EF6" w14:paraId="763E1520" w14:textId="77777777" w:rsidTr="00F04CC8">
        <w:tc>
          <w:tcPr>
            <w:tcW w:w="5094" w:type="dxa"/>
          </w:tcPr>
          <w:p w14:paraId="30EC4A88"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weight</w:t>
            </w:r>
          </w:p>
        </w:tc>
        <w:tc>
          <w:tcPr>
            <w:tcW w:w="5094" w:type="dxa"/>
          </w:tcPr>
          <w:p w14:paraId="73F417B3"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DECIMAL(</w:t>
            </w:r>
            <w:proofErr w:type="gramEnd"/>
            <w:r w:rsidRPr="004A4EF6">
              <w:rPr>
                <w:rFonts w:cs="Times New Roman"/>
                <w:sz w:val="28"/>
                <w:szCs w:val="28"/>
              </w:rPr>
              <w:t>10,2)</w:t>
            </w:r>
          </w:p>
        </w:tc>
      </w:tr>
      <w:tr w:rsidR="004A4EF6" w:rsidRPr="004A4EF6" w14:paraId="474926B2" w14:textId="77777777" w:rsidTr="00F04CC8">
        <w:tc>
          <w:tcPr>
            <w:tcW w:w="5094" w:type="dxa"/>
          </w:tcPr>
          <w:p w14:paraId="46BD6A6E"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price</w:t>
            </w:r>
          </w:p>
        </w:tc>
        <w:tc>
          <w:tcPr>
            <w:tcW w:w="5094" w:type="dxa"/>
          </w:tcPr>
          <w:p w14:paraId="6BA8D6E6" w14:textId="77777777" w:rsidR="004A4EF6" w:rsidRPr="004A4EF6" w:rsidRDefault="004A4EF6" w:rsidP="00F04CC8">
            <w:pPr>
              <w:tabs>
                <w:tab w:val="left" w:pos="1976"/>
              </w:tabs>
              <w:spacing w:line="360" w:lineRule="auto"/>
              <w:rPr>
                <w:rFonts w:cs="Times New Roman"/>
                <w:sz w:val="28"/>
                <w:szCs w:val="28"/>
              </w:rPr>
            </w:pPr>
            <w:r w:rsidRPr="004A4EF6">
              <w:rPr>
                <w:rFonts w:cs="Times New Roman"/>
                <w:sz w:val="28"/>
                <w:szCs w:val="28"/>
              </w:rPr>
              <w:tab/>
              <w:t>INT</w:t>
            </w:r>
          </w:p>
        </w:tc>
      </w:tr>
      <w:tr w:rsidR="004A4EF6" w:rsidRPr="004A4EF6" w14:paraId="1922B36B" w14:textId="77777777" w:rsidTr="00F04CC8">
        <w:tc>
          <w:tcPr>
            <w:tcW w:w="5094" w:type="dxa"/>
          </w:tcPr>
          <w:p w14:paraId="5C5E5F4B"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parttype_id</w:t>
            </w:r>
            <w:proofErr w:type="spellEnd"/>
          </w:p>
        </w:tc>
        <w:tc>
          <w:tcPr>
            <w:tcW w:w="5094" w:type="dxa"/>
          </w:tcPr>
          <w:p w14:paraId="2B7A97EA" w14:textId="77777777" w:rsidR="004A4EF6" w:rsidRPr="004A4EF6" w:rsidRDefault="004A4EF6" w:rsidP="00F04CC8">
            <w:pPr>
              <w:tabs>
                <w:tab w:val="left" w:pos="1808"/>
              </w:tabs>
              <w:spacing w:line="360" w:lineRule="auto"/>
              <w:jc w:val="center"/>
              <w:rPr>
                <w:rFonts w:cs="Times New Roman"/>
                <w:sz w:val="28"/>
                <w:szCs w:val="28"/>
              </w:rPr>
            </w:pPr>
            <w:r w:rsidRPr="004A4EF6">
              <w:rPr>
                <w:rFonts w:cs="Times New Roman"/>
                <w:sz w:val="28"/>
                <w:szCs w:val="28"/>
              </w:rPr>
              <w:t>SERIAL</w:t>
            </w:r>
          </w:p>
        </w:tc>
      </w:tr>
      <w:tr w:rsidR="004A4EF6" w:rsidRPr="004A4EF6" w14:paraId="10F28EF6" w14:textId="77777777" w:rsidTr="00F04CC8">
        <w:tc>
          <w:tcPr>
            <w:tcW w:w="5094" w:type="dxa"/>
          </w:tcPr>
          <w:p w14:paraId="6349C751"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supplier_id</w:t>
            </w:r>
            <w:proofErr w:type="spellEnd"/>
          </w:p>
        </w:tc>
        <w:tc>
          <w:tcPr>
            <w:tcW w:w="5094" w:type="dxa"/>
          </w:tcPr>
          <w:p w14:paraId="20705827"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50C50471" w14:textId="77777777" w:rsidTr="00F04CC8">
        <w:tc>
          <w:tcPr>
            <w:tcW w:w="5094" w:type="dxa"/>
          </w:tcPr>
          <w:p w14:paraId="44632F16"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lastRenderedPageBreak/>
              <w:t>min_stock_level</w:t>
            </w:r>
            <w:proofErr w:type="spellEnd"/>
          </w:p>
        </w:tc>
        <w:tc>
          <w:tcPr>
            <w:tcW w:w="5094" w:type="dxa"/>
          </w:tcPr>
          <w:p w14:paraId="2C122FEB"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INT</w:t>
            </w:r>
          </w:p>
        </w:tc>
      </w:tr>
      <w:tr w:rsidR="004A4EF6" w:rsidRPr="004A4EF6" w14:paraId="586E4AAE" w14:textId="77777777" w:rsidTr="00F04CC8">
        <w:tc>
          <w:tcPr>
            <w:tcW w:w="5094" w:type="dxa"/>
          </w:tcPr>
          <w:p w14:paraId="31483420"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is_active</w:t>
            </w:r>
            <w:proofErr w:type="spellEnd"/>
          </w:p>
        </w:tc>
        <w:tc>
          <w:tcPr>
            <w:tcW w:w="5094" w:type="dxa"/>
          </w:tcPr>
          <w:p w14:paraId="3A0477A2"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BOOLEAN</w:t>
            </w:r>
          </w:p>
        </w:tc>
      </w:tr>
    </w:tbl>
    <w:p w14:paraId="1A33E455" w14:textId="77777777" w:rsidR="004A4EF6" w:rsidRPr="004A4EF6" w:rsidRDefault="004A4EF6" w:rsidP="00BD73B0">
      <w:pPr>
        <w:spacing w:before="240" w:line="360" w:lineRule="auto"/>
        <w:ind w:firstLine="567"/>
        <w:jc w:val="both"/>
        <w:rPr>
          <w:sz w:val="28"/>
          <w:szCs w:val="28"/>
        </w:rPr>
      </w:pPr>
      <w:r w:rsidRPr="004A4EF6">
        <w:rPr>
          <w:sz w:val="28"/>
          <w:szCs w:val="28"/>
        </w:rPr>
        <w:t>Для хранения более подробной информации о типах деталей была создана таблица “Тип детали”. Она содержит информацию о названии типа и описание.</w:t>
      </w:r>
    </w:p>
    <w:tbl>
      <w:tblPr>
        <w:tblStyle w:val="aff6"/>
        <w:tblW w:w="0" w:type="auto"/>
        <w:tblLook w:val="04A0" w:firstRow="1" w:lastRow="0" w:firstColumn="1" w:lastColumn="0" w:noHBand="0" w:noVBand="1"/>
      </w:tblPr>
      <w:tblGrid>
        <w:gridCol w:w="4595"/>
        <w:gridCol w:w="4692"/>
      </w:tblGrid>
      <w:tr w:rsidR="004A4EF6" w:rsidRPr="004A4EF6" w14:paraId="3F526871"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53CB52AA"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Название столбца</w:t>
            </w:r>
          </w:p>
        </w:tc>
        <w:tc>
          <w:tcPr>
            <w:tcW w:w="5094" w:type="dxa"/>
            <w:tcBorders>
              <w:top w:val="single" w:sz="4" w:space="0" w:color="auto"/>
              <w:left w:val="single" w:sz="4" w:space="0" w:color="auto"/>
              <w:bottom w:val="single" w:sz="4" w:space="0" w:color="auto"/>
              <w:right w:val="single" w:sz="4" w:space="0" w:color="auto"/>
            </w:tcBorders>
            <w:hideMark/>
          </w:tcPr>
          <w:p w14:paraId="3A2F3008"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Тип данных</w:t>
            </w:r>
          </w:p>
        </w:tc>
      </w:tr>
      <w:tr w:rsidR="004A4EF6" w:rsidRPr="004A4EF6" w14:paraId="4BE2FC61"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577D801B"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parttype_id</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04A86979"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187FFD0B"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5DF902A2"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type_name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34E6E22F"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100)</w:t>
            </w:r>
          </w:p>
        </w:tc>
      </w:tr>
      <w:tr w:rsidR="004A4EF6" w:rsidRPr="004A4EF6" w14:paraId="103E311B"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011B4BEB"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description</w:t>
            </w:r>
          </w:p>
        </w:tc>
        <w:tc>
          <w:tcPr>
            <w:tcW w:w="5094" w:type="dxa"/>
            <w:tcBorders>
              <w:top w:val="single" w:sz="4" w:space="0" w:color="auto"/>
              <w:left w:val="single" w:sz="4" w:space="0" w:color="auto"/>
              <w:bottom w:val="single" w:sz="4" w:space="0" w:color="auto"/>
              <w:right w:val="single" w:sz="4" w:space="0" w:color="auto"/>
            </w:tcBorders>
            <w:hideMark/>
          </w:tcPr>
          <w:p w14:paraId="0F3C1D56"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TEXT</w:t>
            </w:r>
          </w:p>
        </w:tc>
      </w:tr>
    </w:tbl>
    <w:p w14:paraId="3CEE9504" w14:textId="77777777" w:rsidR="004A4EF6" w:rsidRPr="004A4EF6" w:rsidRDefault="004A4EF6" w:rsidP="00BD73B0">
      <w:pPr>
        <w:spacing w:before="240" w:line="360" w:lineRule="auto"/>
        <w:ind w:firstLine="567"/>
        <w:jc w:val="both"/>
        <w:rPr>
          <w:sz w:val="28"/>
          <w:szCs w:val="28"/>
        </w:rPr>
      </w:pPr>
      <w:r w:rsidRPr="004A4EF6">
        <w:rPr>
          <w:sz w:val="28"/>
          <w:szCs w:val="28"/>
        </w:rPr>
        <w:t>Для хранения информации о поставщиках необходимо наличие таблицы “Поставщик”. Она содержит название компании поставщика, контактный телефон и почту.</w:t>
      </w:r>
    </w:p>
    <w:tbl>
      <w:tblPr>
        <w:tblStyle w:val="aff6"/>
        <w:tblW w:w="0" w:type="auto"/>
        <w:tblLook w:val="04A0" w:firstRow="1" w:lastRow="0" w:firstColumn="1" w:lastColumn="0" w:noHBand="0" w:noVBand="1"/>
      </w:tblPr>
      <w:tblGrid>
        <w:gridCol w:w="4619"/>
        <w:gridCol w:w="4668"/>
      </w:tblGrid>
      <w:tr w:rsidR="004A4EF6" w:rsidRPr="004A4EF6" w14:paraId="30D5F096"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27D77F20"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Название столбца</w:t>
            </w:r>
          </w:p>
        </w:tc>
        <w:tc>
          <w:tcPr>
            <w:tcW w:w="5094" w:type="dxa"/>
            <w:tcBorders>
              <w:top w:val="single" w:sz="4" w:space="0" w:color="auto"/>
              <w:left w:val="single" w:sz="4" w:space="0" w:color="auto"/>
              <w:bottom w:val="single" w:sz="4" w:space="0" w:color="auto"/>
              <w:right w:val="single" w:sz="4" w:space="0" w:color="auto"/>
            </w:tcBorders>
            <w:hideMark/>
          </w:tcPr>
          <w:p w14:paraId="1134C77E"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Тип данных</w:t>
            </w:r>
          </w:p>
        </w:tc>
      </w:tr>
      <w:tr w:rsidR="004A4EF6" w:rsidRPr="004A4EF6" w14:paraId="0548E90F"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1A7B6CBB"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supplier_id</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0C070B4B"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07D5902C"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59218963"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supplier_name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76A089DB"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100)</w:t>
            </w:r>
          </w:p>
        </w:tc>
      </w:tr>
      <w:tr w:rsidR="004A4EF6" w:rsidRPr="004A4EF6" w14:paraId="0DE55D76"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270893F8"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contact_phone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0F215C7A"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r w:rsidR="004A4EF6" w:rsidRPr="004A4EF6" w14:paraId="2AC0669B" w14:textId="77777777" w:rsidTr="00F04CC8">
        <w:tc>
          <w:tcPr>
            <w:tcW w:w="5094" w:type="dxa"/>
            <w:tcBorders>
              <w:top w:val="single" w:sz="4" w:space="0" w:color="auto"/>
              <w:left w:val="single" w:sz="4" w:space="0" w:color="auto"/>
              <w:bottom w:val="single" w:sz="4" w:space="0" w:color="auto"/>
              <w:right w:val="single" w:sz="4" w:space="0" w:color="auto"/>
            </w:tcBorders>
          </w:tcPr>
          <w:p w14:paraId="333F20A1"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email</w:t>
            </w:r>
          </w:p>
        </w:tc>
        <w:tc>
          <w:tcPr>
            <w:tcW w:w="5094" w:type="dxa"/>
            <w:tcBorders>
              <w:top w:val="single" w:sz="4" w:space="0" w:color="auto"/>
              <w:left w:val="single" w:sz="4" w:space="0" w:color="auto"/>
              <w:bottom w:val="single" w:sz="4" w:space="0" w:color="auto"/>
              <w:right w:val="single" w:sz="4" w:space="0" w:color="auto"/>
            </w:tcBorders>
          </w:tcPr>
          <w:p w14:paraId="17D39323"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bl>
    <w:p w14:paraId="322D0753" w14:textId="77777777" w:rsidR="004A4EF6" w:rsidRPr="004A4EF6" w:rsidRDefault="004A4EF6" w:rsidP="00BD73B0">
      <w:pPr>
        <w:spacing w:before="240" w:line="360" w:lineRule="auto"/>
        <w:ind w:firstLine="567"/>
        <w:jc w:val="both"/>
        <w:rPr>
          <w:sz w:val="28"/>
          <w:szCs w:val="28"/>
        </w:rPr>
      </w:pPr>
      <w:r w:rsidRPr="004A4EF6">
        <w:rPr>
          <w:sz w:val="28"/>
          <w:szCs w:val="28"/>
        </w:rPr>
        <w:t>Аналогично таблице “Поставщик” была создана таблица “Покупатель”, содержащая информацию о названии компании покупателя, городе, контактном телефоне и почте.</w:t>
      </w:r>
    </w:p>
    <w:tbl>
      <w:tblPr>
        <w:tblStyle w:val="aff6"/>
        <w:tblW w:w="0" w:type="auto"/>
        <w:tblLook w:val="04A0" w:firstRow="1" w:lastRow="0" w:firstColumn="1" w:lastColumn="0" w:noHBand="0" w:noVBand="1"/>
      </w:tblPr>
      <w:tblGrid>
        <w:gridCol w:w="4628"/>
        <w:gridCol w:w="4659"/>
      </w:tblGrid>
      <w:tr w:rsidR="004A4EF6" w:rsidRPr="004A4EF6" w14:paraId="64566DC0"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047ECBC7"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Название столбца</w:t>
            </w:r>
          </w:p>
        </w:tc>
        <w:tc>
          <w:tcPr>
            <w:tcW w:w="5094" w:type="dxa"/>
            <w:tcBorders>
              <w:top w:val="single" w:sz="4" w:space="0" w:color="auto"/>
              <w:left w:val="single" w:sz="4" w:space="0" w:color="auto"/>
              <w:bottom w:val="single" w:sz="4" w:space="0" w:color="auto"/>
              <w:right w:val="single" w:sz="4" w:space="0" w:color="auto"/>
            </w:tcBorders>
            <w:hideMark/>
          </w:tcPr>
          <w:p w14:paraId="0F5C55DB"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Тип данных</w:t>
            </w:r>
          </w:p>
        </w:tc>
      </w:tr>
      <w:tr w:rsidR="004A4EF6" w:rsidRPr="004A4EF6" w14:paraId="24B386AA"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62BD4B9E"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customer_id</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130AE9AE"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5F309F08"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1641E20E"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customer_name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7889F2B2"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100)</w:t>
            </w:r>
          </w:p>
        </w:tc>
      </w:tr>
      <w:tr w:rsidR="004A4EF6" w:rsidRPr="004A4EF6" w14:paraId="5075C409" w14:textId="77777777" w:rsidTr="00F04CC8">
        <w:tc>
          <w:tcPr>
            <w:tcW w:w="5094" w:type="dxa"/>
            <w:tcBorders>
              <w:top w:val="single" w:sz="4" w:space="0" w:color="auto"/>
              <w:left w:val="single" w:sz="4" w:space="0" w:color="auto"/>
              <w:bottom w:val="single" w:sz="4" w:space="0" w:color="auto"/>
              <w:right w:val="single" w:sz="4" w:space="0" w:color="auto"/>
            </w:tcBorders>
          </w:tcPr>
          <w:p w14:paraId="6751E639"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city</w:t>
            </w:r>
          </w:p>
        </w:tc>
        <w:tc>
          <w:tcPr>
            <w:tcW w:w="5094" w:type="dxa"/>
            <w:tcBorders>
              <w:top w:val="single" w:sz="4" w:space="0" w:color="auto"/>
              <w:left w:val="single" w:sz="4" w:space="0" w:color="auto"/>
              <w:bottom w:val="single" w:sz="4" w:space="0" w:color="auto"/>
              <w:right w:val="single" w:sz="4" w:space="0" w:color="auto"/>
            </w:tcBorders>
          </w:tcPr>
          <w:p w14:paraId="4BF9FD43"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r w:rsidR="004A4EF6" w:rsidRPr="004A4EF6" w14:paraId="2351F4C3"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50EE7F29"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contact_phone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68912554"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r w:rsidR="004A4EF6" w:rsidRPr="004A4EF6" w14:paraId="570BDEE5" w14:textId="77777777" w:rsidTr="00F04CC8">
        <w:tc>
          <w:tcPr>
            <w:tcW w:w="5094" w:type="dxa"/>
            <w:tcBorders>
              <w:top w:val="single" w:sz="4" w:space="0" w:color="auto"/>
              <w:left w:val="single" w:sz="4" w:space="0" w:color="auto"/>
              <w:bottom w:val="single" w:sz="4" w:space="0" w:color="auto"/>
              <w:right w:val="single" w:sz="4" w:space="0" w:color="auto"/>
            </w:tcBorders>
          </w:tcPr>
          <w:p w14:paraId="1A27B03D"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email</w:t>
            </w:r>
          </w:p>
        </w:tc>
        <w:tc>
          <w:tcPr>
            <w:tcW w:w="5094" w:type="dxa"/>
            <w:tcBorders>
              <w:top w:val="single" w:sz="4" w:space="0" w:color="auto"/>
              <w:left w:val="single" w:sz="4" w:space="0" w:color="auto"/>
              <w:bottom w:val="single" w:sz="4" w:space="0" w:color="auto"/>
              <w:right w:val="single" w:sz="4" w:space="0" w:color="auto"/>
            </w:tcBorders>
          </w:tcPr>
          <w:p w14:paraId="7FA0CE00"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bl>
    <w:p w14:paraId="7D72CBA2" w14:textId="77777777" w:rsidR="004A4EF6" w:rsidRPr="004A4EF6" w:rsidRDefault="004A4EF6" w:rsidP="00BD73B0">
      <w:pPr>
        <w:spacing w:before="240" w:line="360" w:lineRule="auto"/>
        <w:ind w:firstLine="567"/>
        <w:jc w:val="both"/>
        <w:rPr>
          <w:sz w:val="28"/>
          <w:szCs w:val="28"/>
        </w:rPr>
      </w:pPr>
      <w:r w:rsidRPr="004A4EF6">
        <w:rPr>
          <w:sz w:val="28"/>
          <w:szCs w:val="28"/>
        </w:rPr>
        <w:lastRenderedPageBreak/>
        <w:t>Также была создана таблица “Сотрудник” с информацией об имени, фамилии и отчестве сотрудника, занимаемой должности, дате найма и возрасте.</w:t>
      </w:r>
    </w:p>
    <w:tbl>
      <w:tblPr>
        <w:tblStyle w:val="aff6"/>
        <w:tblW w:w="0" w:type="auto"/>
        <w:tblLook w:val="04A0" w:firstRow="1" w:lastRow="0" w:firstColumn="1" w:lastColumn="0" w:noHBand="0" w:noVBand="1"/>
      </w:tblPr>
      <w:tblGrid>
        <w:gridCol w:w="4622"/>
        <w:gridCol w:w="4665"/>
      </w:tblGrid>
      <w:tr w:rsidR="004A4EF6" w:rsidRPr="004A4EF6" w14:paraId="38E0C1E6"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37FAFAE4"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Название столбца</w:t>
            </w:r>
          </w:p>
        </w:tc>
        <w:tc>
          <w:tcPr>
            <w:tcW w:w="5094" w:type="dxa"/>
            <w:tcBorders>
              <w:top w:val="single" w:sz="4" w:space="0" w:color="auto"/>
              <w:left w:val="single" w:sz="4" w:space="0" w:color="auto"/>
              <w:bottom w:val="single" w:sz="4" w:space="0" w:color="auto"/>
              <w:right w:val="single" w:sz="4" w:space="0" w:color="auto"/>
            </w:tcBorders>
            <w:hideMark/>
          </w:tcPr>
          <w:p w14:paraId="3277CC2E"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Тип данных</w:t>
            </w:r>
          </w:p>
        </w:tc>
      </w:tr>
      <w:tr w:rsidR="004A4EF6" w:rsidRPr="004A4EF6" w14:paraId="1E7395A5"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217B6F72"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employee_id</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176F288E"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24F0FD33"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5340AE69"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first_name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736FD951"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r w:rsidR="004A4EF6" w:rsidRPr="004A4EF6" w14:paraId="1301FB1E"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4C2E6245"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second_name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2A7CDB9E"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r w:rsidR="004A4EF6" w:rsidRPr="004A4EF6" w14:paraId="5CF4E963"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4E0B62A6"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last_name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25D44F5A"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r w:rsidR="004A4EF6" w:rsidRPr="004A4EF6" w14:paraId="57720C4A" w14:textId="77777777" w:rsidTr="00F04CC8">
        <w:tc>
          <w:tcPr>
            <w:tcW w:w="5094" w:type="dxa"/>
            <w:tcBorders>
              <w:top w:val="single" w:sz="4" w:space="0" w:color="auto"/>
              <w:left w:val="single" w:sz="4" w:space="0" w:color="auto"/>
              <w:bottom w:val="single" w:sz="4" w:space="0" w:color="auto"/>
              <w:right w:val="single" w:sz="4" w:space="0" w:color="auto"/>
            </w:tcBorders>
          </w:tcPr>
          <w:p w14:paraId="3AAA75EC"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hire_date</w:t>
            </w:r>
            <w:proofErr w:type="spellEnd"/>
          </w:p>
        </w:tc>
        <w:tc>
          <w:tcPr>
            <w:tcW w:w="5094" w:type="dxa"/>
            <w:tcBorders>
              <w:top w:val="single" w:sz="4" w:space="0" w:color="auto"/>
              <w:left w:val="single" w:sz="4" w:space="0" w:color="auto"/>
              <w:bottom w:val="single" w:sz="4" w:space="0" w:color="auto"/>
              <w:right w:val="single" w:sz="4" w:space="0" w:color="auto"/>
            </w:tcBorders>
          </w:tcPr>
          <w:p w14:paraId="387ABB59"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DATE</w:t>
            </w:r>
          </w:p>
        </w:tc>
      </w:tr>
      <w:tr w:rsidR="004A4EF6" w:rsidRPr="004A4EF6" w14:paraId="35E7445D" w14:textId="77777777" w:rsidTr="00F04CC8">
        <w:tc>
          <w:tcPr>
            <w:tcW w:w="5094" w:type="dxa"/>
            <w:tcBorders>
              <w:top w:val="single" w:sz="4" w:space="0" w:color="auto"/>
              <w:left w:val="single" w:sz="4" w:space="0" w:color="auto"/>
              <w:bottom w:val="single" w:sz="4" w:space="0" w:color="auto"/>
              <w:right w:val="single" w:sz="4" w:space="0" w:color="auto"/>
            </w:tcBorders>
          </w:tcPr>
          <w:p w14:paraId="4D4E4D3F"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age</w:t>
            </w:r>
          </w:p>
        </w:tc>
        <w:tc>
          <w:tcPr>
            <w:tcW w:w="5094" w:type="dxa"/>
            <w:tcBorders>
              <w:top w:val="single" w:sz="4" w:space="0" w:color="auto"/>
              <w:left w:val="single" w:sz="4" w:space="0" w:color="auto"/>
              <w:bottom w:val="single" w:sz="4" w:space="0" w:color="auto"/>
              <w:right w:val="single" w:sz="4" w:space="0" w:color="auto"/>
            </w:tcBorders>
          </w:tcPr>
          <w:p w14:paraId="4FF645F9"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int</w:t>
            </w:r>
          </w:p>
        </w:tc>
      </w:tr>
    </w:tbl>
    <w:p w14:paraId="043674A3" w14:textId="77777777" w:rsidR="004A4EF6" w:rsidRPr="004A4EF6" w:rsidRDefault="004A4EF6" w:rsidP="00BD73B0">
      <w:pPr>
        <w:spacing w:before="240" w:line="360" w:lineRule="auto"/>
        <w:ind w:firstLine="567"/>
        <w:jc w:val="both"/>
        <w:rPr>
          <w:sz w:val="28"/>
          <w:szCs w:val="28"/>
        </w:rPr>
      </w:pPr>
      <w:r w:rsidRPr="004A4EF6">
        <w:rPr>
          <w:sz w:val="28"/>
          <w:szCs w:val="28"/>
        </w:rPr>
        <w:t>Для хранения информации о платежах была создана таблица “Платеж” с информацией о накладной, к которой принадлежит платеж, дате совершения оплаты, сумме и методе оплаты (наличный расчет, безналичный расчет).</w:t>
      </w:r>
    </w:p>
    <w:tbl>
      <w:tblPr>
        <w:tblStyle w:val="aff6"/>
        <w:tblW w:w="0" w:type="auto"/>
        <w:tblLook w:val="04A0" w:firstRow="1" w:lastRow="0" w:firstColumn="1" w:lastColumn="0" w:noHBand="0" w:noVBand="1"/>
      </w:tblPr>
      <w:tblGrid>
        <w:gridCol w:w="4643"/>
        <w:gridCol w:w="4644"/>
      </w:tblGrid>
      <w:tr w:rsidR="004A4EF6" w:rsidRPr="004A4EF6" w14:paraId="7C7D1764"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38254451"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Название столбца</w:t>
            </w:r>
          </w:p>
        </w:tc>
        <w:tc>
          <w:tcPr>
            <w:tcW w:w="5094" w:type="dxa"/>
            <w:tcBorders>
              <w:top w:val="single" w:sz="4" w:space="0" w:color="auto"/>
              <w:left w:val="single" w:sz="4" w:space="0" w:color="auto"/>
              <w:bottom w:val="single" w:sz="4" w:space="0" w:color="auto"/>
              <w:right w:val="single" w:sz="4" w:space="0" w:color="auto"/>
            </w:tcBorders>
            <w:hideMark/>
          </w:tcPr>
          <w:p w14:paraId="08BAAC9F" w14:textId="77777777" w:rsidR="004A4EF6" w:rsidRPr="004A4EF6" w:rsidRDefault="004A4EF6" w:rsidP="00F04CC8">
            <w:pPr>
              <w:spacing w:line="360" w:lineRule="auto"/>
              <w:jc w:val="center"/>
              <w:rPr>
                <w:rFonts w:cs="Times New Roman"/>
                <w:sz w:val="28"/>
                <w:szCs w:val="28"/>
                <w:lang w:val="ru-RU"/>
              </w:rPr>
            </w:pPr>
            <w:r w:rsidRPr="004A4EF6">
              <w:rPr>
                <w:rFonts w:cs="Times New Roman"/>
                <w:sz w:val="28"/>
                <w:szCs w:val="28"/>
                <w:lang w:val="ru-RU"/>
              </w:rPr>
              <w:t>Тип данных</w:t>
            </w:r>
          </w:p>
        </w:tc>
      </w:tr>
      <w:tr w:rsidR="004A4EF6" w:rsidRPr="004A4EF6" w14:paraId="6DA01A34"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65F74A0B"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payment_id</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5AE0656E"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0CCC89FF"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321A36A6"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invoice_id</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32AF5E97"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SERIAL</w:t>
            </w:r>
          </w:p>
        </w:tc>
      </w:tr>
      <w:tr w:rsidR="004A4EF6" w:rsidRPr="004A4EF6" w14:paraId="571A81A3"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1DD6A586" w14:textId="77777777" w:rsidR="004A4EF6" w:rsidRPr="004A4EF6" w:rsidRDefault="004A4EF6" w:rsidP="00F04CC8">
            <w:pPr>
              <w:spacing w:line="360" w:lineRule="auto"/>
              <w:jc w:val="center"/>
              <w:rPr>
                <w:rFonts w:cs="Times New Roman"/>
                <w:sz w:val="28"/>
                <w:szCs w:val="28"/>
              </w:rPr>
            </w:pPr>
            <w:proofErr w:type="spellStart"/>
            <w:r w:rsidRPr="004A4EF6">
              <w:rPr>
                <w:rFonts w:cs="Times New Roman"/>
                <w:sz w:val="28"/>
                <w:szCs w:val="28"/>
              </w:rPr>
              <w:t>payment_date</w:t>
            </w:r>
            <w:proofErr w:type="spellEnd"/>
          </w:p>
        </w:tc>
        <w:tc>
          <w:tcPr>
            <w:tcW w:w="5094" w:type="dxa"/>
            <w:tcBorders>
              <w:top w:val="single" w:sz="4" w:space="0" w:color="auto"/>
              <w:left w:val="single" w:sz="4" w:space="0" w:color="auto"/>
              <w:bottom w:val="single" w:sz="4" w:space="0" w:color="auto"/>
              <w:right w:val="single" w:sz="4" w:space="0" w:color="auto"/>
            </w:tcBorders>
            <w:hideMark/>
          </w:tcPr>
          <w:p w14:paraId="4E98CDC3"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DATE</w:t>
            </w:r>
          </w:p>
        </w:tc>
      </w:tr>
      <w:tr w:rsidR="004A4EF6" w:rsidRPr="004A4EF6" w14:paraId="5549EAD4" w14:textId="77777777" w:rsidTr="00F04CC8">
        <w:tc>
          <w:tcPr>
            <w:tcW w:w="5094" w:type="dxa"/>
            <w:tcBorders>
              <w:top w:val="single" w:sz="4" w:space="0" w:color="auto"/>
              <w:left w:val="single" w:sz="4" w:space="0" w:color="auto"/>
              <w:bottom w:val="single" w:sz="4" w:space="0" w:color="auto"/>
              <w:right w:val="single" w:sz="4" w:space="0" w:color="auto"/>
            </w:tcBorders>
            <w:hideMark/>
          </w:tcPr>
          <w:p w14:paraId="2EEC3537" w14:textId="77777777" w:rsidR="004A4EF6" w:rsidRPr="004A4EF6" w:rsidRDefault="004A4EF6" w:rsidP="00F04CC8">
            <w:pPr>
              <w:spacing w:line="360" w:lineRule="auto"/>
              <w:jc w:val="center"/>
              <w:rPr>
                <w:rFonts w:cs="Times New Roman"/>
                <w:sz w:val="28"/>
                <w:szCs w:val="28"/>
              </w:rPr>
            </w:pPr>
            <w:r w:rsidRPr="004A4EF6">
              <w:rPr>
                <w:rFonts w:cs="Times New Roman"/>
                <w:sz w:val="28"/>
                <w:szCs w:val="28"/>
              </w:rPr>
              <w:t>amount</w:t>
            </w:r>
          </w:p>
        </w:tc>
        <w:tc>
          <w:tcPr>
            <w:tcW w:w="5094" w:type="dxa"/>
            <w:tcBorders>
              <w:top w:val="single" w:sz="4" w:space="0" w:color="auto"/>
              <w:left w:val="single" w:sz="4" w:space="0" w:color="auto"/>
              <w:bottom w:val="single" w:sz="4" w:space="0" w:color="auto"/>
              <w:right w:val="single" w:sz="4" w:space="0" w:color="auto"/>
            </w:tcBorders>
            <w:hideMark/>
          </w:tcPr>
          <w:p w14:paraId="36C24125"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DECIMAL(</w:t>
            </w:r>
            <w:proofErr w:type="gramEnd"/>
            <w:r w:rsidRPr="004A4EF6">
              <w:rPr>
                <w:rFonts w:cs="Times New Roman"/>
                <w:sz w:val="28"/>
                <w:szCs w:val="28"/>
              </w:rPr>
              <w:t>12,2)</w:t>
            </w:r>
          </w:p>
        </w:tc>
      </w:tr>
      <w:tr w:rsidR="004A4EF6" w:rsidRPr="004A4EF6" w14:paraId="0B71778B" w14:textId="77777777" w:rsidTr="00F04CC8">
        <w:tc>
          <w:tcPr>
            <w:tcW w:w="5094" w:type="dxa"/>
            <w:tcBorders>
              <w:top w:val="single" w:sz="4" w:space="0" w:color="auto"/>
              <w:left w:val="single" w:sz="4" w:space="0" w:color="auto"/>
              <w:bottom w:val="single" w:sz="4" w:space="0" w:color="auto"/>
              <w:right w:val="single" w:sz="4" w:space="0" w:color="auto"/>
            </w:tcBorders>
          </w:tcPr>
          <w:p w14:paraId="0FC29E4F" w14:textId="77777777" w:rsidR="004A4EF6" w:rsidRPr="004A4EF6" w:rsidRDefault="004A4EF6" w:rsidP="00F04CC8">
            <w:pPr>
              <w:spacing w:line="360" w:lineRule="auto"/>
              <w:jc w:val="center"/>
              <w:rPr>
                <w:rFonts w:cs="Times New Roman"/>
                <w:sz w:val="28"/>
                <w:szCs w:val="28"/>
                <w:lang w:val="ru-RU"/>
              </w:rPr>
            </w:pPr>
            <w:proofErr w:type="spellStart"/>
            <w:r w:rsidRPr="004A4EF6">
              <w:rPr>
                <w:rFonts w:cs="Times New Roman"/>
                <w:sz w:val="28"/>
                <w:szCs w:val="28"/>
              </w:rPr>
              <w:t>payment_method</w:t>
            </w:r>
            <w:proofErr w:type="spellEnd"/>
          </w:p>
        </w:tc>
        <w:tc>
          <w:tcPr>
            <w:tcW w:w="5094" w:type="dxa"/>
            <w:tcBorders>
              <w:top w:val="single" w:sz="4" w:space="0" w:color="auto"/>
              <w:left w:val="single" w:sz="4" w:space="0" w:color="auto"/>
              <w:bottom w:val="single" w:sz="4" w:space="0" w:color="auto"/>
              <w:right w:val="single" w:sz="4" w:space="0" w:color="auto"/>
            </w:tcBorders>
          </w:tcPr>
          <w:p w14:paraId="384007A1" w14:textId="77777777" w:rsidR="004A4EF6" w:rsidRPr="004A4EF6" w:rsidRDefault="004A4EF6" w:rsidP="00F04CC8">
            <w:pPr>
              <w:spacing w:line="360" w:lineRule="auto"/>
              <w:jc w:val="center"/>
              <w:rPr>
                <w:rFonts w:cs="Times New Roman"/>
                <w:sz w:val="28"/>
                <w:szCs w:val="28"/>
              </w:rPr>
            </w:pPr>
            <w:proofErr w:type="gramStart"/>
            <w:r w:rsidRPr="004A4EF6">
              <w:rPr>
                <w:rFonts w:cs="Times New Roman"/>
                <w:sz w:val="28"/>
                <w:szCs w:val="28"/>
              </w:rPr>
              <w:t>VARCHAR(</w:t>
            </w:r>
            <w:proofErr w:type="gramEnd"/>
            <w:r w:rsidRPr="004A4EF6">
              <w:rPr>
                <w:rFonts w:cs="Times New Roman"/>
                <w:sz w:val="28"/>
                <w:szCs w:val="28"/>
              </w:rPr>
              <w:t>50)</w:t>
            </w:r>
          </w:p>
        </w:tc>
      </w:tr>
    </w:tbl>
    <w:p w14:paraId="7C7523F1" w14:textId="0D50945A" w:rsidR="004A4EF6" w:rsidRPr="004A4EF6" w:rsidRDefault="004A4EF6" w:rsidP="004A4EF6">
      <w:pPr>
        <w:rPr>
          <w:b/>
          <w:bCs/>
          <w:sz w:val="28"/>
          <w:szCs w:val="28"/>
        </w:rPr>
      </w:pPr>
    </w:p>
    <w:p w14:paraId="4ADE58E7" w14:textId="77777777" w:rsidR="0047396E" w:rsidRDefault="0047396E">
      <w:pPr>
        <w:rPr>
          <w:b/>
          <w:bCs/>
          <w:sz w:val="28"/>
          <w:szCs w:val="28"/>
        </w:rPr>
      </w:pPr>
      <w:r>
        <w:rPr>
          <w:b/>
          <w:bCs/>
          <w:sz w:val="28"/>
          <w:szCs w:val="28"/>
        </w:rPr>
        <w:br w:type="page"/>
      </w:r>
    </w:p>
    <w:p w14:paraId="34F0D0EF" w14:textId="04EB1DAE" w:rsidR="004A4EF6" w:rsidRPr="004A4EF6" w:rsidRDefault="004A4EF6" w:rsidP="00BD73B0">
      <w:pPr>
        <w:spacing w:line="360" w:lineRule="auto"/>
        <w:ind w:firstLine="567"/>
        <w:jc w:val="both"/>
        <w:rPr>
          <w:sz w:val="28"/>
          <w:szCs w:val="28"/>
        </w:rPr>
      </w:pPr>
      <w:r w:rsidRPr="004A4EF6">
        <w:rPr>
          <w:b/>
          <w:bCs/>
          <w:sz w:val="28"/>
          <w:szCs w:val="28"/>
        </w:rPr>
        <w:lastRenderedPageBreak/>
        <w:t>3.3 Схема базы данных</w:t>
      </w:r>
    </w:p>
    <w:p w14:paraId="158C2862" w14:textId="3017D474" w:rsidR="004A4EF6" w:rsidRPr="004A4EF6" w:rsidRDefault="004A4EF6" w:rsidP="00BD73B0">
      <w:pPr>
        <w:spacing w:line="360" w:lineRule="auto"/>
        <w:ind w:firstLine="567"/>
        <w:jc w:val="both"/>
        <w:rPr>
          <w:sz w:val="28"/>
          <w:szCs w:val="28"/>
        </w:rPr>
      </w:pPr>
      <w:r w:rsidRPr="004A4EF6">
        <w:rPr>
          <w:noProof/>
          <w:sz w:val="28"/>
          <w:szCs w:val="28"/>
        </w:rPr>
        <w:drawing>
          <wp:anchor distT="0" distB="0" distL="114300" distR="114300" simplePos="0" relativeHeight="251646976" behindDoc="0" locked="0" layoutInCell="1" allowOverlap="1" wp14:anchorId="69C2308D" wp14:editId="13D1CD66">
            <wp:simplePos x="0" y="0"/>
            <wp:positionH relativeFrom="column">
              <wp:posOffset>486410</wp:posOffset>
            </wp:positionH>
            <wp:positionV relativeFrom="paragraph">
              <wp:posOffset>808355</wp:posOffset>
            </wp:positionV>
            <wp:extent cx="4572000" cy="3787140"/>
            <wp:effectExtent l="0" t="0" r="0" b="3810"/>
            <wp:wrapTopAndBottom/>
            <wp:docPr id="80449108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66E">
        <w:rPr>
          <w:noProof/>
          <w:sz w:val="28"/>
          <w:szCs w:val="28"/>
        </w:rPr>
        <w:pict w14:anchorId="5FA09F9B">
          <v:shape id="Надпись 13" o:spid="_x0000_s1039" type="#_x0000_t202" style="position:absolute;left:0;text-align:left;margin-left:38.3pt;margin-top:366.4pt;width:5in;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" stroked="f">
            <v:textbox style="mso-next-textbox:#Надпись 13;mso-fit-shape-to-text:t" inset="0,0,0,0">
              <w:txbxContent>
                <w:p w14:paraId="728016D7" w14:textId="77777777" w:rsidR="00B3566E" w:rsidRPr="006140DD" w:rsidRDefault="00B3566E" w:rsidP="004A4EF6">
                  <w:pPr>
                    <w:pStyle w:val="afd"/>
                    <w:jc w:val="center"/>
                    <w:rPr>
                      <w:b w:val="0"/>
                      <w:bCs w:val="0"/>
                      <w:noProof/>
                      <w:color w:val="auto"/>
                      <w:sz w:val="32"/>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2</w:t>
                  </w:r>
                  <w:r w:rsidRPr="006140DD">
                    <w:rPr>
                      <w:b w:val="0"/>
                      <w:bCs w:val="0"/>
                      <w:color w:val="auto"/>
                      <w:sz w:val="20"/>
                      <w:szCs w:val="20"/>
                    </w:rPr>
                    <w:fldChar w:fldCharType="end"/>
                  </w:r>
                  <w:r w:rsidRPr="006140DD">
                    <w:rPr>
                      <w:b w:val="0"/>
                      <w:bCs w:val="0"/>
                      <w:color w:val="auto"/>
                      <w:sz w:val="20"/>
                      <w:szCs w:val="20"/>
                      <w:lang w:val="ru-RU"/>
                    </w:rPr>
                    <w:t xml:space="preserve"> - Схема базы данных</w:t>
                  </w:r>
                </w:p>
              </w:txbxContent>
            </v:textbox>
            <w10:wrap type="topAndBottom"/>
          </v:shape>
        </w:pict>
      </w:r>
      <w:r w:rsidRPr="004A4EF6">
        <w:rPr>
          <w:sz w:val="28"/>
          <w:szCs w:val="28"/>
        </w:rPr>
        <w:t>Модель разработанной базы данных “Продажа деталей” представлена на рисунке 2.</w:t>
      </w:r>
    </w:p>
    <w:p w14:paraId="3CF5FCFC" w14:textId="77777777" w:rsidR="004A4EF6" w:rsidRPr="004A4EF6" w:rsidRDefault="004A4EF6" w:rsidP="00BD73B0">
      <w:pPr>
        <w:spacing w:line="360" w:lineRule="auto"/>
        <w:ind w:firstLine="567"/>
        <w:jc w:val="both"/>
        <w:rPr>
          <w:sz w:val="28"/>
          <w:szCs w:val="28"/>
        </w:rPr>
      </w:pPr>
      <w:r w:rsidRPr="004A4EF6">
        <w:rPr>
          <w:sz w:val="28"/>
          <w:szCs w:val="28"/>
        </w:rPr>
        <w:t xml:space="preserve">На данном рисунке присутствует множество стрелок, соединяющих таблицы. </w:t>
      </w:r>
    </w:p>
    <w:p w14:paraId="43F73107" w14:textId="77777777" w:rsidR="004A4EF6" w:rsidRPr="004A4EF6" w:rsidRDefault="004A4EF6" w:rsidP="00BD73B0">
      <w:pPr>
        <w:spacing w:line="360" w:lineRule="auto"/>
        <w:ind w:firstLine="567"/>
        <w:jc w:val="both"/>
        <w:rPr>
          <w:sz w:val="28"/>
          <w:szCs w:val="28"/>
        </w:rPr>
      </w:pPr>
      <w:r w:rsidRPr="004A4EF6">
        <w:rPr>
          <w:sz w:val="28"/>
          <w:szCs w:val="28"/>
        </w:rPr>
        <w:t>Стрелка, соединяющая таблицы “Строка накладной” и “Накладная”, является идентификацией первичного ключа “</w:t>
      </w:r>
      <w:proofErr w:type="spellStart"/>
      <w:r w:rsidRPr="004A4EF6">
        <w:rPr>
          <w:sz w:val="28"/>
          <w:szCs w:val="28"/>
        </w:rPr>
        <w:t>invoice_id</w:t>
      </w:r>
      <w:proofErr w:type="spellEnd"/>
      <w:r w:rsidRPr="004A4EF6">
        <w:rPr>
          <w:sz w:val="28"/>
          <w:szCs w:val="28"/>
        </w:rPr>
        <w:t>” таблицы “Накладная” и внешнего ключа “</w:t>
      </w:r>
      <w:proofErr w:type="spellStart"/>
      <w:r w:rsidRPr="004A4EF6">
        <w:rPr>
          <w:sz w:val="28"/>
          <w:szCs w:val="28"/>
        </w:rPr>
        <w:t>invoice_id</w:t>
      </w:r>
      <w:proofErr w:type="spellEnd"/>
      <w:r w:rsidRPr="004A4EF6">
        <w:rPr>
          <w:sz w:val="28"/>
          <w:szCs w:val="28"/>
        </w:rPr>
        <w:t>” таблицы “Строка накладной”.</w:t>
      </w:r>
    </w:p>
    <w:p w14:paraId="7D20BF71" w14:textId="77777777" w:rsidR="004A4EF6" w:rsidRPr="004A4EF6" w:rsidRDefault="004A4EF6" w:rsidP="00BD73B0">
      <w:pPr>
        <w:spacing w:line="360" w:lineRule="auto"/>
        <w:ind w:firstLine="567"/>
        <w:jc w:val="both"/>
        <w:rPr>
          <w:sz w:val="28"/>
          <w:szCs w:val="28"/>
        </w:rPr>
      </w:pPr>
      <w:r w:rsidRPr="004A4EF6">
        <w:rPr>
          <w:sz w:val="28"/>
          <w:szCs w:val="28"/>
        </w:rPr>
        <w:t>Стрелка, соединяющая таблицы “Строка накладной” и “Деталь”, является идентификацией первичного ключа “</w:t>
      </w:r>
      <w:proofErr w:type="spellStart"/>
      <w:r w:rsidRPr="004A4EF6">
        <w:rPr>
          <w:sz w:val="28"/>
          <w:szCs w:val="28"/>
        </w:rPr>
        <w:t>part_id</w:t>
      </w:r>
      <w:proofErr w:type="spellEnd"/>
      <w:r w:rsidRPr="004A4EF6">
        <w:rPr>
          <w:sz w:val="28"/>
          <w:szCs w:val="28"/>
        </w:rPr>
        <w:t>” таблицы “Деталь” и внешнего ключа “</w:t>
      </w:r>
      <w:proofErr w:type="spellStart"/>
      <w:r w:rsidRPr="004A4EF6">
        <w:rPr>
          <w:sz w:val="28"/>
          <w:szCs w:val="28"/>
        </w:rPr>
        <w:t>part_id</w:t>
      </w:r>
      <w:proofErr w:type="spellEnd"/>
      <w:r w:rsidRPr="004A4EF6">
        <w:rPr>
          <w:sz w:val="28"/>
          <w:szCs w:val="28"/>
        </w:rPr>
        <w:t>” таблицы “Строка накладной”.</w:t>
      </w:r>
      <w:r w:rsidRPr="004A4EF6">
        <w:rPr>
          <w:sz w:val="28"/>
          <w:szCs w:val="28"/>
        </w:rPr>
        <w:tab/>
      </w:r>
    </w:p>
    <w:p w14:paraId="6C5D5373" w14:textId="77777777" w:rsidR="004A4EF6" w:rsidRPr="004A4EF6" w:rsidRDefault="004A4EF6" w:rsidP="00BD73B0">
      <w:pPr>
        <w:spacing w:line="360" w:lineRule="auto"/>
        <w:ind w:firstLine="567"/>
        <w:jc w:val="both"/>
        <w:rPr>
          <w:sz w:val="28"/>
          <w:szCs w:val="28"/>
        </w:rPr>
      </w:pPr>
      <w:r w:rsidRPr="004A4EF6">
        <w:rPr>
          <w:sz w:val="28"/>
          <w:szCs w:val="28"/>
        </w:rPr>
        <w:t>Стрелка, соединяющая таблицы “Платеж” и “Накладная”, является идентификацией первичного ключа “</w:t>
      </w:r>
      <w:proofErr w:type="spellStart"/>
      <w:r w:rsidRPr="004A4EF6">
        <w:rPr>
          <w:sz w:val="28"/>
          <w:szCs w:val="28"/>
        </w:rPr>
        <w:t>invoice_id</w:t>
      </w:r>
      <w:proofErr w:type="spellEnd"/>
      <w:r w:rsidRPr="004A4EF6">
        <w:rPr>
          <w:sz w:val="28"/>
          <w:szCs w:val="28"/>
        </w:rPr>
        <w:t>” таблицы “Накладная” и внешнего ключа “</w:t>
      </w:r>
      <w:proofErr w:type="spellStart"/>
      <w:r w:rsidRPr="004A4EF6">
        <w:rPr>
          <w:sz w:val="28"/>
          <w:szCs w:val="28"/>
        </w:rPr>
        <w:t>invoice_id</w:t>
      </w:r>
      <w:proofErr w:type="spellEnd"/>
      <w:r w:rsidRPr="004A4EF6">
        <w:rPr>
          <w:sz w:val="28"/>
          <w:szCs w:val="28"/>
        </w:rPr>
        <w:t>” таблицы “Платеж”.</w:t>
      </w:r>
    </w:p>
    <w:p w14:paraId="5357574A" w14:textId="77777777" w:rsidR="004A4EF6" w:rsidRPr="004A4EF6" w:rsidRDefault="004A4EF6" w:rsidP="00BD73B0">
      <w:pPr>
        <w:spacing w:line="360" w:lineRule="auto"/>
        <w:ind w:firstLine="567"/>
        <w:jc w:val="both"/>
        <w:rPr>
          <w:sz w:val="28"/>
          <w:szCs w:val="28"/>
        </w:rPr>
      </w:pPr>
      <w:r w:rsidRPr="004A4EF6">
        <w:rPr>
          <w:sz w:val="28"/>
          <w:szCs w:val="28"/>
        </w:rPr>
        <w:lastRenderedPageBreak/>
        <w:t>Стрелка, соединяющая таблицы “Накладная” и “Покупатель”, является идентификацией первичного ключа “</w:t>
      </w:r>
      <w:proofErr w:type="spellStart"/>
      <w:r w:rsidRPr="004A4EF6">
        <w:rPr>
          <w:sz w:val="28"/>
          <w:szCs w:val="28"/>
        </w:rPr>
        <w:t>customer_id</w:t>
      </w:r>
      <w:proofErr w:type="spellEnd"/>
      <w:r w:rsidRPr="004A4EF6">
        <w:rPr>
          <w:sz w:val="28"/>
          <w:szCs w:val="28"/>
        </w:rPr>
        <w:t>” таблицы “Покупатель” и внешнего ключа “</w:t>
      </w:r>
      <w:proofErr w:type="spellStart"/>
      <w:r w:rsidRPr="004A4EF6">
        <w:rPr>
          <w:sz w:val="28"/>
          <w:szCs w:val="28"/>
        </w:rPr>
        <w:t>customer_id</w:t>
      </w:r>
      <w:proofErr w:type="spellEnd"/>
      <w:r w:rsidRPr="004A4EF6">
        <w:rPr>
          <w:sz w:val="28"/>
          <w:szCs w:val="28"/>
        </w:rPr>
        <w:t>” таблицы “Накладная”.</w:t>
      </w:r>
    </w:p>
    <w:p w14:paraId="58BC9D1B" w14:textId="77777777" w:rsidR="004A4EF6" w:rsidRPr="004A4EF6" w:rsidRDefault="004A4EF6" w:rsidP="00BD73B0">
      <w:pPr>
        <w:spacing w:line="360" w:lineRule="auto"/>
        <w:ind w:firstLine="567"/>
        <w:jc w:val="both"/>
        <w:rPr>
          <w:sz w:val="28"/>
          <w:szCs w:val="28"/>
        </w:rPr>
      </w:pPr>
      <w:r w:rsidRPr="004A4EF6">
        <w:rPr>
          <w:sz w:val="28"/>
          <w:szCs w:val="28"/>
        </w:rPr>
        <w:t>Стрелка, соединяющая таблицы “Накладная” и “Сотрудник”, является идентификацией первичного ключа “</w:t>
      </w:r>
      <w:proofErr w:type="spellStart"/>
      <w:r w:rsidRPr="004A4EF6">
        <w:rPr>
          <w:sz w:val="28"/>
          <w:szCs w:val="28"/>
        </w:rPr>
        <w:t>employee_id</w:t>
      </w:r>
      <w:proofErr w:type="spellEnd"/>
      <w:r w:rsidRPr="004A4EF6">
        <w:rPr>
          <w:sz w:val="28"/>
          <w:szCs w:val="28"/>
        </w:rPr>
        <w:t>” таблицы “Сотрудник” и внешнего ключа “</w:t>
      </w:r>
      <w:proofErr w:type="spellStart"/>
      <w:r w:rsidRPr="004A4EF6">
        <w:rPr>
          <w:sz w:val="28"/>
          <w:szCs w:val="28"/>
        </w:rPr>
        <w:t>employee_id</w:t>
      </w:r>
      <w:proofErr w:type="spellEnd"/>
      <w:r w:rsidRPr="004A4EF6">
        <w:rPr>
          <w:sz w:val="28"/>
          <w:szCs w:val="28"/>
        </w:rPr>
        <w:t>” таблицы “Накладная”.</w:t>
      </w:r>
    </w:p>
    <w:p w14:paraId="56E3EBE0" w14:textId="77777777" w:rsidR="004A4EF6" w:rsidRPr="004A4EF6" w:rsidRDefault="004A4EF6" w:rsidP="00BD73B0">
      <w:pPr>
        <w:spacing w:line="360" w:lineRule="auto"/>
        <w:ind w:firstLine="567"/>
        <w:jc w:val="both"/>
        <w:rPr>
          <w:sz w:val="28"/>
          <w:szCs w:val="28"/>
        </w:rPr>
      </w:pPr>
      <w:r w:rsidRPr="004A4EF6">
        <w:rPr>
          <w:sz w:val="28"/>
          <w:szCs w:val="28"/>
        </w:rPr>
        <w:t>Стрелка, соединяющая таблицы “Деталь” и “Тип детали”, является идентификацией первичного ключа “</w:t>
      </w:r>
      <w:proofErr w:type="spellStart"/>
      <w:r w:rsidRPr="004A4EF6">
        <w:rPr>
          <w:sz w:val="28"/>
          <w:szCs w:val="28"/>
        </w:rPr>
        <w:t>part</w:t>
      </w:r>
      <w:proofErr w:type="spellEnd"/>
      <w:r w:rsidRPr="004A4EF6">
        <w:rPr>
          <w:sz w:val="28"/>
          <w:szCs w:val="28"/>
        </w:rPr>
        <w:t xml:space="preserve"> </w:t>
      </w:r>
      <w:proofErr w:type="spellStart"/>
      <w:r w:rsidRPr="004A4EF6">
        <w:rPr>
          <w:sz w:val="28"/>
          <w:szCs w:val="28"/>
        </w:rPr>
        <w:t>type_id</w:t>
      </w:r>
      <w:proofErr w:type="spellEnd"/>
      <w:r w:rsidRPr="004A4EF6">
        <w:rPr>
          <w:sz w:val="28"/>
          <w:szCs w:val="28"/>
        </w:rPr>
        <w:t>” таблицы “Деталь” и внешнего ключа “</w:t>
      </w:r>
      <w:proofErr w:type="spellStart"/>
      <w:r w:rsidRPr="004A4EF6">
        <w:rPr>
          <w:sz w:val="28"/>
          <w:szCs w:val="28"/>
        </w:rPr>
        <w:t>paratype_id</w:t>
      </w:r>
      <w:proofErr w:type="spellEnd"/>
      <w:r w:rsidRPr="004A4EF6">
        <w:rPr>
          <w:sz w:val="28"/>
          <w:szCs w:val="28"/>
        </w:rPr>
        <w:t>” таблицы “Тип детали”.</w:t>
      </w:r>
    </w:p>
    <w:p w14:paraId="00DCCCC4" w14:textId="77777777" w:rsidR="004A4EF6" w:rsidRPr="004A4EF6" w:rsidRDefault="004A4EF6" w:rsidP="00BD73B0">
      <w:pPr>
        <w:spacing w:line="360" w:lineRule="auto"/>
        <w:ind w:firstLine="567"/>
        <w:jc w:val="both"/>
        <w:rPr>
          <w:sz w:val="28"/>
          <w:szCs w:val="28"/>
        </w:rPr>
      </w:pPr>
      <w:r w:rsidRPr="004A4EF6">
        <w:rPr>
          <w:sz w:val="28"/>
          <w:szCs w:val="28"/>
        </w:rPr>
        <w:t>Стрелка, соединяющая таблицы “Деталь” и “Поставщик”, является идентификацией первичного ключа “</w:t>
      </w:r>
      <w:proofErr w:type="spellStart"/>
      <w:r w:rsidRPr="004A4EF6">
        <w:rPr>
          <w:sz w:val="28"/>
          <w:szCs w:val="28"/>
        </w:rPr>
        <w:t>supplier_id</w:t>
      </w:r>
      <w:proofErr w:type="spellEnd"/>
      <w:r w:rsidRPr="004A4EF6">
        <w:rPr>
          <w:sz w:val="28"/>
          <w:szCs w:val="28"/>
        </w:rPr>
        <w:t>” таблицы “Деталь” и внешнего ключа “</w:t>
      </w:r>
      <w:proofErr w:type="spellStart"/>
      <w:r w:rsidRPr="004A4EF6">
        <w:rPr>
          <w:sz w:val="28"/>
          <w:szCs w:val="28"/>
        </w:rPr>
        <w:t>supplier_id</w:t>
      </w:r>
      <w:proofErr w:type="spellEnd"/>
      <w:r w:rsidRPr="004A4EF6">
        <w:rPr>
          <w:sz w:val="28"/>
          <w:szCs w:val="28"/>
        </w:rPr>
        <w:t>” таблицы “Поставщик”.</w:t>
      </w:r>
    </w:p>
    <w:p w14:paraId="31A82D42" w14:textId="2F2AA7C6" w:rsidR="004A4EF6" w:rsidRPr="004A4EF6" w:rsidRDefault="004A4EF6" w:rsidP="00BD73B0">
      <w:pPr>
        <w:spacing w:before="240" w:after="240"/>
        <w:ind w:firstLine="567"/>
        <w:rPr>
          <w:b/>
          <w:bCs/>
          <w:sz w:val="28"/>
          <w:szCs w:val="28"/>
        </w:rPr>
      </w:pPr>
      <w:r w:rsidRPr="004A4EF6">
        <w:rPr>
          <w:b/>
          <w:bCs/>
          <w:sz w:val="28"/>
          <w:szCs w:val="28"/>
        </w:rPr>
        <w:t>4 Заполнение таблиц</w:t>
      </w:r>
    </w:p>
    <w:p w14:paraId="1BDCFD58" w14:textId="77777777" w:rsidR="004A4EF6" w:rsidRPr="004A4EF6" w:rsidRDefault="004A4EF6" w:rsidP="00BD73B0">
      <w:pPr>
        <w:spacing w:line="360" w:lineRule="auto"/>
        <w:ind w:firstLine="567"/>
        <w:jc w:val="both"/>
        <w:rPr>
          <w:b/>
          <w:bCs/>
          <w:sz w:val="28"/>
          <w:szCs w:val="28"/>
        </w:rPr>
      </w:pPr>
      <w:r w:rsidRPr="004A4EF6">
        <w:rPr>
          <w:b/>
          <w:bCs/>
          <w:sz w:val="28"/>
          <w:szCs w:val="28"/>
        </w:rPr>
        <w:t>4.1 Создание базы данных в pgAdmin4</w:t>
      </w:r>
    </w:p>
    <w:p w14:paraId="07EFD913" w14:textId="7831B684" w:rsidR="004A4EF6" w:rsidRPr="004A4EF6" w:rsidRDefault="00B3566E" w:rsidP="00BD73B0">
      <w:pPr>
        <w:spacing w:line="360" w:lineRule="auto"/>
        <w:ind w:firstLine="567"/>
        <w:jc w:val="both"/>
        <w:rPr>
          <w:sz w:val="28"/>
          <w:szCs w:val="28"/>
        </w:rPr>
      </w:pPr>
      <w:r>
        <w:rPr>
          <w:noProof/>
          <w:sz w:val="28"/>
          <w:szCs w:val="28"/>
        </w:rPr>
        <w:pict w14:anchorId="10BE8645">
          <v:shape id="Надпись 14" o:spid="_x0000_s1038" type="#_x0000_t202" style="position:absolute;left:0;text-align:left;margin-left:166.95pt;margin-top:223.8pt;width:138.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" stroked="f">
            <v:textbox style="mso-next-textbox:#Надпись 14;mso-fit-shape-to-text:t" inset="0,0,0,0">
              <w:txbxContent>
                <w:p w14:paraId="0F43E1DE" w14:textId="77777777" w:rsidR="00B3566E" w:rsidRPr="006140DD" w:rsidRDefault="00B3566E" w:rsidP="004A4EF6">
                  <w:pPr>
                    <w:pStyle w:val="afd"/>
                    <w:jc w:val="center"/>
                    <w:rPr>
                      <w:b w:val="0"/>
                      <w:bCs w:val="0"/>
                      <w:noProof/>
                      <w:color w:val="auto"/>
                      <w:sz w:val="32"/>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3</w:t>
                  </w:r>
                  <w:r w:rsidRPr="006140DD">
                    <w:rPr>
                      <w:b w:val="0"/>
                      <w:bCs w:val="0"/>
                      <w:color w:val="auto"/>
                      <w:sz w:val="20"/>
                      <w:szCs w:val="20"/>
                    </w:rPr>
                    <w:fldChar w:fldCharType="end"/>
                  </w:r>
                  <w:r w:rsidRPr="006140DD">
                    <w:rPr>
                      <w:b w:val="0"/>
                      <w:bCs w:val="0"/>
                      <w:color w:val="auto"/>
                      <w:sz w:val="20"/>
                      <w:szCs w:val="20"/>
                      <w:lang w:val="ru-RU"/>
                    </w:rPr>
                    <w:t xml:space="preserve"> - Созданные таблицы</w:t>
                  </w:r>
                </w:p>
              </w:txbxContent>
            </v:textbox>
            <w10:wrap type="topAndBottom"/>
          </v:shape>
        </w:pict>
      </w:r>
      <w:r w:rsidR="004A4EF6" w:rsidRPr="004A4EF6">
        <w:rPr>
          <w:noProof/>
          <w:sz w:val="28"/>
          <w:szCs w:val="28"/>
        </w:rPr>
        <w:drawing>
          <wp:anchor distT="0" distB="0" distL="114300" distR="114300" simplePos="0" relativeHeight="251652096" behindDoc="0" locked="0" layoutInCell="1" allowOverlap="1" wp14:anchorId="2D33ACDC" wp14:editId="72C18111">
            <wp:simplePos x="0" y="0"/>
            <wp:positionH relativeFrom="column">
              <wp:posOffset>2119896</wp:posOffset>
            </wp:positionH>
            <wp:positionV relativeFrom="paragraph">
              <wp:posOffset>1056005</wp:posOffset>
            </wp:positionV>
            <wp:extent cx="1594485" cy="1772920"/>
            <wp:effectExtent l="0" t="0" r="5715" b="0"/>
            <wp:wrapTopAndBottom/>
            <wp:docPr id="1857673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3563" name=""/>
                    <pic:cNvPicPr/>
                  </pic:nvPicPr>
                  <pic:blipFill>
                    <a:blip r:embed="rId12"/>
                    <a:stretch>
                      <a:fillRect/>
                    </a:stretch>
                  </pic:blipFill>
                  <pic:spPr>
                    <a:xfrm>
                      <a:off x="0" y="0"/>
                      <a:ext cx="1594485" cy="1772920"/>
                    </a:xfrm>
                    <a:prstGeom prst="rect">
                      <a:avLst/>
                    </a:prstGeom>
                  </pic:spPr>
                </pic:pic>
              </a:graphicData>
            </a:graphic>
            <wp14:sizeRelH relativeFrom="margin">
              <wp14:pctWidth>0</wp14:pctWidth>
            </wp14:sizeRelH>
            <wp14:sizeRelV relativeFrom="margin">
              <wp14:pctHeight>0</wp14:pctHeight>
            </wp14:sizeRelV>
          </wp:anchor>
        </w:drawing>
      </w:r>
      <w:r w:rsidR="004A4EF6" w:rsidRPr="004A4EF6">
        <w:rPr>
          <w:sz w:val="28"/>
          <w:szCs w:val="28"/>
        </w:rPr>
        <w:t xml:space="preserve">Таблицы были созданы при помощи </w:t>
      </w:r>
      <w:proofErr w:type="spellStart"/>
      <w:r w:rsidR="004A4EF6" w:rsidRPr="004A4EF6">
        <w:rPr>
          <w:sz w:val="28"/>
          <w:szCs w:val="28"/>
        </w:rPr>
        <w:t>sql</w:t>
      </w:r>
      <w:proofErr w:type="spellEnd"/>
      <w:r w:rsidR="004A4EF6" w:rsidRPr="004A4EF6">
        <w:rPr>
          <w:sz w:val="28"/>
          <w:szCs w:val="28"/>
        </w:rPr>
        <w:t>-запроса, показанном в приложении А. В результате выполнения запроса были созданы 8 таблиц, показанных на рисунке 3:</w:t>
      </w:r>
    </w:p>
    <w:p w14:paraId="17675D4C" w14:textId="77777777" w:rsidR="004A4EF6" w:rsidRPr="004A4EF6" w:rsidRDefault="004A4EF6" w:rsidP="00BD73B0">
      <w:pPr>
        <w:spacing w:before="240" w:line="360" w:lineRule="auto"/>
        <w:ind w:firstLine="567"/>
        <w:jc w:val="both"/>
        <w:rPr>
          <w:b/>
          <w:bCs/>
          <w:sz w:val="28"/>
          <w:szCs w:val="28"/>
        </w:rPr>
      </w:pPr>
      <w:r w:rsidRPr="004A4EF6">
        <w:rPr>
          <w:sz w:val="28"/>
          <w:szCs w:val="28"/>
        </w:rPr>
        <w:tab/>
      </w:r>
      <w:r w:rsidRPr="004A4EF6">
        <w:rPr>
          <w:b/>
          <w:bCs/>
          <w:sz w:val="28"/>
          <w:szCs w:val="28"/>
        </w:rPr>
        <w:t>4.2 Заполнение таблиц</w:t>
      </w:r>
    </w:p>
    <w:p w14:paraId="7372EEF5" w14:textId="1C178725" w:rsidR="004A4EF6" w:rsidRPr="004A4EF6" w:rsidRDefault="004A4EF6" w:rsidP="00BD73B0">
      <w:pPr>
        <w:spacing w:line="360" w:lineRule="auto"/>
        <w:ind w:firstLine="567"/>
        <w:jc w:val="both"/>
        <w:rPr>
          <w:sz w:val="28"/>
          <w:szCs w:val="28"/>
        </w:rPr>
      </w:pPr>
      <w:r w:rsidRPr="004A4EF6">
        <w:rPr>
          <w:sz w:val="28"/>
          <w:szCs w:val="28"/>
        </w:rPr>
        <w:tab/>
        <w:t>Созданные ранее таблицы были заполнены при помощи функции “</w:t>
      </w:r>
      <w:proofErr w:type="spellStart"/>
      <w:r w:rsidRPr="004A4EF6">
        <w:rPr>
          <w:sz w:val="28"/>
          <w:szCs w:val="28"/>
        </w:rPr>
        <w:t>copy</w:t>
      </w:r>
      <w:proofErr w:type="spellEnd"/>
      <w:r w:rsidRPr="004A4EF6">
        <w:rPr>
          <w:sz w:val="28"/>
          <w:szCs w:val="28"/>
        </w:rPr>
        <w:t xml:space="preserve">” после выполнения </w:t>
      </w:r>
      <w:proofErr w:type="spellStart"/>
      <w:r w:rsidRPr="004A4EF6">
        <w:rPr>
          <w:sz w:val="28"/>
          <w:szCs w:val="28"/>
        </w:rPr>
        <w:t>sql</w:t>
      </w:r>
      <w:proofErr w:type="spellEnd"/>
      <w:r w:rsidRPr="004A4EF6">
        <w:rPr>
          <w:sz w:val="28"/>
          <w:szCs w:val="28"/>
        </w:rPr>
        <w:t>-запроса по созданию таблиц (см</w:t>
      </w:r>
      <w:r w:rsidR="00C35B6A">
        <w:rPr>
          <w:sz w:val="28"/>
          <w:szCs w:val="28"/>
        </w:rPr>
        <w:t>отреть</w:t>
      </w:r>
      <w:r w:rsidRPr="004A4EF6">
        <w:rPr>
          <w:sz w:val="28"/>
          <w:szCs w:val="28"/>
        </w:rPr>
        <w:t xml:space="preserve"> </w:t>
      </w:r>
      <w:r w:rsidRPr="004A4EF6">
        <w:rPr>
          <w:sz w:val="28"/>
          <w:szCs w:val="28"/>
        </w:rPr>
        <w:lastRenderedPageBreak/>
        <w:t>приложение А). Файлы .</w:t>
      </w:r>
      <w:proofErr w:type="spellStart"/>
      <w:r w:rsidRPr="004A4EF6">
        <w:rPr>
          <w:sz w:val="28"/>
          <w:szCs w:val="28"/>
        </w:rPr>
        <w:t>csv</w:t>
      </w:r>
      <w:proofErr w:type="spellEnd"/>
      <w:r w:rsidRPr="004A4EF6">
        <w:rPr>
          <w:sz w:val="28"/>
          <w:szCs w:val="28"/>
        </w:rPr>
        <w:t xml:space="preserve"> были созданы при помощи скрипта на </w:t>
      </w:r>
      <w:proofErr w:type="spellStart"/>
      <w:r w:rsidRPr="004A4EF6">
        <w:rPr>
          <w:sz w:val="28"/>
          <w:szCs w:val="28"/>
        </w:rPr>
        <w:t>Python</w:t>
      </w:r>
      <w:proofErr w:type="spellEnd"/>
      <w:r w:rsidRPr="004A4EF6">
        <w:rPr>
          <w:sz w:val="28"/>
          <w:szCs w:val="28"/>
        </w:rPr>
        <w:t xml:space="preserve">, с которым можно ознакомиться в приложении Б. </w:t>
      </w:r>
    </w:p>
    <w:p w14:paraId="1B4613FF" w14:textId="77777777" w:rsidR="004A4EF6" w:rsidRPr="004A4EF6" w:rsidRDefault="004A4EF6" w:rsidP="00BD73B0">
      <w:pPr>
        <w:spacing w:before="240" w:line="360" w:lineRule="auto"/>
        <w:ind w:firstLine="567"/>
        <w:rPr>
          <w:b/>
          <w:bCs/>
          <w:sz w:val="28"/>
          <w:szCs w:val="28"/>
        </w:rPr>
      </w:pPr>
      <w:r w:rsidRPr="004A4EF6">
        <w:rPr>
          <w:sz w:val="28"/>
          <w:szCs w:val="28"/>
        </w:rPr>
        <w:tab/>
      </w:r>
      <w:r w:rsidRPr="004A4EF6">
        <w:rPr>
          <w:b/>
          <w:bCs/>
          <w:sz w:val="28"/>
          <w:szCs w:val="28"/>
        </w:rPr>
        <w:t>5 Разработка запросов</w:t>
      </w:r>
    </w:p>
    <w:p w14:paraId="6A79D78E" w14:textId="77777777" w:rsidR="004A4EF6" w:rsidRPr="004A4EF6" w:rsidRDefault="004A4EF6" w:rsidP="00BD73B0">
      <w:pPr>
        <w:spacing w:line="360" w:lineRule="auto"/>
        <w:ind w:firstLine="567"/>
        <w:jc w:val="both"/>
        <w:rPr>
          <w:sz w:val="28"/>
          <w:szCs w:val="28"/>
        </w:rPr>
      </w:pPr>
      <w:r w:rsidRPr="004A4EF6">
        <w:rPr>
          <w:b/>
          <w:bCs/>
          <w:sz w:val="28"/>
          <w:szCs w:val="28"/>
        </w:rPr>
        <w:tab/>
      </w:r>
      <w:r w:rsidRPr="004A4EF6">
        <w:rPr>
          <w:sz w:val="28"/>
          <w:szCs w:val="28"/>
        </w:rPr>
        <w:t>Согласно, заданию необходимо разработать не менее 7 запросов.</w:t>
      </w:r>
      <w:r w:rsidRPr="004A4EF6">
        <w:rPr>
          <w:b/>
          <w:bCs/>
          <w:sz w:val="28"/>
          <w:szCs w:val="28"/>
        </w:rPr>
        <w:t xml:space="preserve"> </w:t>
      </w:r>
    </w:p>
    <w:p w14:paraId="5F4F4C15" w14:textId="0EAB00EE" w:rsidR="004A4EF6" w:rsidRPr="004A4EF6" w:rsidRDefault="004A4EF6" w:rsidP="00BD73B0">
      <w:pPr>
        <w:spacing w:line="360" w:lineRule="auto"/>
        <w:ind w:firstLine="567"/>
        <w:jc w:val="both"/>
        <w:rPr>
          <w:sz w:val="28"/>
          <w:szCs w:val="28"/>
        </w:rPr>
      </w:pPr>
      <w:r w:rsidRPr="004A4EF6">
        <w:rPr>
          <w:sz w:val="28"/>
          <w:szCs w:val="28"/>
        </w:rPr>
        <w:tab/>
        <w:t>1</w:t>
      </w:r>
      <w:r w:rsidR="00B3566E" w:rsidRPr="00B3566E">
        <w:rPr>
          <w:sz w:val="28"/>
          <w:szCs w:val="28"/>
        </w:rPr>
        <w:t>)</w:t>
      </w:r>
      <w:r w:rsidRPr="004A4EF6">
        <w:rPr>
          <w:sz w:val="28"/>
          <w:szCs w:val="28"/>
        </w:rPr>
        <w:t xml:space="preserve"> Проверка на необходимость пополнения деталей:</w:t>
      </w:r>
    </w:p>
    <w:tbl>
      <w:tblPr>
        <w:tblStyle w:val="aff6"/>
        <w:tblW w:w="0" w:type="auto"/>
        <w:tblLook w:val="04A0" w:firstRow="1" w:lastRow="0" w:firstColumn="1" w:lastColumn="0" w:noHBand="0" w:noVBand="1"/>
      </w:tblPr>
      <w:tblGrid>
        <w:gridCol w:w="9287"/>
      </w:tblGrid>
      <w:tr w:rsidR="004A4EF6" w:rsidRPr="00B3566E" w14:paraId="0642AB4D" w14:textId="77777777" w:rsidTr="00F04CC8">
        <w:tc>
          <w:tcPr>
            <w:tcW w:w="10188" w:type="dxa"/>
          </w:tcPr>
          <w:p w14:paraId="0026B83F" w14:textId="77777777" w:rsidR="004A4EF6" w:rsidRPr="004A4EF6" w:rsidRDefault="004A4EF6" w:rsidP="00F04CC8">
            <w:pPr>
              <w:rPr>
                <w:rFonts w:cs="Times New Roman"/>
                <w:sz w:val="28"/>
                <w:szCs w:val="28"/>
              </w:rPr>
            </w:pPr>
            <w:r w:rsidRPr="004A4EF6">
              <w:rPr>
                <w:rFonts w:cs="Times New Roman"/>
                <w:sz w:val="28"/>
                <w:szCs w:val="28"/>
              </w:rPr>
              <w:t xml:space="preserve">SELECT </w:t>
            </w:r>
          </w:p>
          <w:p w14:paraId="6876EA9A" w14:textId="77777777" w:rsidR="004A4EF6" w:rsidRPr="004A4EF6" w:rsidRDefault="004A4EF6" w:rsidP="00F04CC8">
            <w:pPr>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part_id</w:t>
            </w:r>
            <w:proofErr w:type="spellEnd"/>
            <w:r w:rsidRPr="004A4EF6">
              <w:rPr>
                <w:rFonts w:cs="Times New Roman"/>
                <w:sz w:val="28"/>
                <w:szCs w:val="28"/>
              </w:rPr>
              <w:t xml:space="preserve">, </w:t>
            </w:r>
          </w:p>
          <w:p w14:paraId="35130C1C" w14:textId="77777777" w:rsidR="004A4EF6" w:rsidRPr="004A4EF6" w:rsidRDefault="004A4EF6" w:rsidP="00F04CC8">
            <w:pPr>
              <w:rPr>
                <w:rFonts w:cs="Times New Roman"/>
                <w:sz w:val="28"/>
                <w:szCs w:val="28"/>
              </w:rPr>
            </w:pPr>
            <w:r w:rsidRPr="004A4EF6">
              <w:rPr>
                <w:rFonts w:cs="Times New Roman"/>
                <w:sz w:val="28"/>
                <w:szCs w:val="28"/>
              </w:rPr>
              <w:t xml:space="preserve">    material, </w:t>
            </w:r>
          </w:p>
          <w:p w14:paraId="36C46131" w14:textId="77777777" w:rsidR="004A4EF6" w:rsidRPr="004A4EF6" w:rsidRDefault="004A4EF6" w:rsidP="00F04CC8">
            <w:pPr>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quantity_in_stock</w:t>
            </w:r>
            <w:proofErr w:type="spellEnd"/>
            <w:r w:rsidRPr="004A4EF6">
              <w:rPr>
                <w:rFonts w:cs="Times New Roman"/>
                <w:sz w:val="28"/>
                <w:szCs w:val="28"/>
              </w:rPr>
              <w:t>,</w:t>
            </w:r>
          </w:p>
          <w:p w14:paraId="26D17888" w14:textId="77777777" w:rsidR="004A4EF6" w:rsidRPr="004A4EF6" w:rsidRDefault="004A4EF6" w:rsidP="00F04CC8">
            <w:pPr>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min_stock_level</w:t>
            </w:r>
            <w:proofErr w:type="spellEnd"/>
          </w:p>
          <w:p w14:paraId="4D09CA2E" w14:textId="77777777" w:rsidR="004A4EF6" w:rsidRPr="004A4EF6" w:rsidRDefault="004A4EF6" w:rsidP="00F04CC8">
            <w:pPr>
              <w:rPr>
                <w:rFonts w:cs="Times New Roman"/>
                <w:sz w:val="28"/>
                <w:szCs w:val="28"/>
              </w:rPr>
            </w:pPr>
            <w:r w:rsidRPr="004A4EF6">
              <w:rPr>
                <w:rFonts w:cs="Times New Roman"/>
                <w:sz w:val="28"/>
                <w:szCs w:val="28"/>
              </w:rPr>
              <w:t>FROM Part</w:t>
            </w:r>
          </w:p>
          <w:p w14:paraId="0B9E1936" w14:textId="77777777" w:rsidR="004A4EF6" w:rsidRPr="004A4EF6" w:rsidRDefault="004A4EF6" w:rsidP="00F04CC8">
            <w:pPr>
              <w:rPr>
                <w:rFonts w:cs="Times New Roman"/>
                <w:sz w:val="28"/>
                <w:szCs w:val="28"/>
              </w:rPr>
            </w:pPr>
            <w:r w:rsidRPr="004A4EF6">
              <w:rPr>
                <w:rFonts w:cs="Times New Roman"/>
                <w:sz w:val="28"/>
                <w:szCs w:val="28"/>
              </w:rPr>
              <w:t xml:space="preserve">WHERE </w:t>
            </w:r>
            <w:proofErr w:type="spellStart"/>
            <w:r w:rsidRPr="004A4EF6">
              <w:rPr>
                <w:rFonts w:cs="Times New Roman"/>
                <w:sz w:val="28"/>
                <w:szCs w:val="28"/>
              </w:rPr>
              <w:t>quantity_in_stock</w:t>
            </w:r>
            <w:proofErr w:type="spellEnd"/>
            <w:r w:rsidRPr="004A4EF6">
              <w:rPr>
                <w:rFonts w:cs="Times New Roman"/>
                <w:sz w:val="28"/>
                <w:szCs w:val="28"/>
              </w:rPr>
              <w:t xml:space="preserve"> &lt; </w:t>
            </w:r>
            <w:proofErr w:type="spellStart"/>
            <w:r w:rsidRPr="004A4EF6">
              <w:rPr>
                <w:rFonts w:cs="Times New Roman"/>
                <w:sz w:val="28"/>
                <w:szCs w:val="28"/>
              </w:rPr>
              <w:t>min_stock_level</w:t>
            </w:r>
            <w:proofErr w:type="spellEnd"/>
          </w:p>
          <w:p w14:paraId="4B39DF91" w14:textId="77777777" w:rsidR="004A4EF6" w:rsidRPr="004A4EF6" w:rsidRDefault="004A4EF6" w:rsidP="00F04CC8">
            <w:pPr>
              <w:rPr>
                <w:rFonts w:cs="Times New Roman"/>
                <w:sz w:val="28"/>
                <w:szCs w:val="28"/>
              </w:rPr>
            </w:pPr>
            <w:r w:rsidRPr="004A4EF6">
              <w:rPr>
                <w:rFonts w:cs="Times New Roman"/>
                <w:sz w:val="28"/>
                <w:szCs w:val="28"/>
              </w:rPr>
              <w:t xml:space="preserve">ORDER BY </w:t>
            </w:r>
            <w:proofErr w:type="spellStart"/>
            <w:r w:rsidRPr="004A4EF6">
              <w:rPr>
                <w:rFonts w:cs="Times New Roman"/>
                <w:sz w:val="28"/>
                <w:szCs w:val="28"/>
              </w:rPr>
              <w:t>min_stock_level</w:t>
            </w:r>
            <w:proofErr w:type="spellEnd"/>
            <w:r w:rsidRPr="004A4EF6">
              <w:rPr>
                <w:rFonts w:cs="Times New Roman"/>
                <w:sz w:val="28"/>
                <w:szCs w:val="28"/>
              </w:rPr>
              <w:t xml:space="preserve"> - </w:t>
            </w:r>
            <w:proofErr w:type="spellStart"/>
            <w:r w:rsidRPr="004A4EF6">
              <w:rPr>
                <w:rFonts w:cs="Times New Roman"/>
                <w:sz w:val="28"/>
                <w:szCs w:val="28"/>
              </w:rPr>
              <w:t>quantity_in_stock</w:t>
            </w:r>
            <w:proofErr w:type="spellEnd"/>
            <w:r w:rsidRPr="004A4EF6">
              <w:rPr>
                <w:rFonts w:cs="Times New Roman"/>
                <w:sz w:val="28"/>
                <w:szCs w:val="28"/>
              </w:rPr>
              <w:t xml:space="preserve"> DESC</w:t>
            </w:r>
          </w:p>
        </w:tc>
      </w:tr>
    </w:tbl>
    <w:p w14:paraId="46B2527C" w14:textId="6282F05B" w:rsidR="004A4EF6" w:rsidRPr="004A4EF6" w:rsidRDefault="00B3566E" w:rsidP="00BD73B0">
      <w:pPr>
        <w:spacing w:before="240" w:line="360" w:lineRule="auto"/>
        <w:ind w:firstLine="567"/>
        <w:jc w:val="both"/>
        <w:rPr>
          <w:sz w:val="28"/>
          <w:szCs w:val="28"/>
        </w:rPr>
      </w:pPr>
      <w:r>
        <w:rPr>
          <w:noProof/>
          <w:sz w:val="28"/>
          <w:szCs w:val="28"/>
        </w:rPr>
        <w:pict w14:anchorId="262131DF">
          <v:shape id="Надпись 17" o:spid="_x0000_s1037" type="#_x0000_t202" style="position:absolute;left:0;text-align:left;margin-left:20.75pt;margin-top:318.05pt;width:397.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" stroked="f">
            <v:textbox style="mso-next-textbox:#Надпись 17;mso-fit-shape-to-text:t" inset="0,0,0,0">
              <w:txbxContent>
                <w:p w14:paraId="45AA020C" w14:textId="77777777" w:rsidR="00B3566E" w:rsidRPr="006140DD" w:rsidRDefault="00B3566E" w:rsidP="004A4EF6">
                  <w:pPr>
                    <w:pStyle w:val="afd"/>
                    <w:jc w:val="center"/>
                    <w:rPr>
                      <w:b w:val="0"/>
                      <w:bCs w:val="0"/>
                      <w:noProof/>
                      <w:color w:val="auto"/>
                      <w:sz w:val="32"/>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4</w:t>
                  </w:r>
                  <w:r w:rsidRPr="006140DD">
                    <w:rPr>
                      <w:b w:val="0"/>
                      <w:bCs w:val="0"/>
                      <w:color w:val="auto"/>
                      <w:sz w:val="20"/>
                      <w:szCs w:val="20"/>
                    </w:rPr>
                    <w:fldChar w:fldCharType="end"/>
                  </w:r>
                  <w:r w:rsidRPr="006140DD">
                    <w:rPr>
                      <w:b w:val="0"/>
                      <w:bCs w:val="0"/>
                      <w:color w:val="auto"/>
                      <w:sz w:val="20"/>
                      <w:szCs w:val="20"/>
                      <w:lang w:val="ru-RU"/>
                    </w:rPr>
                    <w:t xml:space="preserve"> - Результат запроса </w:t>
                  </w:r>
                  <w:r w:rsidRPr="006140DD">
                    <w:rPr>
                      <w:b w:val="0"/>
                      <w:bCs w:val="0"/>
                      <w:noProof/>
                      <w:color w:val="auto"/>
                      <w:sz w:val="20"/>
                      <w:szCs w:val="20"/>
                      <w:lang w:val="ru-RU"/>
                    </w:rPr>
                    <w:t>№1</w:t>
                  </w:r>
                </w:p>
              </w:txbxContent>
            </v:textbox>
            <w10:wrap type="topAndBottom"/>
          </v:shape>
        </w:pict>
      </w:r>
      <w:r w:rsidR="004A4EF6" w:rsidRPr="004A4EF6">
        <w:rPr>
          <w:noProof/>
          <w:sz w:val="28"/>
          <w:szCs w:val="28"/>
        </w:rPr>
        <w:drawing>
          <wp:anchor distT="0" distB="0" distL="114300" distR="114300" simplePos="0" relativeHeight="251642880" behindDoc="0" locked="0" layoutInCell="1" allowOverlap="1" wp14:anchorId="612E70AF" wp14:editId="0481602A">
            <wp:simplePos x="0" y="0"/>
            <wp:positionH relativeFrom="column">
              <wp:posOffset>263525</wp:posOffset>
            </wp:positionH>
            <wp:positionV relativeFrom="paragraph">
              <wp:posOffset>1627505</wp:posOffset>
            </wp:positionV>
            <wp:extent cx="5045710" cy="2354580"/>
            <wp:effectExtent l="0" t="0" r="2540" b="762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37" r="-1"/>
                    <a:stretch/>
                  </pic:blipFill>
                  <pic:spPr bwMode="auto">
                    <a:xfrm>
                      <a:off x="0" y="0"/>
                      <a:ext cx="5045710" cy="2354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4EF6" w:rsidRPr="00DF7197">
        <w:rPr>
          <w:sz w:val="28"/>
          <w:szCs w:val="28"/>
        </w:rPr>
        <w:tab/>
      </w:r>
      <w:r w:rsidR="004A4EF6" w:rsidRPr="004A4EF6">
        <w:rPr>
          <w:sz w:val="28"/>
          <w:szCs w:val="28"/>
        </w:rPr>
        <w:t>Данный запрос проверяет, какие детали на складе нуждаются в пополнении и сортирует их в порядке убывания количества нехватки. Данный запрос является необходимым для управления товарным ассортиментом. Результат запроса продемонстрирован на рисунке 4:</w:t>
      </w:r>
    </w:p>
    <w:p w14:paraId="42132AA6" w14:textId="6B2FE4BD" w:rsidR="004A4EF6" w:rsidRPr="004A4EF6" w:rsidRDefault="004A4EF6" w:rsidP="00BD73B0">
      <w:pPr>
        <w:spacing w:before="240" w:line="360" w:lineRule="auto"/>
        <w:ind w:firstLine="567"/>
        <w:jc w:val="both"/>
        <w:rPr>
          <w:sz w:val="28"/>
          <w:szCs w:val="28"/>
        </w:rPr>
      </w:pPr>
      <w:r w:rsidRPr="004A4EF6">
        <w:rPr>
          <w:sz w:val="28"/>
          <w:szCs w:val="28"/>
        </w:rPr>
        <w:tab/>
        <w:t>2</w:t>
      </w:r>
      <w:r w:rsidR="00B3566E" w:rsidRPr="00B3566E">
        <w:rPr>
          <w:sz w:val="28"/>
          <w:szCs w:val="28"/>
        </w:rPr>
        <w:t>)</w:t>
      </w:r>
      <w:r w:rsidRPr="004A4EF6">
        <w:rPr>
          <w:sz w:val="28"/>
          <w:szCs w:val="28"/>
        </w:rPr>
        <w:t xml:space="preserve"> Просмотр самых активных покупателей за последний месяц:</w:t>
      </w:r>
    </w:p>
    <w:tbl>
      <w:tblPr>
        <w:tblStyle w:val="aff6"/>
        <w:tblW w:w="0" w:type="auto"/>
        <w:tblLook w:val="04A0" w:firstRow="1" w:lastRow="0" w:firstColumn="1" w:lastColumn="0" w:noHBand="0" w:noVBand="1"/>
      </w:tblPr>
      <w:tblGrid>
        <w:gridCol w:w="9287"/>
      </w:tblGrid>
      <w:tr w:rsidR="004A4EF6" w:rsidRPr="00B3566E" w14:paraId="32209FE0" w14:textId="77777777" w:rsidTr="00F04CC8">
        <w:tc>
          <w:tcPr>
            <w:tcW w:w="10188" w:type="dxa"/>
          </w:tcPr>
          <w:p w14:paraId="745806B5" w14:textId="77777777" w:rsidR="004A4EF6" w:rsidRPr="004A4EF6" w:rsidRDefault="004A4EF6" w:rsidP="00F04CC8">
            <w:pPr>
              <w:jc w:val="both"/>
              <w:rPr>
                <w:rFonts w:cs="Times New Roman"/>
                <w:sz w:val="28"/>
                <w:szCs w:val="28"/>
              </w:rPr>
            </w:pPr>
            <w:r w:rsidRPr="004A4EF6">
              <w:rPr>
                <w:rFonts w:cs="Times New Roman"/>
                <w:sz w:val="28"/>
                <w:szCs w:val="28"/>
              </w:rPr>
              <w:t xml:space="preserve">SELECT </w:t>
            </w:r>
            <w:proofErr w:type="spellStart"/>
            <w:r w:rsidRPr="004A4EF6">
              <w:rPr>
                <w:rFonts w:cs="Times New Roman"/>
                <w:sz w:val="28"/>
                <w:szCs w:val="28"/>
              </w:rPr>
              <w:t>customer_id</w:t>
            </w:r>
            <w:proofErr w:type="spellEnd"/>
            <w:r w:rsidRPr="004A4EF6">
              <w:rPr>
                <w:rFonts w:cs="Times New Roman"/>
                <w:sz w:val="28"/>
                <w:szCs w:val="28"/>
              </w:rPr>
              <w:t>,</w:t>
            </w:r>
          </w:p>
          <w:p w14:paraId="700636E0"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roofErr w:type="spellStart"/>
            <w:r w:rsidRPr="004A4EF6">
              <w:rPr>
                <w:rFonts w:cs="Times New Roman"/>
                <w:sz w:val="28"/>
                <w:szCs w:val="28"/>
              </w:rPr>
              <w:t>customer_name</w:t>
            </w:r>
            <w:proofErr w:type="spellEnd"/>
            <w:r w:rsidRPr="004A4EF6">
              <w:rPr>
                <w:rFonts w:cs="Times New Roman"/>
                <w:sz w:val="28"/>
                <w:szCs w:val="28"/>
              </w:rPr>
              <w:t xml:space="preserve"> FROM Customer c WHERE </w:t>
            </w:r>
            <w:proofErr w:type="spellStart"/>
            <w:proofErr w:type="gramStart"/>
            <w:r w:rsidRPr="004A4EF6">
              <w:rPr>
                <w:rFonts w:cs="Times New Roman"/>
                <w:sz w:val="28"/>
                <w:szCs w:val="28"/>
              </w:rPr>
              <w:t>c.customer</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Invoice.customer_id</w:t>
            </w:r>
            <w:proofErr w:type="spellEnd"/>
            <w:r w:rsidRPr="004A4EF6">
              <w:rPr>
                <w:rFonts w:cs="Times New Roman"/>
                <w:sz w:val="28"/>
                <w:szCs w:val="28"/>
              </w:rPr>
              <w:t>) AS customer,</w:t>
            </w:r>
          </w:p>
          <w:p w14:paraId="39742995"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COUNT(</w:t>
            </w:r>
            <w:proofErr w:type="gramEnd"/>
            <w:r w:rsidRPr="004A4EF6">
              <w:rPr>
                <w:rFonts w:cs="Times New Roman"/>
                <w:sz w:val="28"/>
                <w:szCs w:val="28"/>
              </w:rPr>
              <w:t>*) AS sold</w:t>
            </w:r>
          </w:p>
          <w:p w14:paraId="386C1CDC" w14:textId="77777777" w:rsidR="004A4EF6" w:rsidRPr="004A4EF6" w:rsidRDefault="004A4EF6" w:rsidP="00F04CC8">
            <w:pPr>
              <w:jc w:val="both"/>
              <w:rPr>
                <w:rFonts w:cs="Times New Roman"/>
                <w:sz w:val="28"/>
                <w:szCs w:val="28"/>
              </w:rPr>
            </w:pPr>
            <w:r w:rsidRPr="004A4EF6">
              <w:rPr>
                <w:rFonts w:cs="Times New Roman"/>
                <w:sz w:val="28"/>
                <w:szCs w:val="28"/>
              </w:rPr>
              <w:t>FROM Invoice</w:t>
            </w:r>
          </w:p>
          <w:p w14:paraId="269BF4B2" w14:textId="77777777" w:rsidR="004A4EF6" w:rsidRPr="004A4EF6" w:rsidRDefault="004A4EF6" w:rsidP="00F04CC8">
            <w:pPr>
              <w:jc w:val="both"/>
              <w:rPr>
                <w:rFonts w:cs="Times New Roman"/>
                <w:sz w:val="28"/>
                <w:szCs w:val="28"/>
              </w:rPr>
            </w:pPr>
            <w:r w:rsidRPr="004A4EF6">
              <w:rPr>
                <w:rFonts w:cs="Times New Roman"/>
                <w:sz w:val="28"/>
                <w:szCs w:val="28"/>
              </w:rPr>
              <w:lastRenderedPageBreak/>
              <w:t xml:space="preserve">WHERE </w:t>
            </w:r>
            <w:proofErr w:type="spellStart"/>
            <w:r w:rsidRPr="004A4EF6">
              <w:rPr>
                <w:rFonts w:cs="Times New Roman"/>
                <w:sz w:val="28"/>
                <w:szCs w:val="28"/>
              </w:rPr>
              <w:t>invoice_date</w:t>
            </w:r>
            <w:proofErr w:type="spellEnd"/>
            <w:r w:rsidRPr="004A4EF6">
              <w:rPr>
                <w:rFonts w:cs="Times New Roman"/>
                <w:sz w:val="28"/>
                <w:szCs w:val="28"/>
              </w:rPr>
              <w:t xml:space="preserve"> &gt;= </w:t>
            </w:r>
            <w:proofErr w:type="spellStart"/>
            <w:r w:rsidRPr="004A4EF6">
              <w:rPr>
                <w:rFonts w:cs="Times New Roman"/>
                <w:sz w:val="28"/>
                <w:szCs w:val="28"/>
              </w:rPr>
              <w:t>current_date</w:t>
            </w:r>
            <w:proofErr w:type="spellEnd"/>
            <w:r w:rsidRPr="004A4EF6">
              <w:rPr>
                <w:rFonts w:cs="Times New Roman"/>
                <w:sz w:val="28"/>
                <w:szCs w:val="28"/>
              </w:rPr>
              <w:t xml:space="preserve"> - INTERVAL '1 month'</w:t>
            </w:r>
          </w:p>
          <w:p w14:paraId="48072329" w14:textId="77777777" w:rsidR="004A4EF6" w:rsidRPr="004A4EF6" w:rsidRDefault="004A4EF6" w:rsidP="00F04CC8">
            <w:pPr>
              <w:jc w:val="both"/>
              <w:rPr>
                <w:rFonts w:cs="Times New Roman"/>
                <w:sz w:val="28"/>
                <w:szCs w:val="28"/>
              </w:rPr>
            </w:pPr>
            <w:r w:rsidRPr="004A4EF6">
              <w:rPr>
                <w:rFonts w:cs="Times New Roman"/>
                <w:sz w:val="28"/>
                <w:szCs w:val="28"/>
              </w:rPr>
              <w:t xml:space="preserve">GROUP BY </w:t>
            </w:r>
            <w:proofErr w:type="spellStart"/>
            <w:r w:rsidRPr="004A4EF6">
              <w:rPr>
                <w:rFonts w:cs="Times New Roman"/>
                <w:sz w:val="28"/>
                <w:szCs w:val="28"/>
              </w:rPr>
              <w:t>customer_id</w:t>
            </w:r>
            <w:proofErr w:type="spellEnd"/>
          </w:p>
          <w:p w14:paraId="54DCB535" w14:textId="77777777" w:rsidR="004A4EF6" w:rsidRPr="004A4EF6" w:rsidRDefault="004A4EF6" w:rsidP="00F04CC8">
            <w:pPr>
              <w:jc w:val="both"/>
              <w:rPr>
                <w:rFonts w:cs="Times New Roman"/>
                <w:sz w:val="28"/>
                <w:szCs w:val="28"/>
              </w:rPr>
            </w:pPr>
            <w:r w:rsidRPr="004A4EF6">
              <w:rPr>
                <w:rFonts w:cs="Times New Roman"/>
                <w:sz w:val="28"/>
                <w:szCs w:val="28"/>
              </w:rPr>
              <w:t>ORDER BY sold DESC</w:t>
            </w:r>
          </w:p>
        </w:tc>
      </w:tr>
    </w:tbl>
    <w:p w14:paraId="28A22440" w14:textId="0B40B5A3" w:rsidR="004A4EF6" w:rsidRPr="004A4EF6" w:rsidRDefault="00B3566E" w:rsidP="00BD73B0">
      <w:pPr>
        <w:spacing w:before="240" w:line="360" w:lineRule="auto"/>
        <w:ind w:firstLine="567"/>
        <w:jc w:val="both"/>
        <w:rPr>
          <w:sz w:val="28"/>
          <w:szCs w:val="28"/>
        </w:rPr>
      </w:pPr>
      <w:r>
        <w:rPr>
          <w:noProof/>
          <w:sz w:val="28"/>
          <w:szCs w:val="28"/>
        </w:rPr>
        <w:lastRenderedPageBreak/>
        <w:pict w14:anchorId="570C3B03">
          <v:shape id="Надпись 18" o:spid="_x0000_s1036" type="#_x0000_t202" style="position:absolute;left:0;text-align:left;margin-left:47.6pt;margin-top:394.5pt;width:372.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" stroked="f">
            <v:textbox style="mso-next-textbox:#Надпись 18;mso-fit-shape-to-text:t" inset="0,0,0,0">
              <w:txbxContent>
                <w:p w14:paraId="5098AF58" w14:textId="77777777" w:rsidR="00B3566E" w:rsidRPr="006140DD" w:rsidRDefault="00B3566E" w:rsidP="004A4EF6">
                  <w:pPr>
                    <w:pStyle w:val="afd"/>
                    <w:jc w:val="center"/>
                    <w:rPr>
                      <w:b w:val="0"/>
                      <w:bCs w:val="0"/>
                      <w:noProof/>
                      <w:color w:val="auto"/>
                      <w:sz w:val="32"/>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5</w:t>
                  </w:r>
                  <w:r w:rsidRPr="006140DD">
                    <w:rPr>
                      <w:b w:val="0"/>
                      <w:bCs w:val="0"/>
                      <w:color w:val="auto"/>
                      <w:sz w:val="20"/>
                      <w:szCs w:val="20"/>
                    </w:rPr>
                    <w:fldChar w:fldCharType="end"/>
                  </w:r>
                  <w:r w:rsidRPr="006140DD">
                    <w:rPr>
                      <w:b w:val="0"/>
                      <w:bCs w:val="0"/>
                      <w:color w:val="auto"/>
                      <w:sz w:val="20"/>
                      <w:szCs w:val="20"/>
                      <w:lang w:val="ru-RU"/>
                    </w:rPr>
                    <w:t xml:space="preserve"> - Результат запроса №2</w:t>
                  </w:r>
                </w:p>
              </w:txbxContent>
            </v:textbox>
            <w10:wrap type="topAndBottom"/>
          </v:shape>
        </w:pict>
      </w:r>
      <w:r w:rsidR="004A4EF6" w:rsidRPr="004A4EF6">
        <w:rPr>
          <w:noProof/>
          <w:sz w:val="28"/>
          <w:szCs w:val="28"/>
        </w:rPr>
        <w:drawing>
          <wp:anchor distT="0" distB="0" distL="114300" distR="114300" simplePos="0" relativeHeight="251643904" behindDoc="0" locked="0" layoutInCell="1" allowOverlap="1" wp14:anchorId="5CAF03AD" wp14:editId="7252EFD1">
            <wp:simplePos x="0" y="0"/>
            <wp:positionH relativeFrom="column">
              <wp:posOffset>604520</wp:posOffset>
            </wp:positionH>
            <wp:positionV relativeFrom="paragraph">
              <wp:posOffset>1876765</wp:posOffset>
            </wp:positionV>
            <wp:extent cx="4725035" cy="3076575"/>
            <wp:effectExtent l="0" t="0" r="0"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35" cy="3076575"/>
                    </a:xfrm>
                    <a:prstGeom prst="rect">
                      <a:avLst/>
                    </a:prstGeom>
                  </pic:spPr>
                </pic:pic>
              </a:graphicData>
            </a:graphic>
          </wp:anchor>
        </w:drawing>
      </w:r>
      <w:r w:rsidR="004A4EF6" w:rsidRPr="00DF7197">
        <w:rPr>
          <w:sz w:val="28"/>
          <w:szCs w:val="28"/>
        </w:rPr>
        <w:t xml:space="preserve"> </w:t>
      </w:r>
      <w:r w:rsidR="004A4EF6" w:rsidRPr="00DF7197">
        <w:rPr>
          <w:sz w:val="28"/>
          <w:szCs w:val="28"/>
        </w:rPr>
        <w:tab/>
      </w:r>
      <w:r w:rsidR="004A4EF6" w:rsidRPr="004A4EF6">
        <w:rPr>
          <w:sz w:val="28"/>
          <w:szCs w:val="28"/>
        </w:rPr>
        <w:t>Данный запрос выводит самых активный покупателей. Активным считается покупатель, совершивший наибольшее количество покупок (на которого оформлено наибольшее количество накладных). Запрос содержит вложенный запрос для определения названия компании покупателя по ее ключу. Результат запроса продемонстрирован на рисунке 5:</w:t>
      </w:r>
      <w:r w:rsidR="004A4EF6" w:rsidRPr="004A4EF6">
        <w:rPr>
          <w:noProof/>
          <w:sz w:val="28"/>
          <w:szCs w:val="28"/>
        </w:rPr>
        <w:t xml:space="preserve"> </w:t>
      </w:r>
    </w:p>
    <w:p w14:paraId="6F5576DA" w14:textId="3967D3C2" w:rsidR="004A4EF6" w:rsidRPr="004A4EF6" w:rsidRDefault="004A4EF6" w:rsidP="00BD73B0">
      <w:pPr>
        <w:spacing w:before="240" w:line="360" w:lineRule="auto"/>
        <w:ind w:firstLine="567"/>
        <w:jc w:val="both"/>
        <w:rPr>
          <w:sz w:val="28"/>
          <w:szCs w:val="28"/>
        </w:rPr>
      </w:pPr>
      <w:r w:rsidRPr="004A4EF6">
        <w:rPr>
          <w:sz w:val="28"/>
          <w:szCs w:val="28"/>
        </w:rPr>
        <w:tab/>
        <w:t>3</w:t>
      </w:r>
      <w:r w:rsidR="00B3566E" w:rsidRPr="00B3566E">
        <w:rPr>
          <w:sz w:val="28"/>
          <w:szCs w:val="28"/>
        </w:rPr>
        <w:t>)</w:t>
      </w:r>
      <w:r w:rsidRPr="004A4EF6">
        <w:rPr>
          <w:sz w:val="28"/>
          <w:szCs w:val="28"/>
        </w:rPr>
        <w:t xml:space="preserve"> Просмотр самых продаваемых деталей за все время:</w:t>
      </w:r>
    </w:p>
    <w:tbl>
      <w:tblPr>
        <w:tblStyle w:val="aff6"/>
        <w:tblW w:w="0" w:type="auto"/>
        <w:tblLook w:val="04A0" w:firstRow="1" w:lastRow="0" w:firstColumn="1" w:lastColumn="0" w:noHBand="0" w:noVBand="1"/>
      </w:tblPr>
      <w:tblGrid>
        <w:gridCol w:w="9287"/>
      </w:tblGrid>
      <w:tr w:rsidR="004A4EF6" w:rsidRPr="004A4EF6" w14:paraId="313BD3AF" w14:textId="77777777" w:rsidTr="00F04CC8">
        <w:tc>
          <w:tcPr>
            <w:tcW w:w="10188" w:type="dxa"/>
          </w:tcPr>
          <w:p w14:paraId="3CBD6D9A" w14:textId="77777777" w:rsidR="004A4EF6" w:rsidRPr="004A4EF6" w:rsidRDefault="004A4EF6" w:rsidP="00F04CC8">
            <w:pPr>
              <w:jc w:val="both"/>
              <w:rPr>
                <w:rFonts w:cs="Times New Roman"/>
                <w:sz w:val="28"/>
                <w:szCs w:val="28"/>
              </w:rPr>
            </w:pPr>
            <w:r w:rsidRPr="004A4EF6">
              <w:rPr>
                <w:rFonts w:cs="Times New Roman"/>
                <w:sz w:val="28"/>
                <w:szCs w:val="28"/>
              </w:rPr>
              <w:t xml:space="preserve">SELECT </w:t>
            </w:r>
          </w:p>
          <w:p w14:paraId="4A226FB5"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l.part_id</w:t>
            </w:r>
            <w:proofErr w:type="spellEnd"/>
            <w:r w:rsidRPr="004A4EF6">
              <w:rPr>
                <w:rFonts w:cs="Times New Roman"/>
                <w:sz w:val="28"/>
                <w:szCs w:val="28"/>
              </w:rPr>
              <w:t>,</w:t>
            </w:r>
          </w:p>
          <w:p w14:paraId="26244687"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roofErr w:type="spellStart"/>
            <w:proofErr w:type="gramStart"/>
            <w:r w:rsidRPr="004A4EF6">
              <w:rPr>
                <w:rFonts w:cs="Times New Roman"/>
                <w:sz w:val="28"/>
                <w:szCs w:val="28"/>
              </w:rPr>
              <w:t>p.material</w:t>
            </w:r>
            <w:proofErr w:type="spellEnd"/>
            <w:proofErr w:type="gramEnd"/>
            <w:r w:rsidRPr="004A4EF6">
              <w:rPr>
                <w:rFonts w:cs="Times New Roman"/>
                <w:sz w:val="28"/>
                <w:szCs w:val="28"/>
              </w:rPr>
              <w:t xml:space="preserve"> FROM Part p WHERE </w:t>
            </w:r>
            <w:proofErr w:type="spellStart"/>
            <w:r w:rsidRPr="004A4EF6">
              <w:rPr>
                <w:rFonts w:cs="Times New Roman"/>
                <w:sz w:val="28"/>
                <w:szCs w:val="28"/>
              </w:rPr>
              <w:t>p.part_id</w:t>
            </w:r>
            <w:proofErr w:type="spellEnd"/>
            <w:r w:rsidRPr="004A4EF6">
              <w:rPr>
                <w:rFonts w:cs="Times New Roman"/>
                <w:sz w:val="28"/>
                <w:szCs w:val="28"/>
              </w:rPr>
              <w:t xml:space="preserve"> = </w:t>
            </w:r>
            <w:proofErr w:type="spellStart"/>
            <w:r w:rsidRPr="004A4EF6">
              <w:rPr>
                <w:rFonts w:cs="Times New Roman"/>
                <w:sz w:val="28"/>
                <w:szCs w:val="28"/>
              </w:rPr>
              <w:t>l.part_id</w:t>
            </w:r>
            <w:proofErr w:type="spellEnd"/>
            <w:r w:rsidRPr="004A4EF6">
              <w:rPr>
                <w:rFonts w:cs="Times New Roman"/>
                <w:sz w:val="28"/>
                <w:szCs w:val="28"/>
              </w:rPr>
              <w:t>),</w:t>
            </w:r>
          </w:p>
          <w:p w14:paraId="58B25F5D"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roofErr w:type="spellStart"/>
            <w:r w:rsidRPr="004A4EF6">
              <w:rPr>
                <w:rFonts w:cs="Times New Roman"/>
                <w:sz w:val="28"/>
                <w:szCs w:val="28"/>
              </w:rPr>
              <w:t>type_name</w:t>
            </w:r>
            <w:proofErr w:type="spellEnd"/>
            <w:r w:rsidRPr="004A4EF6">
              <w:rPr>
                <w:rFonts w:cs="Times New Roman"/>
                <w:sz w:val="28"/>
                <w:szCs w:val="28"/>
              </w:rPr>
              <w:t xml:space="preserve"> </w:t>
            </w:r>
          </w:p>
          <w:p w14:paraId="4E016713" w14:textId="77777777" w:rsidR="004A4EF6" w:rsidRPr="004A4EF6" w:rsidRDefault="004A4EF6" w:rsidP="00F04CC8">
            <w:pPr>
              <w:jc w:val="both"/>
              <w:rPr>
                <w:rFonts w:cs="Times New Roman"/>
                <w:sz w:val="28"/>
                <w:szCs w:val="28"/>
              </w:rPr>
            </w:pPr>
            <w:r w:rsidRPr="004A4EF6">
              <w:rPr>
                <w:rFonts w:cs="Times New Roman"/>
                <w:sz w:val="28"/>
                <w:szCs w:val="28"/>
              </w:rPr>
              <w:t xml:space="preserve">    FROM </w:t>
            </w:r>
            <w:proofErr w:type="spellStart"/>
            <w:r w:rsidRPr="004A4EF6">
              <w:rPr>
                <w:rFonts w:cs="Times New Roman"/>
                <w:sz w:val="28"/>
                <w:szCs w:val="28"/>
              </w:rPr>
              <w:t>PartType</w:t>
            </w:r>
            <w:proofErr w:type="spellEnd"/>
            <w:r w:rsidRPr="004A4EF6">
              <w:rPr>
                <w:rFonts w:cs="Times New Roman"/>
                <w:sz w:val="28"/>
                <w:szCs w:val="28"/>
              </w:rPr>
              <w:t xml:space="preserve"> </w:t>
            </w:r>
            <w:proofErr w:type="spellStart"/>
            <w:r w:rsidRPr="004A4EF6">
              <w:rPr>
                <w:rFonts w:cs="Times New Roman"/>
                <w:sz w:val="28"/>
                <w:szCs w:val="28"/>
              </w:rPr>
              <w:t>pt</w:t>
            </w:r>
            <w:proofErr w:type="spellEnd"/>
            <w:r w:rsidRPr="004A4EF6">
              <w:rPr>
                <w:rFonts w:cs="Times New Roman"/>
                <w:sz w:val="28"/>
                <w:szCs w:val="28"/>
              </w:rPr>
              <w:t xml:space="preserve"> </w:t>
            </w:r>
          </w:p>
          <w:p w14:paraId="26DC1A26" w14:textId="77777777" w:rsidR="004A4EF6" w:rsidRPr="004A4EF6" w:rsidRDefault="004A4EF6" w:rsidP="00F04CC8">
            <w:pPr>
              <w:jc w:val="both"/>
              <w:rPr>
                <w:rFonts w:cs="Times New Roman"/>
                <w:sz w:val="28"/>
                <w:szCs w:val="28"/>
              </w:rPr>
            </w:pPr>
            <w:r w:rsidRPr="004A4EF6">
              <w:rPr>
                <w:rFonts w:cs="Times New Roman"/>
                <w:sz w:val="28"/>
                <w:szCs w:val="28"/>
              </w:rPr>
              <w:t xml:space="preserve">    WHERE </w:t>
            </w:r>
            <w:proofErr w:type="spellStart"/>
            <w:proofErr w:type="gramStart"/>
            <w:r w:rsidRPr="004A4EF6">
              <w:rPr>
                <w:rFonts w:cs="Times New Roman"/>
                <w:sz w:val="28"/>
                <w:szCs w:val="28"/>
              </w:rPr>
              <w:t>pt.parttype</w:t>
            </w:r>
            <w:proofErr w:type="gramEnd"/>
            <w:r w:rsidRPr="004A4EF6">
              <w:rPr>
                <w:rFonts w:cs="Times New Roman"/>
                <w:sz w:val="28"/>
                <w:szCs w:val="28"/>
              </w:rPr>
              <w:t>_id</w:t>
            </w:r>
            <w:proofErr w:type="spellEnd"/>
            <w:r w:rsidRPr="004A4EF6">
              <w:rPr>
                <w:rFonts w:cs="Times New Roman"/>
                <w:sz w:val="28"/>
                <w:szCs w:val="28"/>
              </w:rPr>
              <w:t xml:space="preserve"> = (</w:t>
            </w:r>
          </w:p>
          <w:p w14:paraId="64E3D9E7"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roofErr w:type="spellStart"/>
            <w:r w:rsidRPr="004A4EF6">
              <w:rPr>
                <w:rFonts w:cs="Times New Roman"/>
                <w:sz w:val="28"/>
                <w:szCs w:val="28"/>
              </w:rPr>
              <w:t>parttype_id</w:t>
            </w:r>
            <w:proofErr w:type="spellEnd"/>
            <w:r w:rsidRPr="004A4EF6">
              <w:rPr>
                <w:rFonts w:cs="Times New Roman"/>
                <w:sz w:val="28"/>
                <w:szCs w:val="28"/>
              </w:rPr>
              <w:t xml:space="preserve"> FROM Part p WHERE </w:t>
            </w:r>
            <w:proofErr w:type="spellStart"/>
            <w:r w:rsidRPr="004A4EF6">
              <w:rPr>
                <w:rFonts w:cs="Times New Roman"/>
                <w:sz w:val="28"/>
                <w:szCs w:val="28"/>
              </w:rPr>
              <w:t>p.part_id</w:t>
            </w:r>
            <w:proofErr w:type="spellEnd"/>
            <w:r w:rsidRPr="004A4EF6">
              <w:rPr>
                <w:rFonts w:cs="Times New Roman"/>
                <w:sz w:val="28"/>
                <w:szCs w:val="28"/>
              </w:rPr>
              <w:t xml:space="preserve"> = </w:t>
            </w:r>
            <w:proofErr w:type="spellStart"/>
            <w:r w:rsidRPr="004A4EF6">
              <w:rPr>
                <w:rFonts w:cs="Times New Roman"/>
                <w:sz w:val="28"/>
                <w:szCs w:val="28"/>
              </w:rPr>
              <w:t>l.part_id</w:t>
            </w:r>
            <w:proofErr w:type="spellEnd"/>
          </w:p>
          <w:p w14:paraId="142B524E"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
          <w:p w14:paraId="5D013694" w14:textId="77777777" w:rsidR="004A4EF6" w:rsidRPr="004A4EF6" w:rsidRDefault="004A4EF6" w:rsidP="00F04CC8">
            <w:pPr>
              <w:jc w:val="both"/>
              <w:rPr>
                <w:rFonts w:cs="Times New Roman"/>
                <w:sz w:val="28"/>
                <w:szCs w:val="28"/>
              </w:rPr>
            </w:pPr>
            <w:r w:rsidRPr="004A4EF6">
              <w:rPr>
                <w:rFonts w:cs="Times New Roman"/>
                <w:sz w:val="28"/>
                <w:szCs w:val="28"/>
              </w:rPr>
              <w:t xml:space="preserve">    SUM(</w:t>
            </w:r>
            <w:proofErr w:type="spellStart"/>
            <w:proofErr w:type="gramStart"/>
            <w:r w:rsidRPr="004A4EF6">
              <w:rPr>
                <w:rFonts w:cs="Times New Roman"/>
                <w:sz w:val="28"/>
                <w:szCs w:val="28"/>
              </w:rPr>
              <w:t>l.line</w:t>
            </w:r>
            <w:proofErr w:type="gramEnd"/>
            <w:r w:rsidRPr="004A4EF6">
              <w:rPr>
                <w:rFonts w:cs="Times New Roman"/>
                <w:sz w:val="28"/>
                <w:szCs w:val="28"/>
              </w:rPr>
              <w:t>_total</w:t>
            </w:r>
            <w:proofErr w:type="spellEnd"/>
            <w:r w:rsidRPr="004A4EF6">
              <w:rPr>
                <w:rFonts w:cs="Times New Roman"/>
                <w:sz w:val="28"/>
                <w:szCs w:val="28"/>
              </w:rPr>
              <w:t xml:space="preserve">) AS </w:t>
            </w:r>
            <w:proofErr w:type="spellStart"/>
            <w:r w:rsidRPr="004A4EF6">
              <w:rPr>
                <w:rFonts w:cs="Times New Roman"/>
                <w:sz w:val="28"/>
                <w:szCs w:val="28"/>
              </w:rPr>
              <w:t>summ</w:t>
            </w:r>
            <w:proofErr w:type="spellEnd"/>
          </w:p>
          <w:p w14:paraId="1297A71B" w14:textId="77777777" w:rsidR="004A4EF6" w:rsidRPr="004A4EF6" w:rsidRDefault="004A4EF6" w:rsidP="00F04CC8">
            <w:pPr>
              <w:jc w:val="both"/>
              <w:rPr>
                <w:rFonts w:cs="Times New Roman"/>
                <w:sz w:val="28"/>
                <w:szCs w:val="28"/>
              </w:rPr>
            </w:pPr>
            <w:r w:rsidRPr="004A4EF6">
              <w:rPr>
                <w:rFonts w:cs="Times New Roman"/>
                <w:sz w:val="28"/>
                <w:szCs w:val="28"/>
              </w:rPr>
              <w:t xml:space="preserve">FROM </w:t>
            </w:r>
            <w:proofErr w:type="spellStart"/>
            <w:r w:rsidRPr="004A4EF6">
              <w:rPr>
                <w:rFonts w:cs="Times New Roman"/>
                <w:sz w:val="28"/>
                <w:szCs w:val="28"/>
              </w:rPr>
              <w:t>InvoiceLine</w:t>
            </w:r>
            <w:proofErr w:type="spellEnd"/>
            <w:r w:rsidRPr="004A4EF6">
              <w:rPr>
                <w:rFonts w:cs="Times New Roman"/>
                <w:sz w:val="28"/>
                <w:szCs w:val="28"/>
              </w:rPr>
              <w:t xml:space="preserve"> l</w:t>
            </w:r>
          </w:p>
          <w:p w14:paraId="5EF27A64" w14:textId="77777777" w:rsidR="004A4EF6" w:rsidRPr="004A4EF6" w:rsidRDefault="004A4EF6" w:rsidP="00F04CC8">
            <w:pPr>
              <w:jc w:val="both"/>
              <w:rPr>
                <w:rFonts w:cs="Times New Roman"/>
                <w:sz w:val="28"/>
                <w:szCs w:val="28"/>
              </w:rPr>
            </w:pPr>
            <w:r w:rsidRPr="004A4EF6">
              <w:rPr>
                <w:rFonts w:cs="Times New Roman"/>
                <w:sz w:val="28"/>
                <w:szCs w:val="28"/>
              </w:rPr>
              <w:t xml:space="preserve">GROUP BY </w:t>
            </w:r>
            <w:proofErr w:type="spellStart"/>
            <w:r w:rsidRPr="004A4EF6">
              <w:rPr>
                <w:rFonts w:cs="Times New Roman"/>
                <w:sz w:val="28"/>
                <w:szCs w:val="28"/>
              </w:rPr>
              <w:t>l.part_id</w:t>
            </w:r>
            <w:proofErr w:type="spellEnd"/>
          </w:p>
          <w:p w14:paraId="174E4864" w14:textId="77777777" w:rsidR="004A4EF6" w:rsidRPr="004A4EF6" w:rsidRDefault="004A4EF6" w:rsidP="00F04CC8">
            <w:pPr>
              <w:jc w:val="both"/>
              <w:rPr>
                <w:rFonts w:cs="Times New Roman"/>
                <w:sz w:val="28"/>
                <w:szCs w:val="28"/>
              </w:rPr>
            </w:pPr>
            <w:r w:rsidRPr="004A4EF6">
              <w:rPr>
                <w:rFonts w:cs="Times New Roman"/>
                <w:sz w:val="28"/>
                <w:szCs w:val="28"/>
              </w:rPr>
              <w:t xml:space="preserve">ORDER BY </w:t>
            </w:r>
            <w:proofErr w:type="spellStart"/>
            <w:r w:rsidRPr="004A4EF6">
              <w:rPr>
                <w:rFonts w:cs="Times New Roman"/>
                <w:sz w:val="28"/>
                <w:szCs w:val="28"/>
              </w:rPr>
              <w:t>summ</w:t>
            </w:r>
            <w:proofErr w:type="spellEnd"/>
            <w:r w:rsidRPr="004A4EF6">
              <w:rPr>
                <w:rFonts w:cs="Times New Roman"/>
                <w:sz w:val="28"/>
                <w:szCs w:val="28"/>
              </w:rPr>
              <w:t xml:space="preserve"> DESC</w:t>
            </w:r>
          </w:p>
        </w:tc>
      </w:tr>
    </w:tbl>
    <w:p w14:paraId="5F34B29E" w14:textId="34BD2308" w:rsidR="004A4EF6" w:rsidRPr="004A4EF6" w:rsidRDefault="00B3566E" w:rsidP="00BD73B0">
      <w:pPr>
        <w:spacing w:before="240" w:line="360" w:lineRule="auto"/>
        <w:ind w:firstLine="567"/>
        <w:jc w:val="both"/>
        <w:rPr>
          <w:sz w:val="28"/>
          <w:szCs w:val="28"/>
        </w:rPr>
      </w:pPr>
      <w:r>
        <w:rPr>
          <w:noProof/>
          <w:sz w:val="28"/>
          <w:szCs w:val="28"/>
        </w:rPr>
        <w:lastRenderedPageBreak/>
        <w:pict w14:anchorId="6E0AF09A">
          <v:shape id="Надпись 19" o:spid="_x0000_s1035" type="#_x0000_t202" style="position:absolute;left:0;text-align:left;margin-left:22.55pt;margin-top:398pt;width:433.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" stroked="f">
            <v:textbox style="mso-next-textbox:#Надпись 19;mso-fit-shape-to-text:t" inset="0,0,0,0">
              <w:txbxContent>
                <w:p w14:paraId="64BD8F57" w14:textId="77777777" w:rsidR="00B3566E" w:rsidRPr="006140DD" w:rsidRDefault="00B3566E" w:rsidP="004A4EF6">
                  <w:pPr>
                    <w:pStyle w:val="afd"/>
                    <w:jc w:val="center"/>
                    <w:rPr>
                      <w:b w:val="0"/>
                      <w:bCs w:val="0"/>
                      <w:noProof/>
                      <w:color w:val="auto"/>
                      <w:sz w:val="32"/>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6</w:t>
                  </w:r>
                  <w:r w:rsidRPr="006140DD">
                    <w:rPr>
                      <w:b w:val="0"/>
                      <w:bCs w:val="0"/>
                      <w:color w:val="auto"/>
                      <w:sz w:val="20"/>
                      <w:szCs w:val="20"/>
                    </w:rPr>
                    <w:fldChar w:fldCharType="end"/>
                  </w:r>
                  <w:r w:rsidRPr="006140DD">
                    <w:rPr>
                      <w:b w:val="0"/>
                      <w:bCs w:val="0"/>
                      <w:color w:val="auto"/>
                      <w:sz w:val="20"/>
                      <w:szCs w:val="20"/>
                      <w:lang w:val="ru-RU"/>
                    </w:rPr>
                    <w:t xml:space="preserve"> - Результат запроса №3</w:t>
                  </w:r>
                </w:p>
              </w:txbxContent>
            </v:textbox>
            <w10:wrap type="topAndBottom"/>
          </v:shape>
        </w:pict>
      </w:r>
      <w:r w:rsidR="004A4EF6" w:rsidRPr="004A4EF6">
        <w:rPr>
          <w:noProof/>
          <w:sz w:val="28"/>
          <w:szCs w:val="28"/>
        </w:rPr>
        <w:drawing>
          <wp:anchor distT="0" distB="0" distL="114300" distR="114300" simplePos="0" relativeHeight="251645952" behindDoc="0" locked="0" layoutInCell="1" allowOverlap="1" wp14:anchorId="613973DB" wp14:editId="72C7067B">
            <wp:simplePos x="0" y="0"/>
            <wp:positionH relativeFrom="column">
              <wp:posOffset>286385</wp:posOffset>
            </wp:positionH>
            <wp:positionV relativeFrom="paragraph">
              <wp:posOffset>1911527</wp:posOffset>
            </wp:positionV>
            <wp:extent cx="5506085" cy="308610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085" cy="3086100"/>
                    </a:xfrm>
                    <a:prstGeom prst="rect">
                      <a:avLst/>
                    </a:prstGeom>
                  </pic:spPr>
                </pic:pic>
              </a:graphicData>
            </a:graphic>
          </wp:anchor>
        </w:drawing>
      </w:r>
      <w:r w:rsidR="004A4EF6" w:rsidRPr="004A4EF6">
        <w:rPr>
          <w:sz w:val="28"/>
          <w:szCs w:val="28"/>
        </w:rPr>
        <w:tab/>
        <w:t>Данный запрос выводит наиболее продаваемые детали. Продаваемой считается деталь, которую покупали наибольшее количество раз (на которую оформлено наибольшее количество накладных). Данный запрос содержит вложенные запросы для определения материала и типа детали по их ключам. Результат запроса продемонстрирован на рисунке 6:</w:t>
      </w:r>
      <w:r w:rsidR="004A4EF6" w:rsidRPr="004A4EF6">
        <w:rPr>
          <w:noProof/>
          <w:sz w:val="28"/>
          <w:szCs w:val="28"/>
        </w:rPr>
        <w:t xml:space="preserve"> </w:t>
      </w:r>
    </w:p>
    <w:p w14:paraId="03B553A2" w14:textId="59E66DBE" w:rsidR="004A4EF6" w:rsidRPr="004A4EF6" w:rsidRDefault="004A4EF6" w:rsidP="00BD73B0">
      <w:pPr>
        <w:spacing w:before="240" w:line="360" w:lineRule="auto"/>
        <w:ind w:firstLine="567"/>
        <w:jc w:val="both"/>
        <w:rPr>
          <w:sz w:val="28"/>
          <w:szCs w:val="28"/>
        </w:rPr>
      </w:pPr>
      <w:r w:rsidRPr="004A4EF6">
        <w:rPr>
          <w:sz w:val="28"/>
          <w:szCs w:val="28"/>
        </w:rPr>
        <w:t>4</w:t>
      </w:r>
      <w:r w:rsidR="00B3566E">
        <w:rPr>
          <w:sz w:val="28"/>
          <w:szCs w:val="28"/>
          <w:lang w:val="en-US"/>
        </w:rPr>
        <w:t>)</w:t>
      </w:r>
      <w:r w:rsidRPr="004A4EF6">
        <w:rPr>
          <w:sz w:val="28"/>
          <w:szCs w:val="28"/>
        </w:rPr>
        <w:t xml:space="preserve"> Просмотр самых ценных сотрудников:</w:t>
      </w:r>
    </w:p>
    <w:tbl>
      <w:tblPr>
        <w:tblStyle w:val="aff6"/>
        <w:tblW w:w="0" w:type="auto"/>
        <w:tblLook w:val="04A0" w:firstRow="1" w:lastRow="0" w:firstColumn="1" w:lastColumn="0" w:noHBand="0" w:noVBand="1"/>
      </w:tblPr>
      <w:tblGrid>
        <w:gridCol w:w="9287"/>
      </w:tblGrid>
      <w:tr w:rsidR="004A4EF6" w:rsidRPr="00B3566E" w14:paraId="030D1403" w14:textId="77777777" w:rsidTr="00F04CC8">
        <w:tc>
          <w:tcPr>
            <w:tcW w:w="10188" w:type="dxa"/>
          </w:tcPr>
          <w:p w14:paraId="5E562778" w14:textId="77777777" w:rsidR="004A4EF6" w:rsidRPr="004A4EF6" w:rsidRDefault="004A4EF6" w:rsidP="00F04CC8">
            <w:pPr>
              <w:jc w:val="both"/>
              <w:rPr>
                <w:rFonts w:cs="Times New Roman"/>
                <w:sz w:val="28"/>
                <w:szCs w:val="28"/>
              </w:rPr>
            </w:pPr>
            <w:r w:rsidRPr="004A4EF6">
              <w:rPr>
                <w:rFonts w:cs="Times New Roman"/>
                <w:sz w:val="28"/>
                <w:szCs w:val="28"/>
              </w:rPr>
              <w:t xml:space="preserve">WITH </w:t>
            </w:r>
            <w:proofErr w:type="spellStart"/>
            <w:r w:rsidRPr="004A4EF6">
              <w:rPr>
                <w:rFonts w:cs="Times New Roman"/>
                <w:sz w:val="28"/>
                <w:szCs w:val="28"/>
              </w:rPr>
              <w:t>EmployeeSales</w:t>
            </w:r>
            <w:proofErr w:type="spellEnd"/>
            <w:r w:rsidRPr="004A4EF6">
              <w:rPr>
                <w:rFonts w:cs="Times New Roman"/>
                <w:sz w:val="28"/>
                <w:szCs w:val="28"/>
              </w:rPr>
              <w:t xml:space="preserve"> AS (</w:t>
            </w:r>
          </w:p>
          <w:p w14:paraId="2A351A96" w14:textId="77777777" w:rsidR="004A4EF6" w:rsidRPr="004A4EF6" w:rsidRDefault="004A4EF6" w:rsidP="00F04CC8">
            <w:pPr>
              <w:jc w:val="both"/>
              <w:rPr>
                <w:rFonts w:cs="Times New Roman"/>
                <w:sz w:val="28"/>
                <w:szCs w:val="28"/>
              </w:rPr>
            </w:pPr>
            <w:r w:rsidRPr="004A4EF6">
              <w:rPr>
                <w:rFonts w:cs="Times New Roman"/>
                <w:sz w:val="28"/>
                <w:szCs w:val="28"/>
              </w:rPr>
              <w:t xml:space="preserve">    SELECT</w:t>
            </w:r>
          </w:p>
          <w:p w14:paraId="5249A6DC"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proofErr w:type="gramStart"/>
            <w:r w:rsidRPr="004A4EF6">
              <w:rPr>
                <w:rFonts w:cs="Times New Roman"/>
                <w:sz w:val="28"/>
                <w:szCs w:val="28"/>
              </w:rPr>
              <w:t>e.second</w:t>
            </w:r>
            <w:proofErr w:type="gramEnd"/>
            <w:r w:rsidRPr="004A4EF6">
              <w:rPr>
                <w:rFonts w:cs="Times New Roman"/>
                <w:sz w:val="28"/>
                <w:szCs w:val="28"/>
              </w:rPr>
              <w:t>_name</w:t>
            </w:r>
            <w:proofErr w:type="spellEnd"/>
            <w:r w:rsidRPr="004A4EF6">
              <w:rPr>
                <w:rFonts w:cs="Times New Roman"/>
                <w:sz w:val="28"/>
                <w:szCs w:val="28"/>
              </w:rPr>
              <w:t xml:space="preserve"> || ' ' || </w:t>
            </w:r>
            <w:proofErr w:type="spellStart"/>
            <w:r w:rsidRPr="004A4EF6">
              <w:rPr>
                <w:rFonts w:cs="Times New Roman"/>
                <w:sz w:val="28"/>
                <w:szCs w:val="28"/>
              </w:rPr>
              <w:t>e.first_name</w:t>
            </w:r>
            <w:proofErr w:type="spellEnd"/>
            <w:r w:rsidRPr="004A4EF6">
              <w:rPr>
                <w:rFonts w:cs="Times New Roman"/>
                <w:sz w:val="28"/>
                <w:szCs w:val="28"/>
              </w:rPr>
              <w:t xml:space="preserve"> || ' ' || </w:t>
            </w:r>
            <w:proofErr w:type="spellStart"/>
            <w:r w:rsidRPr="004A4EF6">
              <w:rPr>
                <w:rFonts w:cs="Times New Roman"/>
                <w:sz w:val="28"/>
                <w:szCs w:val="28"/>
              </w:rPr>
              <w:t>e.last_name</w:t>
            </w:r>
            <w:proofErr w:type="spellEnd"/>
            <w:r w:rsidRPr="004A4EF6">
              <w:rPr>
                <w:rFonts w:cs="Times New Roman"/>
                <w:sz w:val="28"/>
                <w:szCs w:val="28"/>
              </w:rPr>
              <w:t xml:space="preserve"> AS full name,</w:t>
            </w:r>
          </w:p>
          <w:p w14:paraId="6E9332DD"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roofErr w:type="gramStart"/>
            <w:r w:rsidRPr="004A4EF6">
              <w:rPr>
                <w:rFonts w:cs="Times New Roman"/>
                <w:sz w:val="28"/>
                <w:szCs w:val="28"/>
              </w:rPr>
              <w:t>COUNT(</w:t>
            </w:r>
            <w:proofErr w:type="gramEnd"/>
            <w:r w:rsidRPr="004A4EF6">
              <w:rPr>
                <w:rFonts w:cs="Times New Roman"/>
                <w:sz w:val="28"/>
                <w:szCs w:val="28"/>
              </w:rPr>
              <w:t xml:space="preserve">*) FROM Invoice WHERE </w:t>
            </w:r>
            <w:proofErr w:type="spellStart"/>
            <w:r w:rsidRPr="004A4EF6">
              <w:rPr>
                <w:rFonts w:cs="Times New Roman"/>
                <w:sz w:val="28"/>
                <w:szCs w:val="28"/>
              </w:rPr>
              <w:t>employee_id</w:t>
            </w:r>
            <w:proofErr w:type="spellEnd"/>
            <w:r w:rsidRPr="004A4EF6">
              <w:rPr>
                <w:rFonts w:cs="Times New Roman"/>
                <w:sz w:val="28"/>
                <w:szCs w:val="28"/>
              </w:rPr>
              <w:t xml:space="preserve"> = </w:t>
            </w:r>
            <w:proofErr w:type="spellStart"/>
            <w:r w:rsidRPr="004A4EF6">
              <w:rPr>
                <w:rFonts w:cs="Times New Roman"/>
                <w:sz w:val="28"/>
                <w:szCs w:val="28"/>
              </w:rPr>
              <w:t>e.employee_id</w:t>
            </w:r>
            <w:proofErr w:type="spellEnd"/>
            <w:r w:rsidRPr="004A4EF6">
              <w:rPr>
                <w:rFonts w:cs="Times New Roman"/>
                <w:sz w:val="28"/>
                <w:szCs w:val="28"/>
              </w:rPr>
              <w:t>) AS invoices,</w:t>
            </w:r>
          </w:p>
          <w:p w14:paraId="20134C89"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ROUND(</w:t>
            </w:r>
            <w:proofErr w:type="gramEnd"/>
            <w:r w:rsidRPr="004A4EF6">
              <w:rPr>
                <w:rFonts w:cs="Times New Roman"/>
                <w:sz w:val="28"/>
                <w:szCs w:val="28"/>
              </w:rPr>
              <w:t>(SELECT SUM(</w:t>
            </w:r>
            <w:proofErr w:type="spellStart"/>
            <w:r w:rsidRPr="004A4EF6">
              <w:rPr>
                <w:rFonts w:cs="Times New Roman"/>
                <w:sz w:val="28"/>
                <w:szCs w:val="28"/>
              </w:rPr>
              <w:t>total_amount</w:t>
            </w:r>
            <w:proofErr w:type="spellEnd"/>
            <w:r w:rsidRPr="004A4EF6">
              <w:rPr>
                <w:rFonts w:cs="Times New Roman"/>
                <w:sz w:val="28"/>
                <w:szCs w:val="28"/>
              </w:rPr>
              <w:t xml:space="preserve">) FROM Invoice WHERE </w:t>
            </w:r>
            <w:proofErr w:type="spellStart"/>
            <w:r w:rsidRPr="004A4EF6">
              <w:rPr>
                <w:rFonts w:cs="Times New Roman"/>
                <w:sz w:val="28"/>
                <w:szCs w:val="28"/>
              </w:rPr>
              <w:t>employee_id</w:t>
            </w:r>
            <w:proofErr w:type="spellEnd"/>
            <w:r w:rsidRPr="004A4EF6">
              <w:rPr>
                <w:rFonts w:cs="Times New Roman"/>
                <w:sz w:val="28"/>
                <w:szCs w:val="28"/>
              </w:rPr>
              <w:t xml:space="preserve"> = </w:t>
            </w:r>
            <w:proofErr w:type="spellStart"/>
            <w:r w:rsidRPr="004A4EF6">
              <w:rPr>
                <w:rFonts w:cs="Times New Roman"/>
                <w:sz w:val="28"/>
                <w:szCs w:val="28"/>
              </w:rPr>
              <w:t>e.employee_id</w:t>
            </w:r>
            <w:proofErr w:type="spellEnd"/>
            <w:r w:rsidRPr="004A4EF6">
              <w:rPr>
                <w:rFonts w:cs="Times New Roman"/>
                <w:sz w:val="28"/>
                <w:szCs w:val="28"/>
              </w:rPr>
              <w:t xml:space="preserve">), 2) AS </w:t>
            </w:r>
          </w:p>
          <w:p w14:paraId="1F6BEE2D" w14:textId="77777777" w:rsidR="004A4EF6" w:rsidRPr="004A4EF6" w:rsidRDefault="004A4EF6" w:rsidP="00F04CC8">
            <w:pPr>
              <w:jc w:val="both"/>
              <w:rPr>
                <w:rFonts w:cs="Times New Roman"/>
                <w:sz w:val="28"/>
                <w:szCs w:val="28"/>
              </w:rPr>
            </w:pPr>
            <w:r w:rsidRPr="004A4EF6">
              <w:rPr>
                <w:rFonts w:cs="Times New Roman"/>
                <w:sz w:val="28"/>
                <w:szCs w:val="28"/>
              </w:rPr>
              <w:t xml:space="preserve">    FROM Employee e</w:t>
            </w:r>
          </w:p>
          <w:p w14:paraId="0A9CF5FD" w14:textId="77777777" w:rsidR="004A4EF6" w:rsidRPr="004A4EF6" w:rsidRDefault="004A4EF6" w:rsidP="00F04CC8">
            <w:pPr>
              <w:jc w:val="both"/>
              <w:rPr>
                <w:rFonts w:cs="Times New Roman"/>
                <w:sz w:val="28"/>
                <w:szCs w:val="28"/>
              </w:rPr>
            </w:pPr>
            <w:r w:rsidRPr="004A4EF6">
              <w:rPr>
                <w:rFonts w:cs="Times New Roman"/>
                <w:sz w:val="28"/>
                <w:szCs w:val="28"/>
              </w:rPr>
              <w:t>)</w:t>
            </w:r>
          </w:p>
          <w:p w14:paraId="4295A2E2" w14:textId="77777777" w:rsidR="004A4EF6" w:rsidRPr="004A4EF6" w:rsidRDefault="004A4EF6" w:rsidP="00F04CC8">
            <w:pPr>
              <w:jc w:val="both"/>
              <w:rPr>
                <w:rFonts w:cs="Times New Roman"/>
                <w:sz w:val="28"/>
                <w:szCs w:val="28"/>
              </w:rPr>
            </w:pPr>
            <w:r w:rsidRPr="004A4EF6">
              <w:rPr>
                <w:rFonts w:cs="Times New Roman"/>
                <w:sz w:val="28"/>
                <w:szCs w:val="28"/>
              </w:rPr>
              <w:t xml:space="preserve">SELECT </w:t>
            </w:r>
          </w:p>
          <w:p w14:paraId="019685E2"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full_name</w:t>
            </w:r>
            <w:proofErr w:type="spellEnd"/>
            <w:r w:rsidRPr="004A4EF6">
              <w:rPr>
                <w:rFonts w:cs="Times New Roman"/>
                <w:sz w:val="28"/>
                <w:szCs w:val="28"/>
              </w:rPr>
              <w:t>,</w:t>
            </w:r>
          </w:p>
          <w:p w14:paraId="069AD10C"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invoices_total</w:t>
            </w:r>
            <w:proofErr w:type="spellEnd"/>
            <w:r w:rsidRPr="004A4EF6">
              <w:rPr>
                <w:rFonts w:cs="Times New Roman"/>
                <w:sz w:val="28"/>
                <w:szCs w:val="28"/>
              </w:rPr>
              <w:t>,</w:t>
            </w:r>
          </w:p>
          <w:p w14:paraId="7C5277B3"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ROUND(</w:t>
            </w:r>
            <w:proofErr w:type="gramEnd"/>
            <w:r w:rsidRPr="004A4EF6">
              <w:rPr>
                <w:rFonts w:cs="Times New Roman"/>
                <w:sz w:val="28"/>
                <w:szCs w:val="28"/>
              </w:rPr>
              <w:t>total / NULLIF(invoices, 0), 2) AS average,</w:t>
            </w:r>
          </w:p>
          <w:p w14:paraId="02C6F82A" w14:textId="77777777" w:rsidR="004A4EF6" w:rsidRPr="004A4EF6" w:rsidRDefault="004A4EF6" w:rsidP="00F04CC8">
            <w:pPr>
              <w:jc w:val="both"/>
              <w:rPr>
                <w:rFonts w:cs="Times New Roman"/>
                <w:sz w:val="28"/>
                <w:szCs w:val="28"/>
              </w:rPr>
            </w:pPr>
            <w:r w:rsidRPr="004A4EF6">
              <w:rPr>
                <w:rFonts w:cs="Times New Roman"/>
                <w:sz w:val="28"/>
                <w:szCs w:val="28"/>
              </w:rPr>
              <w:t xml:space="preserve">    total</w:t>
            </w:r>
          </w:p>
          <w:p w14:paraId="262B074D" w14:textId="77777777" w:rsidR="004A4EF6" w:rsidRPr="004A4EF6" w:rsidRDefault="004A4EF6" w:rsidP="00F04CC8">
            <w:pPr>
              <w:jc w:val="both"/>
              <w:rPr>
                <w:rFonts w:cs="Times New Roman"/>
                <w:sz w:val="28"/>
                <w:szCs w:val="28"/>
              </w:rPr>
            </w:pPr>
            <w:r w:rsidRPr="004A4EF6">
              <w:rPr>
                <w:rFonts w:cs="Times New Roman"/>
                <w:sz w:val="28"/>
                <w:szCs w:val="28"/>
              </w:rPr>
              <w:t xml:space="preserve">FROM </w:t>
            </w:r>
            <w:proofErr w:type="spellStart"/>
            <w:r w:rsidRPr="004A4EF6">
              <w:rPr>
                <w:rFonts w:cs="Times New Roman"/>
                <w:sz w:val="28"/>
                <w:szCs w:val="28"/>
              </w:rPr>
              <w:t>EmployeeSales</w:t>
            </w:r>
            <w:proofErr w:type="spellEnd"/>
          </w:p>
          <w:p w14:paraId="5BC3D69C" w14:textId="77777777" w:rsidR="004A4EF6" w:rsidRPr="004A4EF6" w:rsidRDefault="004A4EF6" w:rsidP="00F04CC8">
            <w:pPr>
              <w:jc w:val="both"/>
              <w:rPr>
                <w:rFonts w:cs="Times New Roman"/>
                <w:sz w:val="28"/>
                <w:szCs w:val="28"/>
              </w:rPr>
            </w:pPr>
            <w:r w:rsidRPr="004A4EF6">
              <w:rPr>
                <w:rFonts w:cs="Times New Roman"/>
                <w:sz w:val="28"/>
                <w:szCs w:val="28"/>
              </w:rPr>
              <w:t>ORDER BY total DESC</w:t>
            </w:r>
          </w:p>
        </w:tc>
      </w:tr>
    </w:tbl>
    <w:p w14:paraId="27C57BCD" w14:textId="6B20A40B" w:rsidR="004A4EF6" w:rsidRPr="004A4EF6" w:rsidRDefault="00B3566E" w:rsidP="00BD73B0">
      <w:pPr>
        <w:spacing w:before="240" w:line="360" w:lineRule="auto"/>
        <w:ind w:firstLine="567"/>
        <w:jc w:val="both"/>
        <w:rPr>
          <w:sz w:val="28"/>
          <w:szCs w:val="28"/>
        </w:rPr>
      </w:pPr>
      <w:r>
        <w:rPr>
          <w:noProof/>
          <w:sz w:val="28"/>
          <w:szCs w:val="28"/>
        </w:rPr>
        <w:lastRenderedPageBreak/>
        <w:pict w14:anchorId="69317814">
          <v:shape id="Надпись 20" o:spid="_x0000_s1034" type="#_x0000_t202" style="position:absolute;left:0;text-align:left;margin-left:-6.8pt;margin-top:424.3pt;width:498.6pt;height:21.5pt;z-index:25166438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" stroked="f">
            <v:textbox style="mso-next-textbox:#Надпись 20;mso-fit-shape-to-text:t" inset="0,0,0,0">
              <w:txbxContent>
                <w:p w14:paraId="0C095244" w14:textId="77777777" w:rsidR="00B3566E" w:rsidRPr="006140DD" w:rsidRDefault="00B3566E" w:rsidP="004A4EF6">
                  <w:pPr>
                    <w:pStyle w:val="afd"/>
                    <w:jc w:val="center"/>
                    <w:rPr>
                      <w:b w:val="0"/>
                      <w:bCs w:val="0"/>
                      <w:noProof/>
                      <w:color w:val="auto"/>
                      <w:sz w:val="32"/>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7</w:t>
                  </w:r>
                  <w:r w:rsidRPr="006140DD">
                    <w:rPr>
                      <w:b w:val="0"/>
                      <w:bCs w:val="0"/>
                      <w:color w:val="auto"/>
                      <w:sz w:val="20"/>
                      <w:szCs w:val="20"/>
                    </w:rPr>
                    <w:fldChar w:fldCharType="end"/>
                  </w:r>
                  <w:r w:rsidRPr="006140DD">
                    <w:rPr>
                      <w:b w:val="0"/>
                      <w:bCs w:val="0"/>
                      <w:color w:val="auto"/>
                      <w:sz w:val="20"/>
                      <w:szCs w:val="20"/>
                      <w:lang w:val="ru-RU"/>
                    </w:rPr>
                    <w:t xml:space="preserve">- </w:t>
                  </w:r>
                  <w:proofErr w:type="spellStart"/>
                  <w:r w:rsidRPr="006140DD">
                    <w:rPr>
                      <w:b w:val="0"/>
                      <w:bCs w:val="0"/>
                      <w:color w:val="auto"/>
                      <w:sz w:val="20"/>
                      <w:szCs w:val="20"/>
                    </w:rPr>
                    <w:t>Результат</w:t>
                  </w:r>
                  <w:proofErr w:type="spellEnd"/>
                  <w:r w:rsidRPr="006140DD">
                    <w:rPr>
                      <w:b w:val="0"/>
                      <w:bCs w:val="0"/>
                      <w:color w:val="auto"/>
                      <w:sz w:val="20"/>
                      <w:szCs w:val="20"/>
                    </w:rPr>
                    <w:t xml:space="preserve"> </w:t>
                  </w:r>
                  <w:proofErr w:type="spellStart"/>
                  <w:r w:rsidRPr="006140DD">
                    <w:rPr>
                      <w:b w:val="0"/>
                      <w:bCs w:val="0"/>
                      <w:color w:val="auto"/>
                      <w:sz w:val="20"/>
                      <w:szCs w:val="20"/>
                    </w:rPr>
                    <w:t>запроса</w:t>
                  </w:r>
                  <w:proofErr w:type="spellEnd"/>
                  <w:r w:rsidRPr="006140DD">
                    <w:rPr>
                      <w:b w:val="0"/>
                      <w:bCs w:val="0"/>
                      <w:color w:val="auto"/>
                      <w:sz w:val="20"/>
                      <w:szCs w:val="20"/>
                    </w:rPr>
                    <w:t xml:space="preserve"> №</w:t>
                  </w:r>
                  <w:r w:rsidRPr="006140DD">
                    <w:rPr>
                      <w:b w:val="0"/>
                      <w:bCs w:val="0"/>
                      <w:noProof/>
                      <w:color w:val="auto"/>
                      <w:sz w:val="20"/>
                      <w:szCs w:val="20"/>
                      <w:lang w:val="ru-RU"/>
                    </w:rPr>
                    <w:t>5</w:t>
                  </w:r>
                </w:p>
              </w:txbxContent>
            </v:textbox>
            <w10:wrap type="topAndBottom"/>
          </v:shape>
        </w:pict>
      </w:r>
      <w:r w:rsidRPr="004A4EF6">
        <w:rPr>
          <w:noProof/>
          <w:sz w:val="28"/>
          <w:szCs w:val="28"/>
        </w:rPr>
        <w:drawing>
          <wp:anchor distT="0" distB="0" distL="114300" distR="114300" simplePos="0" relativeHeight="251651072" behindDoc="0" locked="0" layoutInCell="1" allowOverlap="1" wp14:anchorId="113CC0FF" wp14:editId="585089B4">
            <wp:simplePos x="0" y="0"/>
            <wp:positionH relativeFrom="column">
              <wp:posOffset>-86360</wp:posOffset>
            </wp:positionH>
            <wp:positionV relativeFrom="paragraph">
              <wp:posOffset>2576195</wp:posOffset>
            </wp:positionV>
            <wp:extent cx="6332220" cy="276987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769870"/>
                    </a:xfrm>
                    <a:prstGeom prst="rect">
                      <a:avLst/>
                    </a:prstGeom>
                  </pic:spPr>
                </pic:pic>
              </a:graphicData>
            </a:graphic>
          </wp:anchor>
        </w:drawing>
      </w:r>
      <w:r w:rsidR="004A4EF6" w:rsidRPr="00DF7197">
        <w:rPr>
          <w:sz w:val="28"/>
          <w:szCs w:val="28"/>
        </w:rPr>
        <w:tab/>
      </w:r>
      <w:r w:rsidR="004A4EF6" w:rsidRPr="004A4EF6">
        <w:rPr>
          <w:sz w:val="28"/>
          <w:szCs w:val="28"/>
        </w:rPr>
        <w:t>Данный запрос выводит наиболее ценных сотрудников за все время. Ценным считается сотрудник, оформивший наибольшее количество накладных. Данный запрос содержит вложенные запросы для подсчета количества накладных, оформленных определенным сотрудником по его ключу, и для подсчета общей суммы накладных, оформленных тем же сотрудником. Также для улучшения читаемости запроса было использовано общее табличное выражение (WITH). Результат запроса продемонстрирован на рисунке 7:</w:t>
      </w:r>
      <w:r w:rsidR="004A4EF6" w:rsidRPr="004A4EF6">
        <w:rPr>
          <w:noProof/>
          <w:sz w:val="28"/>
          <w:szCs w:val="28"/>
        </w:rPr>
        <w:t xml:space="preserve"> </w:t>
      </w:r>
    </w:p>
    <w:p w14:paraId="5E2B309A" w14:textId="23202AB1" w:rsidR="004A4EF6" w:rsidRPr="004A4EF6" w:rsidRDefault="004A4EF6" w:rsidP="00BD73B0">
      <w:pPr>
        <w:spacing w:before="240" w:line="360" w:lineRule="auto"/>
        <w:ind w:firstLine="567"/>
        <w:jc w:val="both"/>
        <w:rPr>
          <w:sz w:val="28"/>
          <w:szCs w:val="28"/>
        </w:rPr>
      </w:pPr>
      <w:r w:rsidRPr="004A4EF6">
        <w:rPr>
          <w:sz w:val="28"/>
          <w:szCs w:val="28"/>
        </w:rPr>
        <w:tab/>
        <w:t>5</w:t>
      </w:r>
      <w:r w:rsidR="00B3566E" w:rsidRPr="00B3566E">
        <w:rPr>
          <w:sz w:val="28"/>
          <w:szCs w:val="28"/>
        </w:rPr>
        <w:t>)</w:t>
      </w:r>
      <w:r w:rsidRPr="004A4EF6">
        <w:rPr>
          <w:sz w:val="28"/>
          <w:szCs w:val="28"/>
        </w:rPr>
        <w:t xml:space="preserve"> Просмотр самых крупных должников среди покупателей</w:t>
      </w:r>
    </w:p>
    <w:tbl>
      <w:tblPr>
        <w:tblStyle w:val="aff6"/>
        <w:tblW w:w="0" w:type="auto"/>
        <w:tblLook w:val="04A0" w:firstRow="1" w:lastRow="0" w:firstColumn="1" w:lastColumn="0" w:noHBand="0" w:noVBand="1"/>
      </w:tblPr>
      <w:tblGrid>
        <w:gridCol w:w="9287"/>
      </w:tblGrid>
      <w:tr w:rsidR="004A4EF6" w:rsidRPr="00B3566E" w14:paraId="532E7B04" w14:textId="77777777" w:rsidTr="00F04CC8">
        <w:tc>
          <w:tcPr>
            <w:tcW w:w="10188" w:type="dxa"/>
          </w:tcPr>
          <w:p w14:paraId="39F47F94" w14:textId="77777777" w:rsidR="004A4EF6" w:rsidRPr="004A4EF6" w:rsidRDefault="004A4EF6" w:rsidP="00F04CC8">
            <w:pPr>
              <w:jc w:val="both"/>
              <w:rPr>
                <w:rFonts w:cs="Times New Roman"/>
                <w:sz w:val="28"/>
                <w:szCs w:val="28"/>
              </w:rPr>
            </w:pPr>
            <w:r w:rsidRPr="004A4EF6">
              <w:rPr>
                <w:rFonts w:cs="Times New Roman"/>
                <w:sz w:val="28"/>
                <w:szCs w:val="28"/>
              </w:rPr>
              <w:t xml:space="preserve">SELECT </w:t>
            </w:r>
          </w:p>
          <w:p w14:paraId="73CF1F5D"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i.customer_id</w:t>
            </w:r>
            <w:proofErr w:type="spellEnd"/>
            <w:r w:rsidRPr="004A4EF6">
              <w:rPr>
                <w:rFonts w:cs="Times New Roman"/>
                <w:sz w:val="28"/>
                <w:szCs w:val="28"/>
              </w:rPr>
              <w:t>,</w:t>
            </w:r>
          </w:p>
          <w:p w14:paraId="6BF32161"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roofErr w:type="spellStart"/>
            <w:r w:rsidRPr="004A4EF6">
              <w:rPr>
                <w:rFonts w:cs="Times New Roman"/>
                <w:sz w:val="28"/>
                <w:szCs w:val="28"/>
              </w:rPr>
              <w:t>customer_name</w:t>
            </w:r>
            <w:proofErr w:type="spellEnd"/>
            <w:r w:rsidRPr="004A4EF6">
              <w:rPr>
                <w:rFonts w:cs="Times New Roman"/>
                <w:sz w:val="28"/>
                <w:szCs w:val="28"/>
              </w:rPr>
              <w:t xml:space="preserve"> || ', ' || city FROM Customer c WHERE </w:t>
            </w:r>
            <w:proofErr w:type="spellStart"/>
            <w:proofErr w:type="gramStart"/>
            <w:r w:rsidRPr="004A4EF6">
              <w:rPr>
                <w:rFonts w:cs="Times New Roman"/>
                <w:sz w:val="28"/>
                <w:szCs w:val="28"/>
              </w:rPr>
              <w:t>c.customer</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i.customer_id</w:t>
            </w:r>
            <w:proofErr w:type="spellEnd"/>
            <w:r w:rsidRPr="004A4EF6">
              <w:rPr>
                <w:rFonts w:cs="Times New Roman"/>
                <w:sz w:val="28"/>
                <w:szCs w:val="28"/>
              </w:rPr>
              <w:t xml:space="preserve">) AS </w:t>
            </w:r>
            <w:proofErr w:type="spellStart"/>
            <w:r w:rsidRPr="004A4EF6">
              <w:rPr>
                <w:rFonts w:cs="Times New Roman"/>
                <w:sz w:val="28"/>
                <w:szCs w:val="28"/>
              </w:rPr>
              <w:t>customer_name</w:t>
            </w:r>
            <w:proofErr w:type="spellEnd"/>
            <w:r w:rsidRPr="004A4EF6">
              <w:rPr>
                <w:rFonts w:cs="Times New Roman"/>
                <w:sz w:val="28"/>
                <w:szCs w:val="28"/>
              </w:rPr>
              <w:t>,</w:t>
            </w:r>
          </w:p>
          <w:p w14:paraId="695463F9"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COUNT(</w:t>
            </w:r>
            <w:proofErr w:type="gramEnd"/>
            <w:r w:rsidRPr="004A4EF6">
              <w:rPr>
                <w:rFonts w:cs="Times New Roman"/>
                <w:sz w:val="28"/>
                <w:szCs w:val="28"/>
              </w:rPr>
              <w:t xml:space="preserve">*) AS </w:t>
            </w:r>
            <w:proofErr w:type="spellStart"/>
            <w:r w:rsidRPr="004A4EF6">
              <w:rPr>
                <w:rFonts w:cs="Times New Roman"/>
                <w:sz w:val="28"/>
                <w:szCs w:val="28"/>
              </w:rPr>
              <w:t>invoice_count</w:t>
            </w:r>
            <w:proofErr w:type="spellEnd"/>
            <w:r w:rsidRPr="004A4EF6">
              <w:rPr>
                <w:rFonts w:cs="Times New Roman"/>
                <w:sz w:val="28"/>
                <w:szCs w:val="28"/>
              </w:rPr>
              <w:t>,</w:t>
            </w:r>
          </w:p>
          <w:p w14:paraId="658C2A49" w14:textId="77777777" w:rsidR="004A4EF6" w:rsidRPr="004A4EF6" w:rsidRDefault="004A4EF6" w:rsidP="00F04CC8">
            <w:pPr>
              <w:jc w:val="both"/>
              <w:rPr>
                <w:rFonts w:cs="Times New Roman"/>
                <w:sz w:val="28"/>
                <w:szCs w:val="28"/>
              </w:rPr>
            </w:pPr>
            <w:r w:rsidRPr="004A4EF6">
              <w:rPr>
                <w:rFonts w:cs="Times New Roman"/>
                <w:sz w:val="28"/>
                <w:szCs w:val="28"/>
              </w:rPr>
              <w:t xml:space="preserve">    SUM(</w:t>
            </w:r>
            <w:proofErr w:type="spellStart"/>
            <w:proofErr w:type="gramStart"/>
            <w:r w:rsidRPr="004A4EF6">
              <w:rPr>
                <w:rFonts w:cs="Times New Roman"/>
                <w:sz w:val="28"/>
                <w:szCs w:val="28"/>
              </w:rPr>
              <w:t>i.total</w:t>
            </w:r>
            <w:proofErr w:type="gramEnd"/>
            <w:r w:rsidRPr="004A4EF6">
              <w:rPr>
                <w:rFonts w:cs="Times New Roman"/>
                <w:sz w:val="28"/>
                <w:szCs w:val="28"/>
              </w:rPr>
              <w:t>_amount</w:t>
            </w:r>
            <w:proofErr w:type="spellEnd"/>
            <w:r w:rsidRPr="004A4EF6">
              <w:rPr>
                <w:rFonts w:cs="Times New Roman"/>
                <w:sz w:val="28"/>
                <w:szCs w:val="28"/>
              </w:rPr>
              <w:t xml:space="preserve">) AS </w:t>
            </w:r>
            <w:proofErr w:type="spellStart"/>
            <w:r w:rsidRPr="004A4EF6">
              <w:rPr>
                <w:rFonts w:cs="Times New Roman"/>
                <w:sz w:val="28"/>
                <w:szCs w:val="28"/>
              </w:rPr>
              <w:t>total_billed</w:t>
            </w:r>
            <w:proofErr w:type="spellEnd"/>
            <w:r w:rsidRPr="004A4EF6">
              <w:rPr>
                <w:rFonts w:cs="Times New Roman"/>
                <w:sz w:val="28"/>
                <w:szCs w:val="28"/>
              </w:rPr>
              <w:t>,</w:t>
            </w:r>
          </w:p>
          <w:p w14:paraId="4D3F22C3"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SUM(</w:t>
            </w:r>
            <w:proofErr w:type="gramEnd"/>
            <w:r w:rsidRPr="004A4EF6">
              <w:rPr>
                <w:rFonts w:cs="Times New Roman"/>
                <w:sz w:val="28"/>
                <w:szCs w:val="28"/>
              </w:rPr>
              <w:t>COALESCE((</w:t>
            </w:r>
          </w:p>
          <w:p w14:paraId="0A25706E"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SUM(</w:t>
            </w:r>
            <w:proofErr w:type="spellStart"/>
            <w:proofErr w:type="gramStart"/>
            <w:r w:rsidRPr="004A4EF6">
              <w:rPr>
                <w:rFonts w:cs="Times New Roman"/>
                <w:sz w:val="28"/>
                <w:szCs w:val="28"/>
              </w:rPr>
              <w:t>p.amount</w:t>
            </w:r>
            <w:proofErr w:type="spellEnd"/>
            <w:proofErr w:type="gramEnd"/>
            <w:r w:rsidRPr="004A4EF6">
              <w:rPr>
                <w:rFonts w:cs="Times New Roman"/>
                <w:sz w:val="28"/>
                <w:szCs w:val="28"/>
              </w:rPr>
              <w:t>)</w:t>
            </w:r>
          </w:p>
          <w:p w14:paraId="5956DA6A" w14:textId="77777777" w:rsidR="004A4EF6" w:rsidRPr="004A4EF6" w:rsidRDefault="004A4EF6" w:rsidP="00F04CC8">
            <w:pPr>
              <w:jc w:val="both"/>
              <w:rPr>
                <w:rFonts w:cs="Times New Roman"/>
                <w:sz w:val="28"/>
                <w:szCs w:val="28"/>
              </w:rPr>
            </w:pPr>
            <w:r w:rsidRPr="004A4EF6">
              <w:rPr>
                <w:rFonts w:cs="Times New Roman"/>
                <w:sz w:val="28"/>
                <w:szCs w:val="28"/>
              </w:rPr>
              <w:t xml:space="preserve">        FROM Payment p</w:t>
            </w:r>
          </w:p>
          <w:p w14:paraId="74060605" w14:textId="77777777" w:rsidR="004A4EF6" w:rsidRPr="004A4EF6" w:rsidRDefault="004A4EF6" w:rsidP="00F04CC8">
            <w:pPr>
              <w:jc w:val="both"/>
              <w:rPr>
                <w:rFonts w:cs="Times New Roman"/>
                <w:sz w:val="28"/>
                <w:szCs w:val="28"/>
              </w:rPr>
            </w:pPr>
            <w:r w:rsidRPr="004A4EF6">
              <w:rPr>
                <w:rFonts w:cs="Times New Roman"/>
                <w:sz w:val="28"/>
                <w:szCs w:val="28"/>
              </w:rPr>
              <w:t xml:space="preserve">        WHERE </w:t>
            </w:r>
            <w:proofErr w:type="spellStart"/>
            <w:proofErr w:type="gramStart"/>
            <w:r w:rsidRPr="004A4EF6">
              <w:rPr>
                <w:rFonts w:cs="Times New Roman"/>
                <w:sz w:val="28"/>
                <w:szCs w:val="28"/>
              </w:rPr>
              <w:t>p.invoice</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i.invoice_id</w:t>
            </w:r>
            <w:proofErr w:type="spellEnd"/>
          </w:p>
          <w:p w14:paraId="2621F524" w14:textId="77777777" w:rsidR="004A4EF6" w:rsidRPr="004A4EF6" w:rsidRDefault="004A4EF6" w:rsidP="00F04CC8">
            <w:pPr>
              <w:jc w:val="both"/>
              <w:rPr>
                <w:rFonts w:cs="Times New Roman"/>
                <w:sz w:val="28"/>
                <w:szCs w:val="28"/>
              </w:rPr>
            </w:pPr>
            <w:r w:rsidRPr="004A4EF6">
              <w:rPr>
                <w:rFonts w:cs="Times New Roman"/>
                <w:sz w:val="28"/>
                <w:szCs w:val="28"/>
              </w:rPr>
              <w:t xml:space="preserve">    ), 0)) AS </w:t>
            </w:r>
            <w:proofErr w:type="spellStart"/>
            <w:r w:rsidRPr="004A4EF6">
              <w:rPr>
                <w:rFonts w:cs="Times New Roman"/>
                <w:sz w:val="28"/>
                <w:szCs w:val="28"/>
              </w:rPr>
              <w:t>total_paid</w:t>
            </w:r>
            <w:proofErr w:type="spellEnd"/>
            <w:r w:rsidRPr="004A4EF6">
              <w:rPr>
                <w:rFonts w:cs="Times New Roman"/>
                <w:sz w:val="28"/>
                <w:szCs w:val="28"/>
              </w:rPr>
              <w:t>,</w:t>
            </w:r>
          </w:p>
          <w:p w14:paraId="7FC61B59"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SUM(</w:t>
            </w:r>
            <w:proofErr w:type="spellStart"/>
            <w:proofErr w:type="gramEnd"/>
            <w:r w:rsidRPr="004A4EF6">
              <w:rPr>
                <w:rFonts w:cs="Times New Roman"/>
                <w:sz w:val="28"/>
                <w:szCs w:val="28"/>
              </w:rPr>
              <w:t>i.total_amount</w:t>
            </w:r>
            <w:proofErr w:type="spellEnd"/>
            <w:r w:rsidRPr="004A4EF6">
              <w:rPr>
                <w:rFonts w:cs="Times New Roman"/>
                <w:sz w:val="28"/>
                <w:szCs w:val="28"/>
              </w:rPr>
              <w:t xml:space="preserve"> - COALESCE((</w:t>
            </w:r>
          </w:p>
          <w:p w14:paraId="6E142B27"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SUM(</w:t>
            </w:r>
            <w:proofErr w:type="spellStart"/>
            <w:proofErr w:type="gramStart"/>
            <w:r w:rsidRPr="004A4EF6">
              <w:rPr>
                <w:rFonts w:cs="Times New Roman"/>
                <w:sz w:val="28"/>
                <w:szCs w:val="28"/>
              </w:rPr>
              <w:t>p.amount</w:t>
            </w:r>
            <w:proofErr w:type="spellEnd"/>
            <w:proofErr w:type="gramEnd"/>
            <w:r w:rsidRPr="004A4EF6">
              <w:rPr>
                <w:rFonts w:cs="Times New Roman"/>
                <w:sz w:val="28"/>
                <w:szCs w:val="28"/>
              </w:rPr>
              <w:t>)</w:t>
            </w:r>
          </w:p>
          <w:p w14:paraId="16C860E5" w14:textId="77777777" w:rsidR="004A4EF6" w:rsidRPr="004A4EF6" w:rsidRDefault="004A4EF6" w:rsidP="00F04CC8">
            <w:pPr>
              <w:jc w:val="both"/>
              <w:rPr>
                <w:rFonts w:cs="Times New Roman"/>
                <w:sz w:val="28"/>
                <w:szCs w:val="28"/>
              </w:rPr>
            </w:pPr>
            <w:r w:rsidRPr="004A4EF6">
              <w:rPr>
                <w:rFonts w:cs="Times New Roman"/>
                <w:sz w:val="28"/>
                <w:szCs w:val="28"/>
              </w:rPr>
              <w:t xml:space="preserve">        FROM Payment p</w:t>
            </w:r>
          </w:p>
          <w:p w14:paraId="2039F00F" w14:textId="77777777" w:rsidR="004A4EF6" w:rsidRPr="004A4EF6" w:rsidRDefault="004A4EF6" w:rsidP="00F04CC8">
            <w:pPr>
              <w:jc w:val="both"/>
              <w:rPr>
                <w:rFonts w:cs="Times New Roman"/>
                <w:sz w:val="28"/>
                <w:szCs w:val="28"/>
              </w:rPr>
            </w:pPr>
            <w:r w:rsidRPr="004A4EF6">
              <w:rPr>
                <w:rFonts w:cs="Times New Roman"/>
                <w:sz w:val="28"/>
                <w:szCs w:val="28"/>
              </w:rPr>
              <w:lastRenderedPageBreak/>
              <w:t xml:space="preserve">        WHERE </w:t>
            </w:r>
            <w:proofErr w:type="spellStart"/>
            <w:proofErr w:type="gramStart"/>
            <w:r w:rsidRPr="004A4EF6">
              <w:rPr>
                <w:rFonts w:cs="Times New Roman"/>
                <w:sz w:val="28"/>
                <w:szCs w:val="28"/>
              </w:rPr>
              <w:t>p.invoice</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i.invoice_id</w:t>
            </w:r>
            <w:proofErr w:type="spellEnd"/>
          </w:p>
          <w:p w14:paraId="69BB3222" w14:textId="77777777" w:rsidR="004A4EF6" w:rsidRPr="004A4EF6" w:rsidRDefault="004A4EF6" w:rsidP="00F04CC8">
            <w:pPr>
              <w:jc w:val="both"/>
              <w:rPr>
                <w:rFonts w:cs="Times New Roman"/>
                <w:sz w:val="28"/>
                <w:szCs w:val="28"/>
              </w:rPr>
            </w:pPr>
            <w:r w:rsidRPr="004A4EF6">
              <w:rPr>
                <w:rFonts w:cs="Times New Roman"/>
                <w:sz w:val="28"/>
                <w:szCs w:val="28"/>
              </w:rPr>
              <w:t xml:space="preserve">    ), 0)) AS </w:t>
            </w:r>
            <w:proofErr w:type="spellStart"/>
            <w:r w:rsidRPr="004A4EF6">
              <w:rPr>
                <w:rFonts w:cs="Times New Roman"/>
                <w:sz w:val="28"/>
                <w:szCs w:val="28"/>
              </w:rPr>
              <w:t>total_due</w:t>
            </w:r>
            <w:proofErr w:type="spellEnd"/>
          </w:p>
          <w:p w14:paraId="4D7F3584" w14:textId="77777777" w:rsidR="004A4EF6" w:rsidRPr="004A4EF6" w:rsidRDefault="004A4EF6" w:rsidP="00F04CC8">
            <w:pPr>
              <w:jc w:val="both"/>
              <w:rPr>
                <w:rFonts w:cs="Times New Roman"/>
                <w:sz w:val="28"/>
                <w:szCs w:val="28"/>
              </w:rPr>
            </w:pPr>
            <w:r w:rsidRPr="004A4EF6">
              <w:rPr>
                <w:rFonts w:cs="Times New Roman"/>
                <w:sz w:val="28"/>
                <w:szCs w:val="28"/>
              </w:rPr>
              <w:t xml:space="preserve">FROM Invoice </w:t>
            </w:r>
            <w:proofErr w:type="spellStart"/>
            <w:r w:rsidRPr="004A4EF6">
              <w:rPr>
                <w:rFonts w:cs="Times New Roman"/>
                <w:sz w:val="28"/>
                <w:szCs w:val="28"/>
              </w:rPr>
              <w:t>i</w:t>
            </w:r>
            <w:proofErr w:type="spellEnd"/>
          </w:p>
          <w:p w14:paraId="2434E9C3" w14:textId="77777777" w:rsidR="004A4EF6" w:rsidRPr="004A4EF6" w:rsidRDefault="004A4EF6" w:rsidP="00F04CC8">
            <w:pPr>
              <w:jc w:val="both"/>
              <w:rPr>
                <w:rFonts w:cs="Times New Roman"/>
                <w:sz w:val="28"/>
                <w:szCs w:val="28"/>
              </w:rPr>
            </w:pPr>
            <w:r w:rsidRPr="004A4EF6">
              <w:rPr>
                <w:rFonts w:cs="Times New Roman"/>
                <w:sz w:val="28"/>
                <w:szCs w:val="28"/>
              </w:rPr>
              <w:t xml:space="preserve">GROUP BY </w:t>
            </w:r>
            <w:proofErr w:type="spellStart"/>
            <w:proofErr w:type="gramStart"/>
            <w:r w:rsidRPr="004A4EF6">
              <w:rPr>
                <w:rFonts w:cs="Times New Roman"/>
                <w:sz w:val="28"/>
                <w:szCs w:val="28"/>
              </w:rPr>
              <w:t>i.customer</w:t>
            </w:r>
            <w:proofErr w:type="gramEnd"/>
            <w:r w:rsidRPr="004A4EF6">
              <w:rPr>
                <w:rFonts w:cs="Times New Roman"/>
                <w:sz w:val="28"/>
                <w:szCs w:val="28"/>
              </w:rPr>
              <w:t>_id</w:t>
            </w:r>
            <w:proofErr w:type="spellEnd"/>
          </w:p>
          <w:p w14:paraId="1CF8AB65" w14:textId="77777777" w:rsidR="004A4EF6" w:rsidRPr="004A4EF6" w:rsidRDefault="004A4EF6" w:rsidP="00F04CC8">
            <w:pPr>
              <w:jc w:val="both"/>
              <w:rPr>
                <w:rFonts w:cs="Times New Roman"/>
                <w:sz w:val="28"/>
                <w:szCs w:val="28"/>
              </w:rPr>
            </w:pPr>
            <w:r w:rsidRPr="004A4EF6">
              <w:rPr>
                <w:rFonts w:cs="Times New Roman"/>
                <w:sz w:val="28"/>
                <w:szCs w:val="28"/>
              </w:rPr>
              <w:t xml:space="preserve">HAVING </w:t>
            </w:r>
            <w:proofErr w:type="gramStart"/>
            <w:r w:rsidRPr="004A4EF6">
              <w:rPr>
                <w:rFonts w:cs="Times New Roman"/>
                <w:sz w:val="28"/>
                <w:szCs w:val="28"/>
              </w:rPr>
              <w:t>SUM(</w:t>
            </w:r>
            <w:proofErr w:type="spellStart"/>
            <w:proofErr w:type="gramEnd"/>
            <w:r w:rsidRPr="004A4EF6">
              <w:rPr>
                <w:rFonts w:cs="Times New Roman"/>
                <w:sz w:val="28"/>
                <w:szCs w:val="28"/>
              </w:rPr>
              <w:t>i.total_amount</w:t>
            </w:r>
            <w:proofErr w:type="spellEnd"/>
            <w:r w:rsidRPr="004A4EF6">
              <w:rPr>
                <w:rFonts w:cs="Times New Roman"/>
                <w:sz w:val="28"/>
                <w:szCs w:val="28"/>
              </w:rPr>
              <w:t xml:space="preserve"> - COALESCE((</w:t>
            </w:r>
          </w:p>
          <w:p w14:paraId="0AD3F519"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SUM(</w:t>
            </w:r>
            <w:proofErr w:type="spellStart"/>
            <w:proofErr w:type="gramStart"/>
            <w:r w:rsidRPr="004A4EF6">
              <w:rPr>
                <w:rFonts w:cs="Times New Roman"/>
                <w:sz w:val="28"/>
                <w:szCs w:val="28"/>
              </w:rPr>
              <w:t>p.amount</w:t>
            </w:r>
            <w:proofErr w:type="spellEnd"/>
            <w:proofErr w:type="gramEnd"/>
            <w:r w:rsidRPr="004A4EF6">
              <w:rPr>
                <w:rFonts w:cs="Times New Roman"/>
                <w:sz w:val="28"/>
                <w:szCs w:val="28"/>
              </w:rPr>
              <w:t>)</w:t>
            </w:r>
          </w:p>
          <w:p w14:paraId="006E646D" w14:textId="77777777" w:rsidR="004A4EF6" w:rsidRPr="004A4EF6" w:rsidRDefault="004A4EF6" w:rsidP="00F04CC8">
            <w:pPr>
              <w:jc w:val="both"/>
              <w:rPr>
                <w:rFonts w:cs="Times New Roman"/>
                <w:sz w:val="28"/>
                <w:szCs w:val="28"/>
              </w:rPr>
            </w:pPr>
            <w:r w:rsidRPr="004A4EF6">
              <w:rPr>
                <w:rFonts w:cs="Times New Roman"/>
                <w:sz w:val="28"/>
                <w:szCs w:val="28"/>
              </w:rPr>
              <w:t xml:space="preserve">    FROM Payment p</w:t>
            </w:r>
          </w:p>
          <w:p w14:paraId="260F60BF" w14:textId="77777777" w:rsidR="004A4EF6" w:rsidRPr="004A4EF6" w:rsidRDefault="004A4EF6" w:rsidP="00F04CC8">
            <w:pPr>
              <w:jc w:val="both"/>
              <w:rPr>
                <w:rFonts w:cs="Times New Roman"/>
                <w:sz w:val="28"/>
                <w:szCs w:val="28"/>
              </w:rPr>
            </w:pPr>
            <w:r w:rsidRPr="004A4EF6">
              <w:rPr>
                <w:rFonts w:cs="Times New Roman"/>
                <w:sz w:val="28"/>
                <w:szCs w:val="28"/>
              </w:rPr>
              <w:t xml:space="preserve">    WHERE </w:t>
            </w:r>
            <w:proofErr w:type="spellStart"/>
            <w:proofErr w:type="gramStart"/>
            <w:r w:rsidRPr="004A4EF6">
              <w:rPr>
                <w:rFonts w:cs="Times New Roman"/>
                <w:sz w:val="28"/>
                <w:szCs w:val="28"/>
              </w:rPr>
              <w:t>p.invoice</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i.invoice_id</w:t>
            </w:r>
            <w:proofErr w:type="spellEnd"/>
          </w:p>
          <w:p w14:paraId="36FF4D3D" w14:textId="77777777" w:rsidR="004A4EF6" w:rsidRPr="004A4EF6" w:rsidRDefault="004A4EF6" w:rsidP="00F04CC8">
            <w:pPr>
              <w:jc w:val="both"/>
              <w:rPr>
                <w:rFonts w:cs="Times New Roman"/>
                <w:sz w:val="28"/>
                <w:szCs w:val="28"/>
              </w:rPr>
            </w:pPr>
            <w:r w:rsidRPr="004A4EF6">
              <w:rPr>
                <w:rFonts w:cs="Times New Roman"/>
                <w:sz w:val="28"/>
                <w:szCs w:val="28"/>
              </w:rPr>
              <w:t>), 0)) &gt; 0</w:t>
            </w:r>
          </w:p>
          <w:p w14:paraId="7B42F7EF" w14:textId="77777777" w:rsidR="004A4EF6" w:rsidRPr="004A4EF6" w:rsidRDefault="004A4EF6" w:rsidP="00F04CC8">
            <w:pPr>
              <w:jc w:val="both"/>
              <w:rPr>
                <w:rFonts w:cs="Times New Roman"/>
                <w:sz w:val="28"/>
                <w:szCs w:val="28"/>
              </w:rPr>
            </w:pPr>
            <w:r w:rsidRPr="004A4EF6">
              <w:rPr>
                <w:rFonts w:cs="Times New Roman"/>
                <w:sz w:val="28"/>
                <w:szCs w:val="28"/>
              </w:rPr>
              <w:t xml:space="preserve">ORDER BY </w:t>
            </w:r>
            <w:proofErr w:type="spellStart"/>
            <w:r w:rsidRPr="004A4EF6">
              <w:rPr>
                <w:rFonts w:cs="Times New Roman"/>
                <w:sz w:val="28"/>
                <w:szCs w:val="28"/>
              </w:rPr>
              <w:t>total_due</w:t>
            </w:r>
            <w:proofErr w:type="spellEnd"/>
            <w:r w:rsidRPr="004A4EF6">
              <w:rPr>
                <w:rFonts w:cs="Times New Roman"/>
                <w:sz w:val="28"/>
                <w:szCs w:val="28"/>
              </w:rPr>
              <w:t xml:space="preserve"> DESC</w:t>
            </w:r>
          </w:p>
        </w:tc>
      </w:tr>
    </w:tbl>
    <w:p w14:paraId="39323793" w14:textId="4D3F0DA8" w:rsidR="004A4EF6" w:rsidRPr="004A4EF6" w:rsidRDefault="00B3566E" w:rsidP="00BD73B0">
      <w:pPr>
        <w:spacing w:before="240" w:line="360" w:lineRule="auto"/>
        <w:ind w:firstLine="567"/>
        <w:jc w:val="both"/>
        <w:rPr>
          <w:sz w:val="28"/>
          <w:szCs w:val="28"/>
        </w:rPr>
      </w:pPr>
      <w:r>
        <w:rPr>
          <w:noProof/>
          <w:sz w:val="28"/>
          <w:szCs w:val="28"/>
        </w:rPr>
        <w:lastRenderedPageBreak/>
        <w:pict w14:anchorId="6F587CF8">
          <v:shape id="Надпись 21" o:spid="_x0000_s1033" type="#_x0000_t202" style="position:absolute;left:0;text-align:left;margin-left:.05pt;margin-top:294.2pt;width:498.6pt;height:20.35pt;z-index:2516654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" stroked="f">
            <v:textbox style="mso-next-textbox:#Надпись 21;mso-fit-shape-to-text:t" inset="0,0,0,0">
              <w:txbxContent>
                <w:p w14:paraId="59C79B83" w14:textId="77777777" w:rsidR="00B3566E" w:rsidRPr="006140DD" w:rsidRDefault="00B3566E" w:rsidP="004A4EF6">
                  <w:pPr>
                    <w:pStyle w:val="afd"/>
                    <w:jc w:val="center"/>
                    <w:rPr>
                      <w:b w:val="0"/>
                      <w:bCs w:val="0"/>
                      <w:noProof/>
                      <w:color w:val="auto"/>
                      <w:sz w:val="28"/>
                    </w:rPr>
                  </w:pPr>
                  <w:proofErr w:type="spellStart"/>
                  <w:r w:rsidRPr="006140DD">
                    <w:rPr>
                      <w:b w:val="0"/>
                      <w:bCs w:val="0"/>
                      <w:color w:val="auto"/>
                    </w:rPr>
                    <w:t>Рисунок</w:t>
                  </w:r>
                  <w:proofErr w:type="spellEnd"/>
                  <w:r w:rsidRPr="006140DD">
                    <w:rPr>
                      <w:b w:val="0"/>
                      <w:bCs w:val="0"/>
                      <w:color w:val="auto"/>
                    </w:rPr>
                    <w:t xml:space="preserve"> </w:t>
                  </w:r>
                  <w:r w:rsidRPr="006140DD">
                    <w:rPr>
                      <w:b w:val="0"/>
                      <w:bCs w:val="0"/>
                      <w:color w:val="auto"/>
                    </w:rPr>
                    <w:fldChar w:fldCharType="begin"/>
                  </w:r>
                  <w:r w:rsidRPr="006140DD">
                    <w:rPr>
                      <w:b w:val="0"/>
                      <w:bCs w:val="0"/>
                      <w:color w:val="auto"/>
                    </w:rPr>
                    <w:instrText xml:space="preserve"> SEQ Рисунок \* ARABIC </w:instrText>
                  </w:r>
                  <w:r w:rsidRPr="006140DD">
                    <w:rPr>
                      <w:b w:val="0"/>
                      <w:bCs w:val="0"/>
                      <w:color w:val="auto"/>
                    </w:rPr>
                    <w:fldChar w:fldCharType="separate"/>
                  </w:r>
                  <w:r>
                    <w:rPr>
                      <w:b w:val="0"/>
                      <w:bCs w:val="0"/>
                      <w:noProof/>
                      <w:color w:val="auto"/>
                    </w:rPr>
                    <w:t>8</w:t>
                  </w:r>
                  <w:r w:rsidRPr="006140DD">
                    <w:rPr>
                      <w:b w:val="0"/>
                      <w:bCs w:val="0"/>
                      <w:color w:val="auto"/>
                    </w:rPr>
                    <w:fldChar w:fldCharType="end"/>
                  </w:r>
                  <w:r w:rsidRPr="006140DD">
                    <w:rPr>
                      <w:b w:val="0"/>
                      <w:bCs w:val="0"/>
                      <w:color w:val="auto"/>
                      <w:lang w:val="ru-RU"/>
                    </w:rPr>
                    <w:t xml:space="preserve"> - Результат запроса №6</w:t>
                  </w:r>
                </w:p>
              </w:txbxContent>
            </v:textbox>
            <w10:wrap type="topAndBottom"/>
          </v:shape>
        </w:pict>
      </w:r>
      <w:r w:rsidRPr="004A4EF6">
        <w:rPr>
          <w:noProof/>
          <w:sz w:val="28"/>
          <w:szCs w:val="28"/>
        </w:rPr>
        <w:drawing>
          <wp:anchor distT="0" distB="0" distL="114300" distR="114300" simplePos="0" relativeHeight="251655168" behindDoc="0" locked="0" layoutInCell="1" allowOverlap="1" wp14:anchorId="5F040C10" wp14:editId="24BFA352">
            <wp:simplePos x="0" y="0"/>
            <wp:positionH relativeFrom="column">
              <wp:posOffset>635</wp:posOffset>
            </wp:positionH>
            <wp:positionV relativeFrom="paragraph">
              <wp:posOffset>1727200</wp:posOffset>
            </wp:positionV>
            <wp:extent cx="6332220" cy="1953260"/>
            <wp:effectExtent l="0" t="0" r="0" b="889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953260"/>
                    </a:xfrm>
                    <a:prstGeom prst="rect">
                      <a:avLst/>
                    </a:prstGeom>
                  </pic:spPr>
                </pic:pic>
              </a:graphicData>
            </a:graphic>
          </wp:anchor>
        </w:drawing>
      </w:r>
      <w:r w:rsidR="004A4EF6" w:rsidRPr="00DF7197">
        <w:rPr>
          <w:sz w:val="28"/>
          <w:szCs w:val="28"/>
        </w:rPr>
        <w:tab/>
      </w:r>
      <w:r w:rsidR="004A4EF6" w:rsidRPr="004A4EF6">
        <w:rPr>
          <w:sz w:val="28"/>
          <w:szCs w:val="28"/>
        </w:rPr>
        <w:t>Данный запрос выводит список компаний, общую сумму их заказов, общую сумму оплаты и их задолженности. Запрос содержит вложенные запросы для определения полного названия компании по их ключу, а также общей суммы заказов и платежей. Результат запроса продемонстрирован на рисунке 8:</w:t>
      </w:r>
      <w:r w:rsidR="004A4EF6" w:rsidRPr="004A4EF6">
        <w:rPr>
          <w:noProof/>
          <w:sz w:val="28"/>
          <w:szCs w:val="28"/>
        </w:rPr>
        <w:t xml:space="preserve"> </w:t>
      </w:r>
    </w:p>
    <w:p w14:paraId="568AC430" w14:textId="2A55AF97" w:rsidR="004A4EF6" w:rsidRPr="004A4EF6" w:rsidRDefault="004A4EF6" w:rsidP="00BD73B0">
      <w:pPr>
        <w:spacing w:before="240" w:line="360" w:lineRule="auto"/>
        <w:ind w:firstLine="567"/>
        <w:jc w:val="both"/>
        <w:rPr>
          <w:sz w:val="28"/>
          <w:szCs w:val="28"/>
        </w:rPr>
      </w:pPr>
      <w:r w:rsidRPr="004A4EF6">
        <w:rPr>
          <w:sz w:val="28"/>
          <w:szCs w:val="28"/>
        </w:rPr>
        <w:tab/>
        <w:t>6</w:t>
      </w:r>
      <w:r w:rsidR="00B3566E" w:rsidRPr="00B3566E">
        <w:rPr>
          <w:sz w:val="28"/>
          <w:szCs w:val="28"/>
        </w:rPr>
        <w:t>)</w:t>
      </w:r>
      <w:r w:rsidRPr="004A4EF6">
        <w:rPr>
          <w:sz w:val="28"/>
          <w:szCs w:val="28"/>
        </w:rPr>
        <w:t xml:space="preserve"> Просмотр динамики продаж за месяц:</w:t>
      </w:r>
    </w:p>
    <w:tbl>
      <w:tblPr>
        <w:tblStyle w:val="aff6"/>
        <w:tblW w:w="0" w:type="auto"/>
        <w:tblLook w:val="04A0" w:firstRow="1" w:lastRow="0" w:firstColumn="1" w:lastColumn="0" w:noHBand="0" w:noVBand="1"/>
      </w:tblPr>
      <w:tblGrid>
        <w:gridCol w:w="9287"/>
      </w:tblGrid>
      <w:tr w:rsidR="004A4EF6" w:rsidRPr="004A4EF6" w14:paraId="0C457264" w14:textId="77777777" w:rsidTr="00F04CC8">
        <w:tc>
          <w:tcPr>
            <w:tcW w:w="10188" w:type="dxa"/>
          </w:tcPr>
          <w:p w14:paraId="249551B6" w14:textId="77777777" w:rsidR="004A4EF6" w:rsidRPr="004A4EF6" w:rsidRDefault="004A4EF6" w:rsidP="00F04CC8">
            <w:pPr>
              <w:jc w:val="both"/>
              <w:rPr>
                <w:rFonts w:cs="Times New Roman"/>
                <w:sz w:val="28"/>
                <w:szCs w:val="28"/>
              </w:rPr>
            </w:pPr>
            <w:r w:rsidRPr="004A4EF6">
              <w:rPr>
                <w:rFonts w:cs="Times New Roman"/>
                <w:sz w:val="28"/>
                <w:szCs w:val="28"/>
              </w:rPr>
              <w:t xml:space="preserve">SELECT </w:t>
            </w:r>
          </w:p>
          <w:p w14:paraId="0F6C78A7" w14:textId="77777777" w:rsidR="004A4EF6" w:rsidRPr="004A4EF6" w:rsidRDefault="004A4EF6" w:rsidP="00F04CC8">
            <w:pPr>
              <w:jc w:val="both"/>
              <w:rPr>
                <w:rFonts w:cs="Times New Roman"/>
                <w:sz w:val="28"/>
                <w:szCs w:val="28"/>
              </w:rPr>
            </w:pPr>
            <w:r w:rsidRPr="004A4EF6">
              <w:rPr>
                <w:rFonts w:cs="Times New Roman"/>
                <w:sz w:val="28"/>
                <w:szCs w:val="28"/>
              </w:rPr>
              <w:t xml:space="preserve">    TO_</w:t>
            </w:r>
            <w:proofErr w:type="gramStart"/>
            <w:r w:rsidRPr="004A4EF6">
              <w:rPr>
                <w:rFonts w:cs="Times New Roman"/>
                <w:sz w:val="28"/>
                <w:szCs w:val="28"/>
              </w:rPr>
              <w:t>CHAR(</w:t>
            </w:r>
            <w:proofErr w:type="spellStart"/>
            <w:proofErr w:type="gramEnd"/>
            <w:r w:rsidRPr="004A4EF6">
              <w:rPr>
                <w:rFonts w:cs="Times New Roman"/>
                <w:sz w:val="28"/>
                <w:szCs w:val="28"/>
              </w:rPr>
              <w:t>invoice_date</w:t>
            </w:r>
            <w:proofErr w:type="spellEnd"/>
            <w:r w:rsidRPr="004A4EF6">
              <w:rPr>
                <w:rFonts w:cs="Times New Roman"/>
                <w:sz w:val="28"/>
                <w:szCs w:val="28"/>
              </w:rPr>
              <w:t>, 'YYYY-MM') AS month,</w:t>
            </w:r>
          </w:p>
          <w:p w14:paraId="4F5D67B9"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SUM(</w:t>
            </w:r>
            <w:proofErr w:type="spellStart"/>
            <w:proofErr w:type="gramEnd"/>
            <w:r w:rsidRPr="004A4EF6">
              <w:rPr>
                <w:rFonts w:cs="Times New Roman"/>
                <w:sz w:val="28"/>
                <w:szCs w:val="28"/>
              </w:rPr>
              <w:t>total_amount</w:t>
            </w:r>
            <w:proofErr w:type="spellEnd"/>
            <w:r w:rsidRPr="004A4EF6">
              <w:rPr>
                <w:rFonts w:cs="Times New Roman"/>
                <w:sz w:val="28"/>
                <w:szCs w:val="28"/>
              </w:rPr>
              <w:t xml:space="preserve">) AS </w:t>
            </w:r>
            <w:proofErr w:type="spellStart"/>
            <w:r w:rsidRPr="004A4EF6">
              <w:rPr>
                <w:rFonts w:cs="Times New Roman"/>
                <w:sz w:val="28"/>
                <w:szCs w:val="28"/>
              </w:rPr>
              <w:t>total_sales</w:t>
            </w:r>
            <w:proofErr w:type="spellEnd"/>
          </w:p>
          <w:p w14:paraId="4D6101DE" w14:textId="77777777" w:rsidR="004A4EF6" w:rsidRPr="004A4EF6" w:rsidRDefault="004A4EF6" w:rsidP="00F04CC8">
            <w:pPr>
              <w:jc w:val="both"/>
              <w:rPr>
                <w:rFonts w:cs="Times New Roman"/>
                <w:sz w:val="28"/>
                <w:szCs w:val="28"/>
              </w:rPr>
            </w:pPr>
            <w:r w:rsidRPr="004A4EF6">
              <w:rPr>
                <w:rFonts w:cs="Times New Roman"/>
                <w:sz w:val="28"/>
                <w:szCs w:val="28"/>
              </w:rPr>
              <w:t>FROM Invoice</w:t>
            </w:r>
          </w:p>
          <w:p w14:paraId="1D917D70" w14:textId="77777777" w:rsidR="004A4EF6" w:rsidRPr="004A4EF6" w:rsidRDefault="004A4EF6" w:rsidP="00F04CC8">
            <w:pPr>
              <w:jc w:val="both"/>
              <w:rPr>
                <w:rFonts w:cs="Times New Roman"/>
                <w:sz w:val="28"/>
                <w:szCs w:val="28"/>
              </w:rPr>
            </w:pPr>
            <w:r w:rsidRPr="004A4EF6">
              <w:rPr>
                <w:rFonts w:cs="Times New Roman"/>
                <w:sz w:val="28"/>
                <w:szCs w:val="28"/>
              </w:rPr>
              <w:t>GROUP BY month</w:t>
            </w:r>
          </w:p>
          <w:p w14:paraId="7185F8B8" w14:textId="77777777" w:rsidR="004A4EF6" w:rsidRPr="004A4EF6" w:rsidRDefault="004A4EF6" w:rsidP="00F04CC8">
            <w:pPr>
              <w:jc w:val="both"/>
              <w:rPr>
                <w:rFonts w:cs="Times New Roman"/>
                <w:sz w:val="28"/>
                <w:szCs w:val="28"/>
              </w:rPr>
            </w:pPr>
            <w:r w:rsidRPr="004A4EF6">
              <w:rPr>
                <w:rFonts w:cs="Times New Roman"/>
                <w:sz w:val="28"/>
                <w:szCs w:val="28"/>
              </w:rPr>
              <w:t>ORDER BY month DESC</w:t>
            </w:r>
          </w:p>
          <w:p w14:paraId="3BA38C2D" w14:textId="77777777" w:rsidR="004A4EF6" w:rsidRPr="004A4EF6" w:rsidRDefault="004A4EF6" w:rsidP="00F04CC8">
            <w:pPr>
              <w:jc w:val="both"/>
              <w:rPr>
                <w:rFonts w:cs="Times New Roman"/>
                <w:sz w:val="28"/>
                <w:szCs w:val="28"/>
                <w:lang w:val="ru-RU"/>
              </w:rPr>
            </w:pPr>
            <w:r w:rsidRPr="004A4EF6">
              <w:rPr>
                <w:rFonts w:cs="Times New Roman"/>
                <w:sz w:val="28"/>
                <w:szCs w:val="28"/>
                <w:lang w:val="ru-RU"/>
              </w:rPr>
              <w:t>LIMIT 12</w:t>
            </w:r>
          </w:p>
        </w:tc>
      </w:tr>
    </w:tbl>
    <w:p w14:paraId="5F422A36" w14:textId="06D5A5A5" w:rsidR="004A4EF6" w:rsidRPr="004A4EF6" w:rsidRDefault="00B3566E" w:rsidP="00BD73B0">
      <w:pPr>
        <w:spacing w:before="240" w:line="360" w:lineRule="auto"/>
        <w:ind w:firstLine="567"/>
        <w:jc w:val="both"/>
        <w:rPr>
          <w:sz w:val="28"/>
          <w:szCs w:val="28"/>
        </w:rPr>
      </w:pPr>
      <w:r>
        <w:rPr>
          <w:noProof/>
          <w:sz w:val="28"/>
          <w:szCs w:val="28"/>
        </w:rPr>
        <w:lastRenderedPageBreak/>
        <w:pict w14:anchorId="57161FFA">
          <v:shape id="Надпись 22" o:spid="_x0000_s1032" type="#_x0000_t202" style="position:absolute;left:0;text-align:left;margin-left:58pt;margin-top:402.65pt;width:34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" stroked="f">
            <v:textbox style="mso-next-textbox:#Надпись 22;mso-fit-shape-to-text:t" inset="0,0,0,0">
              <w:txbxContent>
                <w:p w14:paraId="4B86EAC6" w14:textId="77777777" w:rsidR="00B3566E" w:rsidRPr="006140DD" w:rsidRDefault="00B3566E" w:rsidP="004A4EF6">
                  <w:pPr>
                    <w:pStyle w:val="afd"/>
                    <w:jc w:val="center"/>
                    <w:rPr>
                      <w:b w:val="0"/>
                      <w:bCs w:val="0"/>
                      <w:noProof/>
                      <w:color w:val="auto"/>
                      <w:sz w:val="32"/>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9</w:t>
                  </w:r>
                  <w:r w:rsidRPr="006140DD">
                    <w:rPr>
                      <w:b w:val="0"/>
                      <w:bCs w:val="0"/>
                      <w:color w:val="auto"/>
                      <w:sz w:val="20"/>
                      <w:szCs w:val="20"/>
                    </w:rPr>
                    <w:fldChar w:fldCharType="end"/>
                  </w:r>
                  <w:r w:rsidRPr="006140DD">
                    <w:rPr>
                      <w:b w:val="0"/>
                      <w:bCs w:val="0"/>
                      <w:color w:val="auto"/>
                      <w:sz w:val="20"/>
                      <w:szCs w:val="20"/>
                      <w:lang w:val="ru-RU"/>
                    </w:rPr>
                    <w:t xml:space="preserve"> - Диаграмма динамики продаж</w:t>
                  </w:r>
                </w:p>
              </w:txbxContent>
            </v:textbox>
            <w10:wrap type="topAndBottom"/>
          </v:shape>
        </w:pict>
      </w:r>
      <w:r w:rsidR="004A4EF6" w:rsidRPr="004A4EF6">
        <w:rPr>
          <w:noProof/>
          <w:sz w:val="28"/>
          <w:szCs w:val="28"/>
        </w:rPr>
        <w:drawing>
          <wp:anchor distT="0" distB="0" distL="114300" distR="114300" simplePos="0" relativeHeight="251644928" behindDoc="0" locked="0" layoutInCell="1" allowOverlap="1" wp14:anchorId="02AE087C" wp14:editId="66E94DF7">
            <wp:simplePos x="0" y="0"/>
            <wp:positionH relativeFrom="column">
              <wp:posOffset>736600</wp:posOffset>
            </wp:positionH>
            <wp:positionV relativeFrom="paragraph">
              <wp:posOffset>1894515</wp:posOffset>
            </wp:positionV>
            <wp:extent cx="4423144" cy="3162737"/>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3144" cy="3162737"/>
                    </a:xfrm>
                    <a:prstGeom prst="rect">
                      <a:avLst/>
                    </a:prstGeom>
                    <a:noFill/>
                    <a:ln>
                      <a:noFill/>
                    </a:ln>
                  </pic:spPr>
                </pic:pic>
              </a:graphicData>
            </a:graphic>
          </wp:anchor>
        </w:drawing>
      </w:r>
      <w:r w:rsidR="004A4EF6" w:rsidRPr="004A4EF6">
        <w:rPr>
          <w:sz w:val="28"/>
          <w:szCs w:val="28"/>
        </w:rPr>
        <w:tab/>
        <w:t xml:space="preserve">Данный запрос выводит общую сумму проданного товара по месяцам. Запрос не является сложным, однако необходим для анализа продаж. На основании результатов данного запроса строится график при помощи </w:t>
      </w:r>
      <w:proofErr w:type="spellStart"/>
      <w:r w:rsidR="004A4EF6" w:rsidRPr="004A4EF6">
        <w:rPr>
          <w:sz w:val="28"/>
          <w:szCs w:val="28"/>
        </w:rPr>
        <w:t>Python</w:t>
      </w:r>
      <w:proofErr w:type="spellEnd"/>
      <w:r w:rsidR="004A4EF6" w:rsidRPr="004A4EF6">
        <w:rPr>
          <w:sz w:val="28"/>
          <w:szCs w:val="28"/>
        </w:rPr>
        <w:t xml:space="preserve"> скрипта, с которым можно ознакомиться в приложении В. Пример графика представлен на рисунке 9:</w:t>
      </w:r>
    </w:p>
    <w:p w14:paraId="085A4930" w14:textId="02E5A0B9" w:rsidR="004A4EF6" w:rsidRPr="004A4EF6" w:rsidRDefault="004A4EF6" w:rsidP="004A4EF6">
      <w:pPr>
        <w:spacing w:before="240" w:line="360" w:lineRule="auto"/>
        <w:jc w:val="both"/>
        <w:rPr>
          <w:sz w:val="28"/>
          <w:szCs w:val="28"/>
        </w:rPr>
      </w:pPr>
      <w:r w:rsidRPr="004A4EF6">
        <w:rPr>
          <w:sz w:val="28"/>
          <w:szCs w:val="28"/>
        </w:rPr>
        <w:tab/>
        <w:t>7</w:t>
      </w:r>
      <w:r w:rsidR="00B3566E" w:rsidRPr="00B3566E">
        <w:rPr>
          <w:sz w:val="28"/>
          <w:szCs w:val="28"/>
        </w:rPr>
        <w:t>)</w:t>
      </w:r>
      <w:r w:rsidRPr="004A4EF6">
        <w:rPr>
          <w:sz w:val="28"/>
          <w:szCs w:val="28"/>
        </w:rPr>
        <w:t xml:space="preserve"> Просмотр соотношения платежей к долгам среди компаний покупателей:</w:t>
      </w:r>
    </w:p>
    <w:tbl>
      <w:tblPr>
        <w:tblStyle w:val="aff6"/>
        <w:tblW w:w="0" w:type="auto"/>
        <w:tblLook w:val="04A0" w:firstRow="1" w:lastRow="0" w:firstColumn="1" w:lastColumn="0" w:noHBand="0" w:noVBand="1"/>
      </w:tblPr>
      <w:tblGrid>
        <w:gridCol w:w="9287"/>
      </w:tblGrid>
      <w:tr w:rsidR="004A4EF6" w:rsidRPr="004A4EF6" w14:paraId="34C3F9FB" w14:textId="77777777" w:rsidTr="00F04CC8">
        <w:tc>
          <w:tcPr>
            <w:tcW w:w="10188" w:type="dxa"/>
          </w:tcPr>
          <w:p w14:paraId="0AB67BAD" w14:textId="77777777" w:rsidR="004A4EF6" w:rsidRPr="004A4EF6" w:rsidRDefault="004A4EF6" w:rsidP="00F04CC8">
            <w:pPr>
              <w:jc w:val="both"/>
              <w:rPr>
                <w:rFonts w:cs="Times New Roman"/>
                <w:sz w:val="28"/>
                <w:szCs w:val="28"/>
              </w:rPr>
            </w:pPr>
            <w:r w:rsidRPr="004A4EF6">
              <w:rPr>
                <w:rFonts w:cs="Times New Roman"/>
                <w:sz w:val="28"/>
                <w:szCs w:val="28"/>
              </w:rPr>
              <w:t xml:space="preserve">SELECT </w:t>
            </w:r>
          </w:p>
          <w:p w14:paraId="15B34908"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roofErr w:type="spellStart"/>
            <w:r w:rsidRPr="004A4EF6">
              <w:rPr>
                <w:rFonts w:cs="Times New Roman"/>
                <w:sz w:val="28"/>
                <w:szCs w:val="28"/>
              </w:rPr>
              <w:t>customer_name</w:t>
            </w:r>
            <w:proofErr w:type="spellEnd"/>
            <w:r w:rsidRPr="004A4EF6">
              <w:rPr>
                <w:rFonts w:cs="Times New Roman"/>
                <w:sz w:val="28"/>
                <w:szCs w:val="28"/>
              </w:rPr>
              <w:t xml:space="preserve"> FROM Customer c WHERE </w:t>
            </w:r>
            <w:proofErr w:type="spellStart"/>
            <w:proofErr w:type="gramStart"/>
            <w:r w:rsidRPr="004A4EF6">
              <w:rPr>
                <w:rFonts w:cs="Times New Roman"/>
                <w:sz w:val="28"/>
                <w:szCs w:val="28"/>
              </w:rPr>
              <w:t>c.customer</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i.customer_id</w:t>
            </w:r>
            <w:proofErr w:type="spellEnd"/>
            <w:r w:rsidRPr="004A4EF6">
              <w:rPr>
                <w:rFonts w:cs="Times New Roman"/>
                <w:sz w:val="28"/>
                <w:szCs w:val="28"/>
              </w:rPr>
              <w:t xml:space="preserve">) AS </w:t>
            </w:r>
            <w:proofErr w:type="spellStart"/>
            <w:r w:rsidRPr="004A4EF6">
              <w:rPr>
                <w:rFonts w:cs="Times New Roman"/>
                <w:sz w:val="28"/>
                <w:szCs w:val="28"/>
              </w:rPr>
              <w:t>customer_name</w:t>
            </w:r>
            <w:proofErr w:type="spellEnd"/>
            <w:r w:rsidRPr="004A4EF6">
              <w:rPr>
                <w:rFonts w:cs="Times New Roman"/>
                <w:sz w:val="28"/>
                <w:szCs w:val="28"/>
              </w:rPr>
              <w:t>,</w:t>
            </w:r>
          </w:p>
          <w:p w14:paraId="1A057FB1"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SUM(</w:t>
            </w:r>
            <w:proofErr w:type="gramEnd"/>
            <w:r w:rsidRPr="004A4EF6">
              <w:rPr>
                <w:rFonts w:cs="Times New Roman"/>
                <w:sz w:val="28"/>
                <w:szCs w:val="28"/>
              </w:rPr>
              <w:t>COALESCE((</w:t>
            </w:r>
          </w:p>
          <w:p w14:paraId="60005D39"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SUM(</w:t>
            </w:r>
            <w:proofErr w:type="spellStart"/>
            <w:proofErr w:type="gramStart"/>
            <w:r w:rsidRPr="004A4EF6">
              <w:rPr>
                <w:rFonts w:cs="Times New Roman"/>
                <w:sz w:val="28"/>
                <w:szCs w:val="28"/>
              </w:rPr>
              <w:t>p.amount</w:t>
            </w:r>
            <w:proofErr w:type="spellEnd"/>
            <w:proofErr w:type="gramEnd"/>
            <w:r w:rsidRPr="004A4EF6">
              <w:rPr>
                <w:rFonts w:cs="Times New Roman"/>
                <w:sz w:val="28"/>
                <w:szCs w:val="28"/>
              </w:rPr>
              <w:t>)</w:t>
            </w:r>
          </w:p>
          <w:p w14:paraId="09054F31" w14:textId="77777777" w:rsidR="004A4EF6" w:rsidRPr="004A4EF6" w:rsidRDefault="004A4EF6" w:rsidP="00F04CC8">
            <w:pPr>
              <w:jc w:val="both"/>
              <w:rPr>
                <w:rFonts w:cs="Times New Roman"/>
                <w:sz w:val="28"/>
                <w:szCs w:val="28"/>
              </w:rPr>
            </w:pPr>
            <w:r w:rsidRPr="004A4EF6">
              <w:rPr>
                <w:rFonts w:cs="Times New Roman"/>
                <w:sz w:val="28"/>
                <w:szCs w:val="28"/>
              </w:rPr>
              <w:t xml:space="preserve">        FROM Payment p</w:t>
            </w:r>
          </w:p>
          <w:p w14:paraId="2BBBCB77" w14:textId="77777777" w:rsidR="004A4EF6" w:rsidRPr="004A4EF6" w:rsidRDefault="004A4EF6" w:rsidP="00F04CC8">
            <w:pPr>
              <w:jc w:val="both"/>
              <w:rPr>
                <w:rFonts w:cs="Times New Roman"/>
                <w:sz w:val="28"/>
                <w:szCs w:val="28"/>
              </w:rPr>
            </w:pPr>
            <w:r w:rsidRPr="004A4EF6">
              <w:rPr>
                <w:rFonts w:cs="Times New Roman"/>
                <w:sz w:val="28"/>
                <w:szCs w:val="28"/>
              </w:rPr>
              <w:t xml:space="preserve">        WHERE </w:t>
            </w:r>
            <w:proofErr w:type="spellStart"/>
            <w:proofErr w:type="gramStart"/>
            <w:r w:rsidRPr="004A4EF6">
              <w:rPr>
                <w:rFonts w:cs="Times New Roman"/>
                <w:sz w:val="28"/>
                <w:szCs w:val="28"/>
              </w:rPr>
              <w:t>p.invoice</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i.invoice_id</w:t>
            </w:r>
            <w:proofErr w:type="spellEnd"/>
          </w:p>
          <w:p w14:paraId="5E7964B4" w14:textId="77777777" w:rsidR="004A4EF6" w:rsidRPr="004A4EF6" w:rsidRDefault="004A4EF6" w:rsidP="00F04CC8">
            <w:pPr>
              <w:jc w:val="both"/>
              <w:rPr>
                <w:rFonts w:cs="Times New Roman"/>
                <w:sz w:val="28"/>
                <w:szCs w:val="28"/>
              </w:rPr>
            </w:pPr>
            <w:r w:rsidRPr="004A4EF6">
              <w:rPr>
                <w:rFonts w:cs="Times New Roman"/>
                <w:sz w:val="28"/>
                <w:szCs w:val="28"/>
              </w:rPr>
              <w:t xml:space="preserve">    ), 0)) AS </w:t>
            </w:r>
            <w:proofErr w:type="spellStart"/>
            <w:r w:rsidRPr="004A4EF6">
              <w:rPr>
                <w:rFonts w:cs="Times New Roman"/>
                <w:sz w:val="28"/>
                <w:szCs w:val="28"/>
              </w:rPr>
              <w:t>total_paid</w:t>
            </w:r>
            <w:proofErr w:type="spellEnd"/>
            <w:r w:rsidRPr="004A4EF6">
              <w:rPr>
                <w:rFonts w:cs="Times New Roman"/>
                <w:sz w:val="28"/>
                <w:szCs w:val="28"/>
              </w:rPr>
              <w:t>,</w:t>
            </w:r>
          </w:p>
          <w:p w14:paraId="72192A60"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SUM(</w:t>
            </w:r>
            <w:proofErr w:type="spellStart"/>
            <w:proofErr w:type="gramEnd"/>
            <w:r w:rsidRPr="004A4EF6">
              <w:rPr>
                <w:rFonts w:cs="Times New Roman"/>
                <w:sz w:val="28"/>
                <w:szCs w:val="28"/>
              </w:rPr>
              <w:t>i.total_amount</w:t>
            </w:r>
            <w:proofErr w:type="spellEnd"/>
            <w:r w:rsidRPr="004A4EF6">
              <w:rPr>
                <w:rFonts w:cs="Times New Roman"/>
                <w:sz w:val="28"/>
                <w:szCs w:val="28"/>
              </w:rPr>
              <w:t xml:space="preserve"> - COALESCE((</w:t>
            </w:r>
          </w:p>
          <w:p w14:paraId="4A7B8EAC"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SUM(</w:t>
            </w:r>
            <w:proofErr w:type="spellStart"/>
            <w:proofErr w:type="gramStart"/>
            <w:r w:rsidRPr="004A4EF6">
              <w:rPr>
                <w:rFonts w:cs="Times New Roman"/>
                <w:sz w:val="28"/>
                <w:szCs w:val="28"/>
              </w:rPr>
              <w:t>p.amount</w:t>
            </w:r>
            <w:proofErr w:type="spellEnd"/>
            <w:proofErr w:type="gramEnd"/>
            <w:r w:rsidRPr="004A4EF6">
              <w:rPr>
                <w:rFonts w:cs="Times New Roman"/>
                <w:sz w:val="28"/>
                <w:szCs w:val="28"/>
              </w:rPr>
              <w:t>)</w:t>
            </w:r>
          </w:p>
          <w:p w14:paraId="011D489C" w14:textId="77777777" w:rsidR="004A4EF6" w:rsidRPr="004A4EF6" w:rsidRDefault="004A4EF6" w:rsidP="00F04CC8">
            <w:pPr>
              <w:jc w:val="both"/>
              <w:rPr>
                <w:rFonts w:cs="Times New Roman"/>
                <w:sz w:val="28"/>
                <w:szCs w:val="28"/>
              </w:rPr>
            </w:pPr>
            <w:r w:rsidRPr="004A4EF6">
              <w:rPr>
                <w:rFonts w:cs="Times New Roman"/>
                <w:sz w:val="28"/>
                <w:szCs w:val="28"/>
              </w:rPr>
              <w:t xml:space="preserve">        FROM Payment p</w:t>
            </w:r>
          </w:p>
          <w:p w14:paraId="5B774044" w14:textId="77777777" w:rsidR="004A4EF6" w:rsidRPr="004A4EF6" w:rsidRDefault="004A4EF6" w:rsidP="00F04CC8">
            <w:pPr>
              <w:jc w:val="both"/>
              <w:rPr>
                <w:rFonts w:cs="Times New Roman"/>
                <w:sz w:val="28"/>
                <w:szCs w:val="28"/>
              </w:rPr>
            </w:pPr>
            <w:r w:rsidRPr="004A4EF6">
              <w:rPr>
                <w:rFonts w:cs="Times New Roman"/>
                <w:sz w:val="28"/>
                <w:szCs w:val="28"/>
              </w:rPr>
              <w:t xml:space="preserve">        WHERE </w:t>
            </w:r>
            <w:proofErr w:type="spellStart"/>
            <w:proofErr w:type="gramStart"/>
            <w:r w:rsidRPr="004A4EF6">
              <w:rPr>
                <w:rFonts w:cs="Times New Roman"/>
                <w:sz w:val="28"/>
                <w:szCs w:val="28"/>
              </w:rPr>
              <w:t>p.invoice</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i.invoice_id</w:t>
            </w:r>
            <w:proofErr w:type="spellEnd"/>
          </w:p>
          <w:p w14:paraId="08E9685E" w14:textId="77777777" w:rsidR="004A4EF6" w:rsidRPr="004A4EF6" w:rsidRDefault="004A4EF6" w:rsidP="00F04CC8">
            <w:pPr>
              <w:jc w:val="both"/>
              <w:rPr>
                <w:rFonts w:cs="Times New Roman"/>
                <w:sz w:val="28"/>
                <w:szCs w:val="28"/>
              </w:rPr>
            </w:pPr>
            <w:r w:rsidRPr="004A4EF6">
              <w:rPr>
                <w:rFonts w:cs="Times New Roman"/>
                <w:sz w:val="28"/>
                <w:szCs w:val="28"/>
              </w:rPr>
              <w:t xml:space="preserve">    ), 0)) AS </w:t>
            </w:r>
            <w:proofErr w:type="spellStart"/>
            <w:r w:rsidRPr="004A4EF6">
              <w:rPr>
                <w:rFonts w:cs="Times New Roman"/>
                <w:sz w:val="28"/>
                <w:szCs w:val="28"/>
              </w:rPr>
              <w:t>total_due</w:t>
            </w:r>
            <w:proofErr w:type="spellEnd"/>
          </w:p>
          <w:p w14:paraId="7D55A028" w14:textId="77777777" w:rsidR="004A4EF6" w:rsidRPr="004A4EF6" w:rsidRDefault="004A4EF6" w:rsidP="00F04CC8">
            <w:pPr>
              <w:jc w:val="both"/>
              <w:rPr>
                <w:rFonts w:cs="Times New Roman"/>
                <w:sz w:val="28"/>
                <w:szCs w:val="28"/>
              </w:rPr>
            </w:pPr>
            <w:r w:rsidRPr="004A4EF6">
              <w:rPr>
                <w:rFonts w:cs="Times New Roman"/>
                <w:sz w:val="28"/>
                <w:szCs w:val="28"/>
              </w:rPr>
              <w:t xml:space="preserve">FROM Invoice </w:t>
            </w:r>
            <w:proofErr w:type="spellStart"/>
            <w:r w:rsidRPr="004A4EF6">
              <w:rPr>
                <w:rFonts w:cs="Times New Roman"/>
                <w:sz w:val="28"/>
                <w:szCs w:val="28"/>
              </w:rPr>
              <w:t>i</w:t>
            </w:r>
            <w:proofErr w:type="spellEnd"/>
          </w:p>
          <w:p w14:paraId="58EE1FB5" w14:textId="77777777" w:rsidR="004A4EF6" w:rsidRPr="004A4EF6" w:rsidRDefault="004A4EF6" w:rsidP="00F04CC8">
            <w:pPr>
              <w:jc w:val="both"/>
              <w:rPr>
                <w:rFonts w:cs="Times New Roman"/>
                <w:sz w:val="28"/>
                <w:szCs w:val="28"/>
              </w:rPr>
            </w:pPr>
            <w:r w:rsidRPr="004A4EF6">
              <w:rPr>
                <w:rFonts w:cs="Times New Roman"/>
                <w:sz w:val="28"/>
                <w:szCs w:val="28"/>
              </w:rPr>
              <w:lastRenderedPageBreak/>
              <w:t xml:space="preserve">GROUP BY </w:t>
            </w:r>
            <w:proofErr w:type="spellStart"/>
            <w:proofErr w:type="gramStart"/>
            <w:r w:rsidRPr="004A4EF6">
              <w:rPr>
                <w:rFonts w:cs="Times New Roman"/>
                <w:sz w:val="28"/>
                <w:szCs w:val="28"/>
              </w:rPr>
              <w:t>i.customer</w:t>
            </w:r>
            <w:proofErr w:type="gramEnd"/>
            <w:r w:rsidRPr="004A4EF6">
              <w:rPr>
                <w:rFonts w:cs="Times New Roman"/>
                <w:sz w:val="28"/>
                <w:szCs w:val="28"/>
              </w:rPr>
              <w:t>_id</w:t>
            </w:r>
            <w:proofErr w:type="spellEnd"/>
          </w:p>
          <w:p w14:paraId="4243424A" w14:textId="77777777" w:rsidR="004A4EF6" w:rsidRPr="004A4EF6" w:rsidRDefault="004A4EF6" w:rsidP="00F04CC8">
            <w:pPr>
              <w:jc w:val="both"/>
              <w:rPr>
                <w:rFonts w:cs="Times New Roman"/>
                <w:sz w:val="28"/>
                <w:szCs w:val="28"/>
              </w:rPr>
            </w:pPr>
            <w:r w:rsidRPr="004A4EF6">
              <w:rPr>
                <w:rFonts w:cs="Times New Roman"/>
                <w:sz w:val="28"/>
                <w:szCs w:val="28"/>
              </w:rPr>
              <w:t>HAVING SUM(</w:t>
            </w:r>
            <w:proofErr w:type="spellStart"/>
            <w:proofErr w:type="gramStart"/>
            <w:r w:rsidRPr="004A4EF6">
              <w:rPr>
                <w:rFonts w:cs="Times New Roman"/>
                <w:sz w:val="28"/>
                <w:szCs w:val="28"/>
              </w:rPr>
              <w:t>i.total</w:t>
            </w:r>
            <w:proofErr w:type="gramEnd"/>
            <w:r w:rsidRPr="004A4EF6">
              <w:rPr>
                <w:rFonts w:cs="Times New Roman"/>
                <w:sz w:val="28"/>
                <w:szCs w:val="28"/>
              </w:rPr>
              <w:t>_amount</w:t>
            </w:r>
            <w:proofErr w:type="spellEnd"/>
            <w:r w:rsidRPr="004A4EF6">
              <w:rPr>
                <w:rFonts w:cs="Times New Roman"/>
                <w:sz w:val="28"/>
                <w:szCs w:val="28"/>
              </w:rPr>
              <w:t>) &gt; 0</w:t>
            </w:r>
          </w:p>
          <w:p w14:paraId="2952DB10" w14:textId="77777777" w:rsidR="004A4EF6" w:rsidRPr="004A4EF6" w:rsidRDefault="004A4EF6" w:rsidP="00F04CC8">
            <w:pPr>
              <w:jc w:val="both"/>
              <w:rPr>
                <w:rFonts w:cs="Times New Roman"/>
                <w:sz w:val="28"/>
                <w:szCs w:val="28"/>
              </w:rPr>
            </w:pPr>
            <w:r w:rsidRPr="004A4EF6">
              <w:rPr>
                <w:rFonts w:cs="Times New Roman"/>
                <w:sz w:val="28"/>
                <w:szCs w:val="28"/>
              </w:rPr>
              <w:t>ORDER BY SUM(</w:t>
            </w:r>
            <w:proofErr w:type="spellStart"/>
            <w:proofErr w:type="gramStart"/>
            <w:r w:rsidRPr="004A4EF6">
              <w:rPr>
                <w:rFonts w:cs="Times New Roman"/>
                <w:sz w:val="28"/>
                <w:szCs w:val="28"/>
              </w:rPr>
              <w:t>i.total</w:t>
            </w:r>
            <w:proofErr w:type="gramEnd"/>
            <w:r w:rsidRPr="004A4EF6">
              <w:rPr>
                <w:rFonts w:cs="Times New Roman"/>
                <w:sz w:val="28"/>
                <w:szCs w:val="28"/>
              </w:rPr>
              <w:t>_amount</w:t>
            </w:r>
            <w:proofErr w:type="spellEnd"/>
            <w:r w:rsidRPr="004A4EF6">
              <w:rPr>
                <w:rFonts w:cs="Times New Roman"/>
                <w:sz w:val="28"/>
                <w:szCs w:val="28"/>
              </w:rPr>
              <w:t>) DESC</w:t>
            </w:r>
          </w:p>
          <w:p w14:paraId="6AAAC7E8" w14:textId="77777777" w:rsidR="004A4EF6" w:rsidRPr="004A4EF6" w:rsidRDefault="004A4EF6" w:rsidP="00F04CC8">
            <w:pPr>
              <w:jc w:val="both"/>
              <w:rPr>
                <w:rFonts w:cs="Times New Roman"/>
                <w:sz w:val="28"/>
                <w:szCs w:val="28"/>
                <w:lang w:val="ru-RU"/>
              </w:rPr>
            </w:pPr>
            <w:r w:rsidRPr="004A4EF6">
              <w:rPr>
                <w:rFonts w:cs="Times New Roman"/>
                <w:sz w:val="28"/>
                <w:szCs w:val="28"/>
                <w:lang w:val="ru-RU"/>
              </w:rPr>
              <w:t>LIMIT 10</w:t>
            </w:r>
          </w:p>
        </w:tc>
      </w:tr>
    </w:tbl>
    <w:p w14:paraId="5D59DED5" w14:textId="029387B9" w:rsidR="004A4EF6" w:rsidRPr="004A4EF6" w:rsidRDefault="00BD73B0" w:rsidP="00BD73B0">
      <w:pPr>
        <w:spacing w:before="240" w:line="360" w:lineRule="auto"/>
        <w:ind w:firstLine="567"/>
        <w:jc w:val="both"/>
        <w:rPr>
          <w:sz w:val="28"/>
          <w:szCs w:val="28"/>
        </w:rPr>
      </w:pPr>
      <w:r>
        <w:rPr>
          <w:noProof/>
          <w:sz w:val="28"/>
          <w:szCs w:val="28"/>
        </w:rPr>
        <w:lastRenderedPageBreak/>
        <w:pict w14:anchorId="6B08315A">
          <v:shape id="Надпись 23" o:spid="_x0000_s1031" type="#_x0000_t202" style="position:absolute;left:0;text-align:left;margin-left:69.15pt;margin-top:417.1pt;width:343.15pt;height:21.5pt;z-index:25166745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" stroked="f">
            <v:textbox style="mso-next-textbox:#Надпись 23;mso-fit-shape-to-text:t" inset="0,0,0,0">
              <w:txbxContent>
                <w:p w14:paraId="492F6989" w14:textId="77777777" w:rsidR="00B3566E" w:rsidRPr="006140DD" w:rsidRDefault="00B3566E" w:rsidP="004A4EF6">
                  <w:pPr>
                    <w:pStyle w:val="afd"/>
                    <w:jc w:val="center"/>
                    <w:rPr>
                      <w:b w:val="0"/>
                      <w:bCs w:val="0"/>
                      <w:noProof/>
                      <w:color w:val="auto"/>
                      <w:sz w:val="32"/>
                      <w:szCs w:val="20"/>
                    </w:rPr>
                  </w:pPr>
                  <w:proofErr w:type="spellStart"/>
                  <w:r w:rsidRPr="006140DD">
                    <w:rPr>
                      <w:b w:val="0"/>
                      <w:bCs w:val="0"/>
                      <w:color w:val="auto"/>
                      <w:sz w:val="20"/>
                      <w:szCs w:val="20"/>
                    </w:rPr>
                    <w:t>Рисунок</w:t>
                  </w:r>
                  <w:proofErr w:type="spellEnd"/>
                  <w:r w:rsidRPr="006140DD">
                    <w:rPr>
                      <w:b w:val="0"/>
                      <w:bCs w:val="0"/>
                      <w:color w:val="auto"/>
                      <w:sz w:val="20"/>
                      <w:szCs w:val="20"/>
                    </w:rPr>
                    <w:t xml:space="preserve"> </w:t>
                  </w:r>
                  <w:r w:rsidRPr="006140DD">
                    <w:rPr>
                      <w:b w:val="0"/>
                      <w:bCs w:val="0"/>
                      <w:color w:val="auto"/>
                      <w:sz w:val="20"/>
                      <w:szCs w:val="20"/>
                    </w:rPr>
                    <w:fldChar w:fldCharType="begin"/>
                  </w:r>
                  <w:r w:rsidRPr="006140DD">
                    <w:rPr>
                      <w:b w:val="0"/>
                      <w:bCs w:val="0"/>
                      <w:color w:val="auto"/>
                      <w:sz w:val="20"/>
                      <w:szCs w:val="20"/>
                    </w:rPr>
                    <w:instrText xml:space="preserve"> SEQ Рисунок \* ARABIC </w:instrText>
                  </w:r>
                  <w:r w:rsidRPr="006140DD">
                    <w:rPr>
                      <w:b w:val="0"/>
                      <w:bCs w:val="0"/>
                      <w:color w:val="auto"/>
                      <w:sz w:val="20"/>
                      <w:szCs w:val="20"/>
                    </w:rPr>
                    <w:fldChar w:fldCharType="separate"/>
                  </w:r>
                  <w:r>
                    <w:rPr>
                      <w:b w:val="0"/>
                      <w:bCs w:val="0"/>
                      <w:noProof/>
                      <w:color w:val="auto"/>
                      <w:sz w:val="20"/>
                      <w:szCs w:val="20"/>
                    </w:rPr>
                    <w:t>10</w:t>
                  </w:r>
                  <w:r w:rsidRPr="006140DD">
                    <w:rPr>
                      <w:b w:val="0"/>
                      <w:bCs w:val="0"/>
                      <w:color w:val="auto"/>
                      <w:sz w:val="20"/>
                      <w:szCs w:val="20"/>
                    </w:rPr>
                    <w:fldChar w:fldCharType="end"/>
                  </w:r>
                  <w:r w:rsidRPr="006140DD">
                    <w:rPr>
                      <w:b w:val="0"/>
                      <w:bCs w:val="0"/>
                      <w:color w:val="auto"/>
                      <w:sz w:val="20"/>
                      <w:szCs w:val="20"/>
                      <w:lang w:val="ru-RU"/>
                    </w:rPr>
                    <w:t xml:space="preserve"> - Диаграмма задолженностей</w:t>
                  </w:r>
                </w:p>
              </w:txbxContent>
            </v:textbox>
            <w10:wrap type="topAndBottom"/>
          </v:shape>
        </w:pict>
      </w:r>
      <w:r w:rsidRPr="004A4EF6">
        <w:rPr>
          <w:noProof/>
          <w:sz w:val="28"/>
          <w:szCs w:val="28"/>
        </w:rPr>
        <w:drawing>
          <wp:anchor distT="0" distB="0" distL="114300" distR="114300" simplePos="0" relativeHeight="251644928" behindDoc="0" locked="0" layoutInCell="1" allowOverlap="1" wp14:anchorId="1AFB871B" wp14:editId="1F60DA05">
            <wp:simplePos x="0" y="0"/>
            <wp:positionH relativeFrom="column">
              <wp:posOffset>878205</wp:posOffset>
            </wp:positionH>
            <wp:positionV relativeFrom="paragraph">
              <wp:posOffset>2055274</wp:posOffset>
            </wp:positionV>
            <wp:extent cx="4358005" cy="3227070"/>
            <wp:effectExtent l="0" t="0" r="444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8005" cy="322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4EF6" w:rsidRPr="004A4EF6">
        <w:rPr>
          <w:sz w:val="28"/>
          <w:szCs w:val="28"/>
        </w:rPr>
        <w:tab/>
        <w:t xml:space="preserve">Данный запрос выводит 10 компаний, отсортированных по убыванию общей оплаты. Данный запрос содержит подзапросы для определения общей суммы заказов и долгов каждой компании. На основании результатов данного запроса строится график при помощи </w:t>
      </w:r>
      <w:proofErr w:type="spellStart"/>
      <w:r w:rsidR="004A4EF6" w:rsidRPr="004A4EF6">
        <w:rPr>
          <w:sz w:val="28"/>
          <w:szCs w:val="28"/>
        </w:rPr>
        <w:t>Python</w:t>
      </w:r>
      <w:proofErr w:type="spellEnd"/>
      <w:r w:rsidR="004A4EF6" w:rsidRPr="004A4EF6">
        <w:rPr>
          <w:sz w:val="28"/>
          <w:szCs w:val="28"/>
        </w:rPr>
        <w:t xml:space="preserve"> скрипта, с которым можно ознакомиться в приложении В. Пример графика представлен на рисунке 10:</w:t>
      </w:r>
    </w:p>
    <w:p w14:paraId="5BC68A9D" w14:textId="2568B156" w:rsidR="004A4EF6" w:rsidRPr="004A4EF6" w:rsidRDefault="004A4EF6" w:rsidP="004A4EF6">
      <w:pPr>
        <w:spacing w:before="240" w:line="360" w:lineRule="auto"/>
        <w:jc w:val="both"/>
        <w:rPr>
          <w:sz w:val="28"/>
          <w:szCs w:val="28"/>
        </w:rPr>
      </w:pPr>
      <w:r w:rsidRPr="004A4EF6">
        <w:rPr>
          <w:sz w:val="28"/>
          <w:szCs w:val="28"/>
        </w:rPr>
        <w:tab/>
        <w:t>8</w:t>
      </w:r>
      <w:r w:rsidR="00B3566E" w:rsidRPr="00B3566E">
        <w:rPr>
          <w:sz w:val="28"/>
          <w:szCs w:val="28"/>
        </w:rPr>
        <w:t>)</w:t>
      </w:r>
      <w:r w:rsidRPr="004A4EF6">
        <w:rPr>
          <w:sz w:val="28"/>
          <w:szCs w:val="28"/>
        </w:rPr>
        <w:t xml:space="preserve"> Просмотр соотношения статусов платежей в накладных:</w:t>
      </w:r>
    </w:p>
    <w:tbl>
      <w:tblPr>
        <w:tblStyle w:val="aff6"/>
        <w:tblW w:w="0" w:type="auto"/>
        <w:tblLook w:val="04A0" w:firstRow="1" w:lastRow="0" w:firstColumn="1" w:lastColumn="0" w:noHBand="0" w:noVBand="1"/>
      </w:tblPr>
      <w:tblGrid>
        <w:gridCol w:w="9287"/>
      </w:tblGrid>
      <w:tr w:rsidR="004A4EF6" w:rsidRPr="00B3566E" w14:paraId="0E4757BA" w14:textId="77777777" w:rsidTr="00F04CC8">
        <w:tc>
          <w:tcPr>
            <w:tcW w:w="10188" w:type="dxa"/>
          </w:tcPr>
          <w:p w14:paraId="6AC07ED3" w14:textId="77777777" w:rsidR="004A4EF6" w:rsidRPr="004A4EF6" w:rsidRDefault="004A4EF6" w:rsidP="00F04CC8">
            <w:pPr>
              <w:jc w:val="both"/>
              <w:rPr>
                <w:rFonts w:cs="Times New Roman"/>
                <w:sz w:val="28"/>
                <w:szCs w:val="28"/>
              </w:rPr>
            </w:pPr>
            <w:r w:rsidRPr="004A4EF6">
              <w:rPr>
                <w:rFonts w:cs="Times New Roman"/>
                <w:sz w:val="28"/>
                <w:szCs w:val="28"/>
              </w:rPr>
              <w:t xml:space="preserve">SELECT </w:t>
            </w:r>
          </w:p>
          <w:p w14:paraId="75CE6407"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payment_status</w:t>
            </w:r>
            <w:proofErr w:type="spellEnd"/>
            <w:r w:rsidRPr="004A4EF6">
              <w:rPr>
                <w:rFonts w:cs="Times New Roman"/>
                <w:sz w:val="28"/>
                <w:szCs w:val="28"/>
              </w:rPr>
              <w:t>,</w:t>
            </w:r>
          </w:p>
          <w:p w14:paraId="09E058A8"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gramStart"/>
            <w:r w:rsidRPr="004A4EF6">
              <w:rPr>
                <w:rFonts w:cs="Times New Roman"/>
                <w:sz w:val="28"/>
                <w:szCs w:val="28"/>
              </w:rPr>
              <w:t>COUNT(</w:t>
            </w:r>
            <w:proofErr w:type="gramEnd"/>
            <w:r w:rsidRPr="004A4EF6">
              <w:rPr>
                <w:rFonts w:cs="Times New Roman"/>
                <w:sz w:val="28"/>
                <w:szCs w:val="28"/>
              </w:rPr>
              <w:t xml:space="preserve">*) AS </w:t>
            </w:r>
            <w:proofErr w:type="spellStart"/>
            <w:r w:rsidRPr="004A4EF6">
              <w:rPr>
                <w:rFonts w:cs="Times New Roman"/>
                <w:sz w:val="28"/>
                <w:szCs w:val="28"/>
              </w:rPr>
              <w:t>status_count</w:t>
            </w:r>
            <w:proofErr w:type="spellEnd"/>
            <w:r w:rsidRPr="004A4EF6">
              <w:rPr>
                <w:rFonts w:cs="Times New Roman"/>
                <w:sz w:val="28"/>
                <w:szCs w:val="28"/>
              </w:rPr>
              <w:t>,</w:t>
            </w:r>
          </w:p>
          <w:p w14:paraId="7EB5DF19" w14:textId="77777777" w:rsidR="004A4EF6" w:rsidRPr="004A4EF6" w:rsidRDefault="004A4EF6" w:rsidP="00F04CC8">
            <w:pPr>
              <w:jc w:val="both"/>
              <w:rPr>
                <w:rFonts w:cs="Times New Roman"/>
                <w:sz w:val="28"/>
                <w:szCs w:val="28"/>
              </w:rPr>
            </w:pPr>
            <w:r w:rsidRPr="004A4EF6">
              <w:rPr>
                <w:rFonts w:cs="Times New Roman"/>
                <w:sz w:val="28"/>
                <w:szCs w:val="28"/>
              </w:rPr>
              <w:t xml:space="preserve">    ROUND(</w:t>
            </w:r>
            <w:proofErr w:type="gramStart"/>
            <w:r w:rsidRPr="004A4EF6">
              <w:rPr>
                <w:rFonts w:cs="Times New Roman"/>
                <w:sz w:val="28"/>
                <w:szCs w:val="28"/>
              </w:rPr>
              <w:t>COUNT(</w:t>
            </w:r>
            <w:proofErr w:type="gramEnd"/>
            <w:r w:rsidRPr="004A4EF6">
              <w:rPr>
                <w:rFonts w:cs="Times New Roman"/>
                <w:sz w:val="28"/>
                <w:szCs w:val="28"/>
              </w:rPr>
              <w:t>*) * 100.0 / (SELECT COUNT(*) FROM Invoice), 2) AS percentage</w:t>
            </w:r>
          </w:p>
          <w:p w14:paraId="223CB985" w14:textId="77777777" w:rsidR="004A4EF6" w:rsidRPr="004A4EF6" w:rsidRDefault="004A4EF6" w:rsidP="00F04CC8">
            <w:pPr>
              <w:jc w:val="both"/>
              <w:rPr>
                <w:rFonts w:cs="Times New Roman"/>
                <w:sz w:val="28"/>
                <w:szCs w:val="28"/>
              </w:rPr>
            </w:pPr>
            <w:r w:rsidRPr="004A4EF6">
              <w:rPr>
                <w:rFonts w:cs="Times New Roman"/>
                <w:sz w:val="28"/>
                <w:szCs w:val="28"/>
              </w:rPr>
              <w:t>FROM Invoice</w:t>
            </w:r>
          </w:p>
          <w:p w14:paraId="0EA5EB7A" w14:textId="77777777" w:rsidR="004A4EF6" w:rsidRPr="004A4EF6" w:rsidRDefault="004A4EF6" w:rsidP="00F04CC8">
            <w:pPr>
              <w:jc w:val="both"/>
              <w:rPr>
                <w:rFonts w:cs="Times New Roman"/>
                <w:sz w:val="28"/>
                <w:szCs w:val="28"/>
              </w:rPr>
            </w:pPr>
            <w:r w:rsidRPr="004A4EF6">
              <w:rPr>
                <w:rFonts w:cs="Times New Roman"/>
                <w:sz w:val="28"/>
                <w:szCs w:val="28"/>
              </w:rPr>
              <w:t xml:space="preserve">GROUP BY </w:t>
            </w:r>
            <w:proofErr w:type="spellStart"/>
            <w:r w:rsidRPr="004A4EF6">
              <w:rPr>
                <w:rFonts w:cs="Times New Roman"/>
                <w:sz w:val="28"/>
                <w:szCs w:val="28"/>
              </w:rPr>
              <w:t>payment_status</w:t>
            </w:r>
            <w:proofErr w:type="spellEnd"/>
          </w:p>
        </w:tc>
      </w:tr>
    </w:tbl>
    <w:p w14:paraId="61FD3B15" w14:textId="40394BC9" w:rsidR="004A4EF6" w:rsidRPr="004A4EF6" w:rsidRDefault="004A4EF6" w:rsidP="00BD73B0">
      <w:pPr>
        <w:spacing w:before="240" w:line="360" w:lineRule="auto"/>
        <w:ind w:firstLine="567"/>
        <w:jc w:val="both"/>
        <w:rPr>
          <w:sz w:val="28"/>
          <w:szCs w:val="28"/>
        </w:rPr>
      </w:pPr>
      <w:r w:rsidRPr="004A4EF6">
        <w:rPr>
          <w:noProof/>
          <w:sz w:val="28"/>
          <w:szCs w:val="28"/>
        </w:rPr>
        <w:lastRenderedPageBreak/>
        <w:drawing>
          <wp:anchor distT="0" distB="0" distL="114300" distR="114300" simplePos="0" relativeHeight="251651072" behindDoc="0" locked="0" layoutInCell="1" allowOverlap="1" wp14:anchorId="0B4F9A6C" wp14:editId="6198AAC3">
            <wp:simplePos x="0" y="0"/>
            <wp:positionH relativeFrom="column">
              <wp:posOffset>676910</wp:posOffset>
            </wp:positionH>
            <wp:positionV relativeFrom="paragraph">
              <wp:posOffset>1569720</wp:posOffset>
            </wp:positionV>
            <wp:extent cx="4559935" cy="342963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935"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66E">
        <w:rPr>
          <w:noProof/>
          <w:sz w:val="28"/>
          <w:szCs w:val="28"/>
        </w:rPr>
        <w:pict w14:anchorId="3D820652">
          <v:shape id="Надпись 24" o:spid="_x0000_s1030" type="#_x0000_t202" style="position:absolute;left:0;text-align:left;margin-left:53.3pt;margin-top:398.15pt;width:359.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" stroked="f">
            <v:textbox style="mso-next-textbox:#Надпись 24;mso-fit-shape-to-text:t" inset="0,0,0,0">
              <w:txbxContent>
                <w:p w14:paraId="3B1DA12D" w14:textId="77777777" w:rsidR="00B3566E" w:rsidRPr="00B25EEB" w:rsidRDefault="00B3566E" w:rsidP="004A4EF6">
                  <w:pPr>
                    <w:pStyle w:val="afd"/>
                    <w:jc w:val="center"/>
                    <w:rPr>
                      <w:b w:val="0"/>
                      <w:bCs w:val="0"/>
                      <w:noProof/>
                      <w:color w:val="auto"/>
                      <w:sz w:val="32"/>
                      <w:szCs w:val="20"/>
                    </w:rPr>
                  </w:pPr>
                  <w:proofErr w:type="spellStart"/>
                  <w:r w:rsidRPr="00B25EEB">
                    <w:rPr>
                      <w:b w:val="0"/>
                      <w:bCs w:val="0"/>
                      <w:color w:val="auto"/>
                      <w:sz w:val="20"/>
                      <w:szCs w:val="20"/>
                    </w:rPr>
                    <w:t>Рисунок</w:t>
                  </w:r>
                  <w:proofErr w:type="spellEnd"/>
                  <w:r w:rsidRPr="00B25EEB">
                    <w:rPr>
                      <w:b w:val="0"/>
                      <w:bCs w:val="0"/>
                      <w:color w:val="auto"/>
                      <w:sz w:val="20"/>
                      <w:szCs w:val="20"/>
                    </w:rPr>
                    <w:t xml:space="preserve"> </w:t>
                  </w:r>
                  <w:r w:rsidRPr="00B25EEB">
                    <w:rPr>
                      <w:b w:val="0"/>
                      <w:bCs w:val="0"/>
                      <w:color w:val="auto"/>
                      <w:sz w:val="20"/>
                      <w:szCs w:val="20"/>
                    </w:rPr>
                    <w:fldChar w:fldCharType="begin"/>
                  </w:r>
                  <w:r w:rsidRPr="00B25EEB">
                    <w:rPr>
                      <w:b w:val="0"/>
                      <w:bCs w:val="0"/>
                      <w:color w:val="auto"/>
                      <w:sz w:val="20"/>
                      <w:szCs w:val="20"/>
                    </w:rPr>
                    <w:instrText xml:space="preserve"> SEQ Рисунок \* ARABIC </w:instrText>
                  </w:r>
                  <w:r w:rsidRPr="00B25EEB">
                    <w:rPr>
                      <w:b w:val="0"/>
                      <w:bCs w:val="0"/>
                      <w:color w:val="auto"/>
                      <w:sz w:val="20"/>
                      <w:szCs w:val="20"/>
                    </w:rPr>
                    <w:fldChar w:fldCharType="separate"/>
                  </w:r>
                  <w:r>
                    <w:rPr>
                      <w:b w:val="0"/>
                      <w:bCs w:val="0"/>
                      <w:noProof/>
                      <w:color w:val="auto"/>
                      <w:sz w:val="20"/>
                      <w:szCs w:val="20"/>
                    </w:rPr>
                    <w:t>11</w:t>
                  </w:r>
                  <w:r w:rsidRPr="00B25EEB">
                    <w:rPr>
                      <w:b w:val="0"/>
                      <w:bCs w:val="0"/>
                      <w:color w:val="auto"/>
                      <w:sz w:val="20"/>
                      <w:szCs w:val="20"/>
                    </w:rPr>
                    <w:fldChar w:fldCharType="end"/>
                  </w:r>
                  <w:r w:rsidRPr="00B25EEB">
                    <w:rPr>
                      <w:b w:val="0"/>
                      <w:bCs w:val="0"/>
                      <w:color w:val="auto"/>
                      <w:sz w:val="20"/>
                      <w:szCs w:val="20"/>
                      <w:lang w:val="ru-RU"/>
                    </w:rPr>
                    <w:t xml:space="preserve"> - Диаграмма распределения статусов оплат</w:t>
                  </w:r>
                </w:p>
              </w:txbxContent>
            </v:textbox>
            <w10:wrap type="topAndBottom"/>
          </v:shape>
        </w:pict>
      </w:r>
      <w:r w:rsidRPr="004A4EF6">
        <w:rPr>
          <w:sz w:val="28"/>
          <w:szCs w:val="28"/>
        </w:rPr>
        <w:t xml:space="preserve">Запрос не является сложным, однако необходим для анализа продаж. На основании результатов данного запроса строится график при помощи </w:t>
      </w:r>
      <w:proofErr w:type="spellStart"/>
      <w:r w:rsidRPr="004A4EF6">
        <w:rPr>
          <w:sz w:val="28"/>
          <w:szCs w:val="28"/>
        </w:rPr>
        <w:t>Python</w:t>
      </w:r>
      <w:proofErr w:type="spellEnd"/>
      <w:r w:rsidRPr="004A4EF6">
        <w:rPr>
          <w:sz w:val="28"/>
          <w:szCs w:val="28"/>
        </w:rPr>
        <w:t xml:space="preserve"> скрипта, с которым можно ознакомиться в приложении В. Пример графика представлен на рисунке 11:</w:t>
      </w:r>
    </w:p>
    <w:p w14:paraId="4AD07D87" w14:textId="7E26BB7F" w:rsidR="004A4EF6" w:rsidRPr="004A4EF6" w:rsidRDefault="004A4EF6" w:rsidP="004A4EF6">
      <w:pPr>
        <w:spacing w:before="240" w:line="360" w:lineRule="auto"/>
        <w:jc w:val="both"/>
        <w:rPr>
          <w:sz w:val="28"/>
          <w:szCs w:val="28"/>
        </w:rPr>
      </w:pPr>
      <w:r w:rsidRPr="004A4EF6">
        <w:rPr>
          <w:sz w:val="28"/>
          <w:szCs w:val="28"/>
        </w:rPr>
        <w:tab/>
        <w:t>9</w:t>
      </w:r>
      <w:r w:rsidR="00B3566E" w:rsidRPr="00B3566E">
        <w:rPr>
          <w:sz w:val="28"/>
          <w:szCs w:val="28"/>
        </w:rPr>
        <w:t>)</w:t>
      </w:r>
      <w:r w:rsidRPr="004A4EF6">
        <w:rPr>
          <w:sz w:val="28"/>
          <w:szCs w:val="28"/>
        </w:rPr>
        <w:t xml:space="preserve"> Просмотр накладных за определенный период:</w:t>
      </w:r>
    </w:p>
    <w:tbl>
      <w:tblPr>
        <w:tblStyle w:val="aff6"/>
        <w:tblW w:w="0" w:type="auto"/>
        <w:tblLook w:val="04A0" w:firstRow="1" w:lastRow="0" w:firstColumn="1" w:lastColumn="0" w:noHBand="0" w:noVBand="1"/>
      </w:tblPr>
      <w:tblGrid>
        <w:gridCol w:w="9287"/>
      </w:tblGrid>
      <w:tr w:rsidR="004A4EF6" w:rsidRPr="004A4EF6" w14:paraId="79D3CE2D" w14:textId="77777777" w:rsidTr="00F04CC8">
        <w:tc>
          <w:tcPr>
            <w:tcW w:w="10188" w:type="dxa"/>
          </w:tcPr>
          <w:p w14:paraId="3B6C8946" w14:textId="77777777" w:rsidR="004A4EF6" w:rsidRPr="004A4EF6" w:rsidRDefault="004A4EF6" w:rsidP="00F04CC8">
            <w:pPr>
              <w:jc w:val="both"/>
              <w:rPr>
                <w:rFonts w:cs="Times New Roman"/>
                <w:sz w:val="28"/>
                <w:szCs w:val="28"/>
              </w:rPr>
            </w:pPr>
            <w:r w:rsidRPr="004A4EF6">
              <w:rPr>
                <w:rFonts w:cs="Times New Roman"/>
                <w:sz w:val="28"/>
                <w:szCs w:val="28"/>
              </w:rPr>
              <w:t xml:space="preserve">SELECT </w:t>
            </w:r>
          </w:p>
          <w:p w14:paraId="4DDB051E"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i.invoice_id</w:t>
            </w:r>
            <w:proofErr w:type="spellEnd"/>
            <w:r w:rsidRPr="004A4EF6">
              <w:rPr>
                <w:rFonts w:cs="Times New Roman"/>
                <w:sz w:val="28"/>
                <w:szCs w:val="28"/>
              </w:rPr>
              <w:t>,</w:t>
            </w:r>
          </w:p>
          <w:p w14:paraId="66601CB3"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i.invoice_date</w:t>
            </w:r>
            <w:proofErr w:type="spellEnd"/>
            <w:r w:rsidRPr="004A4EF6">
              <w:rPr>
                <w:rFonts w:cs="Times New Roman"/>
                <w:sz w:val="28"/>
                <w:szCs w:val="28"/>
              </w:rPr>
              <w:t>,</w:t>
            </w:r>
          </w:p>
          <w:p w14:paraId="1039DFD7"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roofErr w:type="spellStart"/>
            <w:r w:rsidRPr="004A4EF6">
              <w:rPr>
                <w:rFonts w:cs="Times New Roman"/>
                <w:sz w:val="28"/>
                <w:szCs w:val="28"/>
              </w:rPr>
              <w:t>customer_name</w:t>
            </w:r>
            <w:proofErr w:type="spellEnd"/>
            <w:r w:rsidRPr="004A4EF6">
              <w:rPr>
                <w:rFonts w:cs="Times New Roman"/>
                <w:sz w:val="28"/>
                <w:szCs w:val="28"/>
              </w:rPr>
              <w:t xml:space="preserve"> || ', ' || city FROM Customer c WHERE </w:t>
            </w:r>
            <w:proofErr w:type="spellStart"/>
            <w:proofErr w:type="gramStart"/>
            <w:r w:rsidRPr="004A4EF6">
              <w:rPr>
                <w:rFonts w:cs="Times New Roman"/>
                <w:sz w:val="28"/>
                <w:szCs w:val="28"/>
              </w:rPr>
              <w:t>c.customer</w:t>
            </w:r>
            <w:proofErr w:type="gramEnd"/>
            <w:r w:rsidRPr="004A4EF6">
              <w:rPr>
                <w:rFonts w:cs="Times New Roman"/>
                <w:sz w:val="28"/>
                <w:szCs w:val="28"/>
              </w:rPr>
              <w:t>_id</w:t>
            </w:r>
            <w:proofErr w:type="spellEnd"/>
            <w:r w:rsidRPr="004A4EF6">
              <w:rPr>
                <w:rFonts w:cs="Times New Roman"/>
                <w:sz w:val="28"/>
                <w:szCs w:val="28"/>
              </w:rPr>
              <w:t xml:space="preserve"> = </w:t>
            </w:r>
            <w:proofErr w:type="spellStart"/>
            <w:r w:rsidRPr="004A4EF6">
              <w:rPr>
                <w:rFonts w:cs="Times New Roman"/>
                <w:sz w:val="28"/>
                <w:szCs w:val="28"/>
              </w:rPr>
              <w:t>i.customer_id</w:t>
            </w:r>
            <w:proofErr w:type="spellEnd"/>
            <w:r w:rsidRPr="004A4EF6">
              <w:rPr>
                <w:rFonts w:cs="Times New Roman"/>
                <w:sz w:val="28"/>
                <w:szCs w:val="28"/>
              </w:rPr>
              <w:t xml:space="preserve">) AS </w:t>
            </w:r>
            <w:proofErr w:type="spellStart"/>
            <w:r w:rsidRPr="004A4EF6">
              <w:rPr>
                <w:rFonts w:cs="Times New Roman"/>
                <w:sz w:val="28"/>
                <w:szCs w:val="28"/>
              </w:rPr>
              <w:t>company_name</w:t>
            </w:r>
            <w:proofErr w:type="spellEnd"/>
            <w:r w:rsidRPr="004A4EF6">
              <w:rPr>
                <w:rFonts w:cs="Times New Roman"/>
                <w:sz w:val="28"/>
                <w:szCs w:val="28"/>
              </w:rPr>
              <w:t>,</w:t>
            </w:r>
          </w:p>
          <w:p w14:paraId="174CE24C"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i.total_amount</w:t>
            </w:r>
            <w:proofErr w:type="spellEnd"/>
            <w:r w:rsidRPr="004A4EF6">
              <w:rPr>
                <w:rFonts w:cs="Times New Roman"/>
                <w:sz w:val="28"/>
                <w:szCs w:val="28"/>
              </w:rPr>
              <w:t>,</w:t>
            </w:r>
          </w:p>
          <w:p w14:paraId="7B923102"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i.payment_status</w:t>
            </w:r>
            <w:proofErr w:type="spellEnd"/>
          </w:p>
          <w:p w14:paraId="326F0ACB" w14:textId="77777777" w:rsidR="004A4EF6" w:rsidRPr="004A4EF6" w:rsidRDefault="004A4EF6" w:rsidP="00F04CC8">
            <w:pPr>
              <w:jc w:val="both"/>
              <w:rPr>
                <w:rFonts w:cs="Times New Roman"/>
                <w:sz w:val="28"/>
                <w:szCs w:val="28"/>
              </w:rPr>
            </w:pPr>
            <w:r w:rsidRPr="004A4EF6">
              <w:rPr>
                <w:rFonts w:cs="Times New Roman"/>
                <w:sz w:val="28"/>
                <w:szCs w:val="28"/>
              </w:rPr>
              <w:t xml:space="preserve">FROM Invoice </w:t>
            </w:r>
            <w:proofErr w:type="spellStart"/>
            <w:r w:rsidRPr="004A4EF6">
              <w:rPr>
                <w:rFonts w:cs="Times New Roman"/>
                <w:sz w:val="28"/>
                <w:szCs w:val="28"/>
              </w:rPr>
              <w:t>i</w:t>
            </w:r>
            <w:proofErr w:type="spellEnd"/>
          </w:p>
          <w:p w14:paraId="68FDEB54" w14:textId="77777777" w:rsidR="004A4EF6" w:rsidRPr="004A4EF6" w:rsidRDefault="004A4EF6" w:rsidP="00F04CC8">
            <w:pPr>
              <w:jc w:val="both"/>
              <w:rPr>
                <w:rFonts w:cs="Times New Roman"/>
                <w:sz w:val="28"/>
                <w:szCs w:val="28"/>
              </w:rPr>
            </w:pPr>
            <w:r w:rsidRPr="004A4EF6">
              <w:rPr>
                <w:rFonts w:cs="Times New Roman"/>
                <w:sz w:val="28"/>
                <w:szCs w:val="28"/>
              </w:rPr>
              <w:t xml:space="preserve">WHERE </w:t>
            </w:r>
            <w:proofErr w:type="spellStart"/>
            <w:r w:rsidRPr="004A4EF6">
              <w:rPr>
                <w:rFonts w:cs="Times New Roman"/>
                <w:sz w:val="28"/>
                <w:szCs w:val="28"/>
              </w:rPr>
              <w:t>invoice_date</w:t>
            </w:r>
            <w:proofErr w:type="spellEnd"/>
            <w:r w:rsidRPr="004A4EF6">
              <w:rPr>
                <w:rFonts w:cs="Times New Roman"/>
                <w:sz w:val="28"/>
                <w:szCs w:val="28"/>
              </w:rPr>
              <w:t xml:space="preserve"> BETWEEN %s AND %s</w:t>
            </w:r>
          </w:p>
          <w:p w14:paraId="7039F0B2" w14:textId="77777777" w:rsidR="004A4EF6" w:rsidRPr="004A4EF6" w:rsidRDefault="004A4EF6" w:rsidP="00F04CC8">
            <w:pPr>
              <w:jc w:val="both"/>
              <w:rPr>
                <w:rFonts w:cs="Times New Roman"/>
                <w:sz w:val="28"/>
                <w:szCs w:val="28"/>
                <w:lang w:val="ru-RU"/>
              </w:rPr>
            </w:pPr>
            <w:r w:rsidRPr="004A4EF6">
              <w:rPr>
                <w:rFonts w:cs="Times New Roman"/>
                <w:sz w:val="28"/>
                <w:szCs w:val="28"/>
                <w:lang w:val="ru-RU"/>
              </w:rPr>
              <w:t xml:space="preserve">ORDER BY </w:t>
            </w:r>
            <w:proofErr w:type="spellStart"/>
            <w:r w:rsidRPr="004A4EF6">
              <w:rPr>
                <w:rFonts w:cs="Times New Roman"/>
                <w:sz w:val="28"/>
                <w:szCs w:val="28"/>
                <w:lang w:val="ru-RU"/>
              </w:rPr>
              <w:t>invoice_date</w:t>
            </w:r>
            <w:proofErr w:type="spellEnd"/>
            <w:r w:rsidRPr="004A4EF6">
              <w:rPr>
                <w:rFonts w:cs="Times New Roman"/>
                <w:sz w:val="28"/>
                <w:szCs w:val="28"/>
                <w:lang w:val="ru-RU"/>
              </w:rPr>
              <w:t>;</w:t>
            </w:r>
          </w:p>
        </w:tc>
      </w:tr>
    </w:tbl>
    <w:p w14:paraId="4D999BBE" w14:textId="77777777" w:rsidR="004A4EF6" w:rsidRPr="004A4EF6" w:rsidRDefault="004A4EF6" w:rsidP="004A4EF6">
      <w:pPr>
        <w:spacing w:before="240" w:line="360" w:lineRule="auto"/>
        <w:jc w:val="both"/>
        <w:rPr>
          <w:sz w:val="28"/>
          <w:szCs w:val="28"/>
        </w:rPr>
      </w:pPr>
      <w:r w:rsidRPr="004A4EF6">
        <w:rPr>
          <w:sz w:val="28"/>
          <w:szCs w:val="28"/>
        </w:rPr>
        <w:tab/>
        <w:t xml:space="preserve">Данный запрос выводит список компаний и информацию о накладных, оформленных за период, указанный пользователем. Данный запрос содержит подзапрос для определения полного названия компании по ее ключу. </w:t>
      </w:r>
    </w:p>
    <w:p w14:paraId="18F8AA8F" w14:textId="77777777" w:rsidR="004A4EF6" w:rsidRPr="004A4EF6" w:rsidRDefault="004A4EF6" w:rsidP="00BD73B0">
      <w:pPr>
        <w:spacing w:line="360" w:lineRule="auto"/>
        <w:ind w:firstLine="567"/>
        <w:jc w:val="both"/>
        <w:rPr>
          <w:sz w:val="28"/>
          <w:szCs w:val="28"/>
        </w:rPr>
      </w:pPr>
      <w:r w:rsidRPr="004A4EF6">
        <w:rPr>
          <w:sz w:val="28"/>
          <w:szCs w:val="28"/>
        </w:rPr>
        <w:lastRenderedPageBreak/>
        <w:t>Для поддержания целостности данных, оптимизации запросов и предотвращения ошибок, были созданы триггеры для:</w:t>
      </w:r>
    </w:p>
    <w:p w14:paraId="16B3DDF5"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Проверки на занятость номера при добавлении и изменении записи в таблице “Поставщик”</w:t>
      </w:r>
    </w:p>
    <w:p w14:paraId="0D56C7B7"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Проверки на занятость названия и города при добавлении и изменении записи в таблице “Покупатель”</w:t>
      </w:r>
    </w:p>
    <w:p w14:paraId="55386470"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Проверки на занятость названия типа при добавлении и изменении записи в таблице “Тип детали”</w:t>
      </w:r>
    </w:p>
    <w:p w14:paraId="6F71F5ED"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Проверки на занятость материала и типа детали при добавлении и изменении записи в таблице “Деталь”</w:t>
      </w:r>
    </w:p>
    <w:p w14:paraId="01F46BC1"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Проверки совершеннолетия сотрудника при добавлении записи в таблицу “Сотрудник”</w:t>
      </w:r>
    </w:p>
    <w:p w14:paraId="18D678E6"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Проверки наличия необходимого количества деталей на складе перед добавлением записи в таблицу “Строка накладной”</w:t>
      </w:r>
    </w:p>
    <w:p w14:paraId="76E8C25B"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Автоматического уменьшения количества деталей на складе при добавлении записи в таблицу “Строка накладной”</w:t>
      </w:r>
    </w:p>
    <w:p w14:paraId="5A7513BE"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Предотвращения ошибки, связанной с добавлением даты платежа до даты оформления накладной, при добавлении записи в таблицу “Платеж”</w:t>
      </w:r>
    </w:p>
    <w:p w14:paraId="5883556F"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Предотвращения ошибки, связанной с добавлением суммы платежа, превышающей оставшуюся сумму долга при добавлении записи в таблицу “Платеж”</w:t>
      </w:r>
    </w:p>
    <w:p w14:paraId="4171755E"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Предотвращения ошибки, связанной с попыткой оплатить уже оплаченную накладную, при добавлении записи в таблицу “Платеж”</w:t>
      </w:r>
    </w:p>
    <w:p w14:paraId="38B05C28"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Поиска минимального незанятого </w:t>
      </w:r>
      <w:proofErr w:type="spellStart"/>
      <w:r w:rsidRPr="004A4EF6">
        <w:rPr>
          <w:sz w:val="28"/>
          <w:szCs w:val="28"/>
        </w:rPr>
        <w:t>id</w:t>
      </w:r>
      <w:proofErr w:type="spellEnd"/>
      <w:r w:rsidRPr="004A4EF6">
        <w:rPr>
          <w:sz w:val="28"/>
          <w:szCs w:val="28"/>
        </w:rPr>
        <w:t xml:space="preserve"> при добавлении записи в таблицу “Покупатель”</w:t>
      </w:r>
    </w:p>
    <w:p w14:paraId="60CC4F88"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Поиска минимального незанятого </w:t>
      </w:r>
      <w:proofErr w:type="spellStart"/>
      <w:r w:rsidRPr="004A4EF6">
        <w:rPr>
          <w:sz w:val="28"/>
          <w:szCs w:val="28"/>
        </w:rPr>
        <w:t>id</w:t>
      </w:r>
      <w:proofErr w:type="spellEnd"/>
      <w:r w:rsidRPr="004A4EF6">
        <w:rPr>
          <w:sz w:val="28"/>
          <w:szCs w:val="28"/>
        </w:rPr>
        <w:t xml:space="preserve"> при добавлении записи в таблицу “Поставщик”</w:t>
      </w:r>
    </w:p>
    <w:p w14:paraId="19140EEB"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lastRenderedPageBreak/>
        <w:t xml:space="preserve"> Поиска минимального незанятого </w:t>
      </w:r>
      <w:proofErr w:type="spellStart"/>
      <w:r w:rsidRPr="004A4EF6">
        <w:rPr>
          <w:sz w:val="28"/>
          <w:szCs w:val="28"/>
        </w:rPr>
        <w:t>id</w:t>
      </w:r>
      <w:proofErr w:type="spellEnd"/>
      <w:r w:rsidRPr="004A4EF6">
        <w:rPr>
          <w:sz w:val="28"/>
          <w:szCs w:val="28"/>
        </w:rPr>
        <w:t xml:space="preserve"> при добавлении записи в таблицу “Платеж”</w:t>
      </w:r>
    </w:p>
    <w:p w14:paraId="318D002C"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Поиска минимального незанятого </w:t>
      </w:r>
      <w:proofErr w:type="spellStart"/>
      <w:r w:rsidRPr="004A4EF6">
        <w:rPr>
          <w:sz w:val="28"/>
          <w:szCs w:val="28"/>
        </w:rPr>
        <w:t>id</w:t>
      </w:r>
      <w:proofErr w:type="spellEnd"/>
      <w:r w:rsidRPr="004A4EF6">
        <w:rPr>
          <w:sz w:val="28"/>
          <w:szCs w:val="28"/>
        </w:rPr>
        <w:t xml:space="preserve"> при добавлении записи в таблицу “Сотрудник”</w:t>
      </w:r>
    </w:p>
    <w:p w14:paraId="094C77AC"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Поиска минимального незанятого </w:t>
      </w:r>
      <w:proofErr w:type="spellStart"/>
      <w:r w:rsidRPr="004A4EF6">
        <w:rPr>
          <w:sz w:val="28"/>
          <w:szCs w:val="28"/>
        </w:rPr>
        <w:t>id</w:t>
      </w:r>
      <w:proofErr w:type="spellEnd"/>
      <w:r w:rsidRPr="004A4EF6">
        <w:rPr>
          <w:sz w:val="28"/>
          <w:szCs w:val="28"/>
        </w:rPr>
        <w:t xml:space="preserve"> при добавлении записи в таблицу “Деталь”</w:t>
      </w:r>
    </w:p>
    <w:p w14:paraId="5597B33C"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Поиска минимального незанятого </w:t>
      </w:r>
      <w:proofErr w:type="spellStart"/>
      <w:r w:rsidRPr="004A4EF6">
        <w:rPr>
          <w:sz w:val="28"/>
          <w:szCs w:val="28"/>
        </w:rPr>
        <w:t>id</w:t>
      </w:r>
      <w:proofErr w:type="spellEnd"/>
      <w:r w:rsidRPr="004A4EF6">
        <w:rPr>
          <w:sz w:val="28"/>
          <w:szCs w:val="28"/>
        </w:rPr>
        <w:t xml:space="preserve"> при добавлении записи в таблицу “Тип детали”</w:t>
      </w:r>
    </w:p>
    <w:p w14:paraId="37C3F604"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Поиска минимального незанятого </w:t>
      </w:r>
      <w:proofErr w:type="spellStart"/>
      <w:r w:rsidRPr="004A4EF6">
        <w:rPr>
          <w:sz w:val="28"/>
          <w:szCs w:val="28"/>
        </w:rPr>
        <w:t>id</w:t>
      </w:r>
      <w:proofErr w:type="spellEnd"/>
      <w:r w:rsidRPr="004A4EF6">
        <w:rPr>
          <w:sz w:val="28"/>
          <w:szCs w:val="28"/>
        </w:rPr>
        <w:t xml:space="preserve"> при добавлении записи в таблицу “Накладная”</w:t>
      </w:r>
    </w:p>
    <w:p w14:paraId="73C1BC89"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Поиска минимального незанятого </w:t>
      </w:r>
      <w:proofErr w:type="spellStart"/>
      <w:r w:rsidRPr="004A4EF6">
        <w:rPr>
          <w:sz w:val="28"/>
          <w:szCs w:val="28"/>
        </w:rPr>
        <w:t>id</w:t>
      </w:r>
      <w:proofErr w:type="spellEnd"/>
      <w:r w:rsidRPr="004A4EF6">
        <w:rPr>
          <w:sz w:val="28"/>
          <w:szCs w:val="28"/>
        </w:rPr>
        <w:t xml:space="preserve"> при добавлении записи в таблицу “Строка накладной”</w:t>
      </w:r>
    </w:p>
    <w:p w14:paraId="6A6ABFBD"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Автоматического обновления статуса наличия в продаже при изменении количества деталей на складе в таблице “Деталь”</w:t>
      </w:r>
    </w:p>
    <w:p w14:paraId="1C4AAC20"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Автоматического обновления статуса оплаты при добавлении записи в таблицу “Платеж”</w:t>
      </w:r>
    </w:p>
    <w:p w14:paraId="77BA01C4" w14:textId="77777777" w:rsidR="004A4EF6" w:rsidRPr="004A4EF6" w:rsidRDefault="004A4EF6" w:rsidP="00421B7F">
      <w:pPr>
        <w:pStyle w:val="ae"/>
        <w:numPr>
          <w:ilvl w:val="0"/>
          <w:numId w:val="7"/>
        </w:numPr>
        <w:spacing w:after="200" w:line="360" w:lineRule="auto"/>
        <w:jc w:val="both"/>
        <w:rPr>
          <w:sz w:val="28"/>
          <w:szCs w:val="28"/>
        </w:rPr>
      </w:pPr>
      <w:r w:rsidRPr="004A4EF6">
        <w:rPr>
          <w:sz w:val="28"/>
          <w:szCs w:val="28"/>
        </w:rPr>
        <w:t xml:space="preserve"> Автоматического обновления общей суммы покупки в накладной при добавлении, удалении и изменении записи в таблице “Строка накладной”</w:t>
      </w:r>
    </w:p>
    <w:p w14:paraId="35E2BA9C" w14:textId="77777777" w:rsidR="004A4EF6" w:rsidRPr="004A4EF6" w:rsidRDefault="004A4EF6" w:rsidP="004A4EF6">
      <w:pPr>
        <w:spacing w:line="360" w:lineRule="auto"/>
        <w:jc w:val="both"/>
        <w:rPr>
          <w:sz w:val="28"/>
          <w:szCs w:val="28"/>
        </w:rPr>
      </w:pPr>
      <w:r w:rsidRPr="004A4EF6">
        <w:rPr>
          <w:sz w:val="28"/>
          <w:szCs w:val="28"/>
        </w:rPr>
        <w:t>Подробно ознакомиться с каждым из них можно в приложении Г.</w:t>
      </w:r>
    </w:p>
    <w:p w14:paraId="561DB6A1" w14:textId="77777777" w:rsidR="004A4EF6" w:rsidRPr="004A4EF6" w:rsidRDefault="004A4EF6" w:rsidP="004A4EF6">
      <w:pPr>
        <w:spacing w:before="240" w:line="360" w:lineRule="auto"/>
        <w:jc w:val="both"/>
        <w:rPr>
          <w:b/>
          <w:bCs/>
          <w:sz w:val="28"/>
          <w:szCs w:val="28"/>
        </w:rPr>
      </w:pPr>
      <w:r w:rsidRPr="004A4EF6">
        <w:rPr>
          <w:b/>
          <w:bCs/>
          <w:sz w:val="28"/>
          <w:szCs w:val="28"/>
        </w:rPr>
        <w:tab/>
        <w:t>6 Разработка интерфейса</w:t>
      </w:r>
    </w:p>
    <w:p w14:paraId="4CF43506" w14:textId="77777777" w:rsidR="004A4EF6" w:rsidRPr="004A4EF6" w:rsidRDefault="004A4EF6" w:rsidP="004A4EF6">
      <w:pPr>
        <w:spacing w:before="240" w:line="360" w:lineRule="auto"/>
        <w:ind w:firstLine="720"/>
        <w:jc w:val="both"/>
        <w:rPr>
          <w:sz w:val="28"/>
          <w:szCs w:val="28"/>
        </w:rPr>
      </w:pPr>
      <w:r w:rsidRPr="004A4EF6">
        <w:rPr>
          <w:sz w:val="28"/>
          <w:szCs w:val="28"/>
        </w:rPr>
        <w:t xml:space="preserve">Для реализации интерфейсной части было принято решение создать Telegram-бота с помощью библиотеки </w:t>
      </w:r>
      <w:proofErr w:type="spellStart"/>
      <w:r w:rsidRPr="004A4EF6">
        <w:rPr>
          <w:sz w:val="28"/>
          <w:szCs w:val="28"/>
        </w:rPr>
        <w:t>telebot</w:t>
      </w:r>
      <w:proofErr w:type="spellEnd"/>
      <w:r w:rsidRPr="004A4EF6">
        <w:rPr>
          <w:sz w:val="28"/>
          <w:szCs w:val="28"/>
        </w:rPr>
        <w:t xml:space="preserve"> в </w:t>
      </w:r>
      <w:proofErr w:type="spellStart"/>
      <w:r w:rsidRPr="004A4EF6">
        <w:rPr>
          <w:sz w:val="28"/>
          <w:szCs w:val="28"/>
        </w:rPr>
        <w:t>Python</w:t>
      </w:r>
      <w:proofErr w:type="spellEnd"/>
      <w:r w:rsidRPr="004A4EF6">
        <w:rPr>
          <w:sz w:val="28"/>
          <w:szCs w:val="28"/>
        </w:rPr>
        <w:t>. Подробнее код бота описан в приложении Д. Это обеспечит простоту использования, кроссплатформенность и упрощенную аутентификацию, поскольку пользователь уже авторизован через Telegram. Взаимодействие между пользователем и базой данных реализовано при помощи библиотеки psycopg2. Ниже приведен пример реализации одного из запросов:</w:t>
      </w:r>
    </w:p>
    <w:tbl>
      <w:tblPr>
        <w:tblStyle w:val="aff6"/>
        <w:tblW w:w="0" w:type="auto"/>
        <w:tblLook w:val="04A0" w:firstRow="1" w:lastRow="0" w:firstColumn="1" w:lastColumn="0" w:noHBand="0" w:noVBand="1"/>
      </w:tblPr>
      <w:tblGrid>
        <w:gridCol w:w="9287"/>
      </w:tblGrid>
      <w:tr w:rsidR="004A4EF6" w:rsidRPr="00B3566E" w14:paraId="060012A2" w14:textId="77777777" w:rsidTr="00F04CC8">
        <w:tc>
          <w:tcPr>
            <w:tcW w:w="10188" w:type="dxa"/>
          </w:tcPr>
          <w:p w14:paraId="4FA30EA8" w14:textId="77777777" w:rsidR="004A4EF6" w:rsidRPr="004A4EF6" w:rsidRDefault="004A4EF6" w:rsidP="00F04CC8">
            <w:pPr>
              <w:jc w:val="both"/>
              <w:rPr>
                <w:rFonts w:cs="Times New Roman"/>
                <w:sz w:val="28"/>
                <w:szCs w:val="28"/>
              </w:rPr>
            </w:pPr>
            <w:r w:rsidRPr="004A4EF6">
              <w:rPr>
                <w:rFonts w:cs="Times New Roman"/>
                <w:sz w:val="28"/>
                <w:szCs w:val="28"/>
              </w:rPr>
              <w:lastRenderedPageBreak/>
              <w:t>import psycopg2</w:t>
            </w:r>
          </w:p>
          <w:p w14:paraId="3D7616F4" w14:textId="77777777" w:rsidR="004A4EF6" w:rsidRPr="004A4EF6" w:rsidRDefault="004A4EF6" w:rsidP="00F04CC8">
            <w:pPr>
              <w:jc w:val="both"/>
              <w:rPr>
                <w:rFonts w:cs="Times New Roman"/>
                <w:sz w:val="28"/>
                <w:szCs w:val="28"/>
              </w:rPr>
            </w:pPr>
          </w:p>
          <w:p w14:paraId="765B52E6" w14:textId="77777777" w:rsidR="004A4EF6" w:rsidRPr="004A4EF6" w:rsidRDefault="004A4EF6" w:rsidP="00F04CC8">
            <w:pPr>
              <w:jc w:val="both"/>
              <w:rPr>
                <w:rFonts w:cs="Times New Roman"/>
                <w:sz w:val="28"/>
                <w:szCs w:val="28"/>
              </w:rPr>
            </w:pPr>
            <w:r w:rsidRPr="004A4EF6">
              <w:rPr>
                <w:rFonts w:cs="Times New Roman"/>
                <w:sz w:val="28"/>
                <w:szCs w:val="28"/>
              </w:rPr>
              <w:t xml:space="preserve">def </w:t>
            </w:r>
            <w:proofErr w:type="spellStart"/>
            <w:r w:rsidRPr="004A4EF6">
              <w:rPr>
                <w:rFonts w:cs="Times New Roman"/>
                <w:sz w:val="28"/>
                <w:szCs w:val="28"/>
              </w:rPr>
              <w:t>get_</w:t>
            </w:r>
            <w:proofErr w:type="gramStart"/>
            <w:r w:rsidRPr="004A4EF6">
              <w:rPr>
                <w:rFonts w:cs="Times New Roman"/>
                <w:sz w:val="28"/>
                <w:szCs w:val="28"/>
              </w:rPr>
              <w:t>connection</w:t>
            </w:r>
            <w:proofErr w:type="spellEnd"/>
            <w:r w:rsidRPr="004A4EF6">
              <w:rPr>
                <w:rFonts w:cs="Times New Roman"/>
                <w:sz w:val="28"/>
                <w:szCs w:val="28"/>
              </w:rPr>
              <w:t>(</w:t>
            </w:r>
            <w:proofErr w:type="gramEnd"/>
            <w:r w:rsidRPr="004A4EF6">
              <w:rPr>
                <w:rFonts w:cs="Times New Roman"/>
                <w:sz w:val="28"/>
                <w:szCs w:val="28"/>
              </w:rPr>
              <w:t>):</w:t>
            </w:r>
          </w:p>
          <w:p w14:paraId="28882D9A" w14:textId="77777777" w:rsidR="004A4EF6" w:rsidRPr="004A4EF6" w:rsidRDefault="004A4EF6" w:rsidP="00F04CC8">
            <w:pPr>
              <w:jc w:val="both"/>
              <w:rPr>
                <w:rFonts w:cs="Times New Roman"/>
                <w:sz w:val="28"/>
                <w:szCs w:val="28"/>
              </w:rPr>
            </w:pPr>
            <w:r w:rsidRPr="004A4EF6">
              <w:rPr>
                <w:rFonts w:cs="Times New Roman"/>
                <w:sz w:val="28"/>
                <w:szCs w:val="28"/>
              </w:rPr>
              <w:t xml:space="preserve">    return psycopg2.connect(**</w:t>
            </w:r>
            <w:proofErr w:type="spellStart"/>
            <w:r w:rsidRPr="004A4EF6">
              <w:rPr>
                <w:rFonts w:cs="Times New Roman"/>
                <w:sz w:val="28"/>
                <w:szCs w:val="28"/>
              </w:rPr>
              <w:t>database_settings</w:t>
            </w:r>
            <w:proofErr w:type="spellEnd"/>
            <w:r w:rsidRPr="004A4EF6">
              <w:rPr>
                <w:rFonts w:cs="Times New Roman"/>
                <w:sz w:val="28"/>
                <w:szCs w:val="28"/>
              </w:rPr>
              <w:t>)</w:t>
            </w:r>
          </w:p>
          <w:p w14:paraId="0B4A4417" w14:textId="77777777" w:rsidR="004A4EF6" w:rsidRPr="004A4EF6" w:rsidRDefault="004A4EF6" w:rsidP="00F04CC8">
            <w:pPr>
              <w:jc w:val="both"/>
              <w:rPr>
                <w:rFonts w:cs="Times New Roman"/>
                <w:sz w:val="28"/>
                <w:szCs w:val="28"/>
              </w:rPr>
            </w:pPr>
          </w:p>
          <w:p w14:paraId="3B22E359" w14:textId="77777777" w:rsidR="004A4EF6" w:rsidRPr="004A4EF6" w:rsidRDefault="004A4EF6" w:rsidP="00F04CC8">
            <w:pPr>
              <w:jc w:val="both"/>
              <w:rPr>
                <w:rFonts w:cs="Times New Roman"/>
                <w:sz w:val="28"/>
                <w:szCs w:val="28"/>
              </w:rPr>
            </w:pPr>
            <w:r w:rsidRPr="004A4EF6">
              <w:rPr>
                <w:rFonts w:cs="Times New Roman"/>
                <w:sz w:val="28"/>
                <w:szCs w:val="28"/>
              </w:rPr>
              <w:t xml:space="preserve">def </w:t>
            </w:r>
            <w:proofErr w:type="spellStart"/>
            <w:r w:rsidRPr="004A4EF6">
              <w:rPr>
                <w:rFonts w:cs="Times New Roman"/>
                <w:sz w:val="28"/>
                <w:szCs w:val="28"/>
              </w:rPr>
              <w:t>check_</w:t>
            </w:r>
            <w:proofErr w:type="gramStart"/>
            <w:r w:rsidRPr="004A4EF6">
              <w:rPr>
                <w:rFonts w:cs="Times New Roman"/>
                <w:sz w:val="28"/>
                <w:szCs w:val="28"/>
              </w:rPr>
              <w:t>fill</w:t>
            </w:r>
            <w:proofErr w:type="spellEnd"/>
            <w:r w:rsidRPr="004A4EF6">
              <w:rPr>
                <w:rFonts w:cs="Times New Roman"/>
                <w:sz w:val="28"/>
                <w:szCs w:val="28"/>
              </w:rPr>
              <w:t>(</w:t>
            </w:r>
            <w:proofErr w:type="gramEnd"/>
            <w:r w:rsidRPr="004A4EF6">
              <w:rPr>
                <w:rFonts w:cs="Times New Roman"/>
                <w:sz w:val="28"/>
                <w:szCs w:val="28"/>
              </w:rPr>
              <w:t>):</w:t>
            </w:r>
          </w:p>
          <w:p w14:paraId="4478A1A0" w14:textId="77777777" w:rsidR="004A4EF6" w:rsidRPr="004A4EF6" w:rsidRDefault="004A4EF6" w:rsidP="00F04CC8">
            <w:pPr>
              <w:jc w:val="both"/>
              <w:rPr>
                <w:rFonts w:cs="Times New Roman"/>
                <w:sz w:val="28"/>
                <w:szCs w:val="28"/>
              </w:rPr>
            </w:pPr>
            <w:r w:rsidRPr="004A4EF6">
              <w:rPr>
                <w:rFonts w:cs="Times New Roman"/>
                <w:sz w:val="28"/>
                <w:szCs w:val="28"/>
              </w:rPr>
              <w:t xml:space="preserve">    conn = </w:t>
            </w:r>
            <w:proofErr w:type="spellStart"/>
            <w:r w:rsidRPr="004A4EF6">
              <w:rPr>
                <w:rFonts w:cs="Times New Roman"/>
                <w:sz w:val="28"/>
                <w:szCs w:val="28"/>
              </w:rPr>
              <w:t>get_</w:t>
            </w:r>
            <w:proofErr w:type="gramStart"/>
            <w:r w:rsidRPr="004A4EF6">
              <w:rPr>
                <w:rFonts w:cs="Times New Roman"/>
                <w:sz w:val="28"/>
                <w:szCs w:val="28"/>
              </w:rPr>
              <w:t>connection</w:t>
            </w:r>
            <w:proofErr w:type="spellEnd"/>
            <w:r w:rsidRPr="004A4EF6">
              <w:rPr>
                <w:rFonts w:cs="Times New Roman"/>
                <w:sz w:val="28"/>
                <w:szCs w:val="28"/>
              </w:rPr>
              <w:t>(</w:t>
            </w:r>
            <w:proofErr w:type="gramEnd"/>
            <w:r w:rsidRPr="004A4EF6">
              <w:rPr>
                <w:rFonts w:cs="Times New Roman"/>
                <w:sz w:val="28"/>
                <w:szCs w:val="28"/>
              </w:rPr>
              <w:t>)</w:t>
            </w:r>
          </w:p>
          <w:p w14:paraId="62DD5E39" w14:textId="77777777" w:rsidR="004A4EF6" w:rsidRPr="004A4EF6" w:rsidRDefault="004A4EF6" w:rsidP="00F04CC8">
            <w:pPr>
              <w:jc w:val="both"/>
              <w:rPr>
                <w:rFonts w:cs="Times New Roman"/>
                <w:sz w:val="28"/>
                <w:szCs w:val="28"/>
              </w:rPr>
            </w:pPr>
            <w:r w:rsidRPr="004A4EF6">
              <w:rPr>
                <w:rFonts w:cs="Times New Roman"/>
                <w:sz w:val="28"/>
                <w:szCs w:val="28"/>
              </w:rPr>
              <w:t xml:space="preserve">    cur = </w:t>
            </w:r>
            <w:proofErr w:type="spellStart"/>
            <w:proofErr w:type="gramStart"/>
            <w:r w:rsidRPr="004A4EF6">
              <w:rPr>
                <w:rFonts w:cs="Times New Roman"/>
                <w:sz w:val="28"/>
                <w:szCs w:val="28"/>
              </w:rPr>
              <w:t>conn.cursor</w:t>
            </w:r>
            <w:proofErr w:type="spellEnd"/>
            <w:proofErr w:type="gramEnd"/>
            <w:r w:rsidRPr="004A4EF6">
              <w:rPr>
                <w:rFonts w:cs="Times New Roman"/>
                <w:sz w:val="28"/>
                <w:szCs w:val="28"/>
              </w:rPr>
              <w:t>()</w:t>
            </w:r>
          </w:p>
          <w:p w14:paraId="6174AE83" w14:textId="77777777" w:rsidR="004A4EF6" w:rsidRPr="004A4EF6" w:rsidRDefault="004A4EF6" w:rsidP="00F04CC8">
            <w:pPr>
              <w:jc w:val="both"/>
              <w:rPr>
                <w:rFonts w:cs="Times New Roman"/>
                <w:sz w:val="28"/>
                <w:szCs w:val="28"/>
              </w:rPr>
            </w:pPr>
            <w:r w:rsidRPr="004A4EF6">
              <w:rPr>
                <w:rFonts w:cs="Times New Roman"/>
                <w:sz w:val="28"/>
                <w:szCs w:val="28"/>
              </w:rPr>
              <w:t xml:space="preserve">    if not </w:t>
            </w:r>
            <w:proofErr w:type="spellStart"/>
            <w:proofErr w:type="gramStart"/>
            <w:r w:rsidRPr="004A4EF6">
              <w:rPr>
                <w:rFonts w:cs="Times New Roman"/>
                <w:sz w:val="28"/>
                <w:szCs w:val="28"/>
              </w:rPr>
              <w:t>cur.fetchone</w:t>
            </w:r>
            <w:proofErr w:type="spellEnd"/>
            <w:proofErr w:type="gramEnd"/>
            <w:r w:rsidRPr="004A4EF6">
              <w:rPr>
                <w:rFonts w:cs="Times New Roman"/>
                <w:sz w:val="28"/>
                <w:szCs w:val="28"/>
              </w:rPr>
              <w:t>():</w:t>
            </w:r>
          </w:p>
          <w:p w14:paraId="5457B074" w14:textId="77777777" w:rsidR="004A4EF6" w:rsidRPr="004A4EF6" w:rsidRDefault="004A4EF6" w:rsidP="00F04CC8">
            <w:pPr>
              <w:jc w:val="both"/>
              <w:rPr>
                <w:rFonts w:cs="Times New Roman"/>
                <w:sz w:val="28"/>
                <w:szCs w:val="28"/>
                <w:lang w:val="ru-RU"/>
              </w:rPr>
            </w:pPr>
            <w:r w:rsidRPr="004A4EF6">
              <w:rPr>
                <w:rFonts w:cs="Times New Roman"/>
                <w:sz w:val="28"/>
                <w:szCs w:val="28"/>
              </w:rPr>
              <w:t xml:space="preserve">        raise</w:t>
            </w:r>
            <w:r w:rsidRPr="004A4EF6">
              <w:rPr>
                <w:rFonts w:cs="Times New Roman"/>
                <w:sz w:val="28"/>
                <w:szCs w:val="28"/>
                <w:lang w:val="ru-RU"/>
              </w:rPr>
              <w:t xml:space="preserve"> </w:t>
            </w:r>
            <w:proofErr w:type="spellStart"/>
            <w:proofErr w:type="gramStart"/>
            <w:r w:rsidRPr="004A4EF6">
              <w:rPr>
                <w:rFonts w:cs="Times New Roman"/>
                <w:sz w:val="28"/>
                <w:szCs w:val="28"/>
              </w:rPr>
              <w:t>ValueError</w:t>
            </w:r>
            <w:proofErr w:type="spellEnd"/>
            <w:r w:rsidRPr="004A4EF6">
              <w:rPr>
                <w:rFonts w:cs="Times New Roman"/>
                <w:sz w:val="28"/>
                <w:szCs w:val="28"/>
                <w:lang w:val="ru-RU"/>
              </w:rPr>
              <w:t>(</w:t>
            </w:r>
            <w:proofErr w:type="gramEnd"/>
            <w:r w:rsidRPr="004A4EF6">
              <w:rPr>
                <w:rFonts w:cs="Times New Roman"/>
                <w:sz w:val="28"/>
                <w:szCs w:val="28"/>
                <w:lang w:val="ru-RU"/>
              </w:rPr>
              <w:t>"Ничего пополнять не нужно")</w:t>
            </w:r>
          </w:p>
          <w:p w14:paraId="43193C50" w14:textId="77777777" w:rsidR="004A4EF6" w:rsidRPr="004A4EF6" w:rsidRDefault="004A4EF6" w:rsidP="00F04CC8">
            <w:pPr>
              <w:jc w:val="both"/>
              <w:rPr>
                <w:rFonts w:cs="Times New Roman"/>
                <w:sz w:val="28"/>
                <w:szCs w:val="28"/>
              </w:rPr>
            </w:pPr>
            <w:r w:rsidRPr="004A4EF6">
              <w:rPr>
                <w:rFonts w:cs="Times New Roman"/>
                <w:sz w:val="28"/>
                <w:szCs w:val="28"/>
                <w:lang w:val="ru-RU"/>
              </w:rPr>
              <w:t xml:space="preserve">    </w:t>
            </w:r>
            <w:proofErr w:type="spellStart"/>
            <w:proofErr w:type="gramStart"/>
            <w:r w:rsidRPr="004A4EF6">
              <w:rPr>
                <w:rFonts w:cs="Times New Roman"/>
                <w:sz w:val="28"/>
                <w:szCs w:val="28"/>
              </w:rPr>
              <w:t>cur.execute</w:t>
            </w:r>
            <w:proofErr w:type="spellEnd"/>
            <w:proofErr w:type="gramEnd"/>
            <w:r w:rsidRPr="004A4EF6">
              <w:rPr>
                <w:rFonts w:cs="Times New Roman"/>
                <w:sz w:val="28"/>
                <w:szCs w:val="28"/>
              </w:rPr>
              <w:t>("""</w:t>
            </w:r>
          </w:p>
          <w:p w14:paraId="3A2BB1AA" w14:textId="77777777" w:rsidR="004A4EF6" w:rsidRPr="004A4EF6" w:rsidRDefault="004A4EF6" w:rsidP="00F04CC8">
            <w:pPr>
              <w:jc w:val="both"/>
              <w:rPr>
                <w:rFonts w:cs="Times New Roman"/>
                <w:sz w:val="28"/>
                <w:szCs w:val="28"/>
              </w:rPr>
            </w:pPr>
            <w:r w:rsidRPr="004A4EF6">
              <w:rPr>
                <w:rFonts w:cs="Times New Roman"/>
                <w:sz w:val="28"/>
                <w:szCs w:val="28"/>
              </w:rPr>
              <w:t xml:space="preserve">        SELECT </w:t>
            </w:r>
          </w:p>
          <w:p w14:paraId="394B901D"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part_id</w:t>
            </w:r>
            <w:proofErr w:type="spellEnd"/>
            <w:r w:rsidRPr="004A4EF6">
              <w:rPr>
                <w:rFonts w:cs="Times New Roman"/>
                <w:sz w:val="28"/>
                <w:szCs w:val="28"/>
              </w:rPr>
              <w:t xml:space="preserve">, </w:t>
            </w:r>
          </w:p>
          <w:p w14:paraId="22E47BB5" w14:textId="77777777" w:rsidR="004A4EF6" w:rsidRPr="004A4EF6" w:rsidRDefault="004A4EF6" w:rsidP="00F04CC8">
            <w:pPr>
              <w:jc w:val="both"/>
              <w:rPr>
                <w:rFonts w:cs="Times New Roman"/>
                <w:sz w:val="28"/>
                <w:szCs w:val="28"/>
              </w:rPr>
            </w:pPr>
            <w:r w:rsidRPr="004A4EF6">
              <w:rPr>
                <w:rFonts w:cs="Times New Roman"/>
                <w:sz w:val="28"/>
                <w:szCs w:val="28"/>
              </w:rPr>
              <w:t xml:space="preserve">            material, </w:t>
            </w:r>
          </w:p>
          <w:p w14:paraId="326A9A0F"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quantity_in_stock</w:t>
            </w:r>
            <w:proofErr w:type="spellEnd"/>
            <w:r w:rsidRPr="004A4EF6">
              <w:rPr>
                <w:rFonts w:cs="Times New Roman"/>
                <w:sz w:val="28"/>
                <w:szCs w:val="28"/>
              </w:rPr>
              <w:t>,</w:t>
            </w:r>
          </w:p>
          <w:p w14:paraId="3EA4F9FB"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min_stock_level</w:t>
            </w:r>
            <w:proofErr w:type="spellEnd"/>
          </w:p>
          <w:p w14:paraId="5A16E56D" w14:textId="77777777" w:rsidR="004A4EF6" w:rsidRPr="004A4EF6" w:rsidRDefault="004A4EF6" w:rsidP="00F04CC8">
            <w:pPr>
              <w:jc w:val="both"/>
              <w:rPr>
                <w:rFonts w:cs="Times New Roman"/>
                <w:sz w:val="28"/>
                <w:szCs w:val="28"/>
              </w:rPr>
            </w:pPr>
            <w:r w:rsidRPr="004A4EF6">
              <w:rPr>
                <w:rFonts w:cs="Times New Roman"/>
                <w:sz w:val="28"/>
                <w:szCs w:val="28"/>
              </w:rPr>
              <w:t xml:space="preserve">        FROM Part</w:t>
            </w:r>
          </w:p>
          <w:p w14:paraId="3B6C7F3C" w14:textId="77777777" w:rsidR="004A4EF6" w:rsidRPr="004A4EF6" w:rsidRDefault="004A4EF6" w:rsidP="00F04CC8">
            <w:pPr>
              <w:jc w:val="both"/>
              <w:rPr>
                <w:rFonts w:cs="Times New Roman"/>
                <w:sz w:val="28"/>
                <w:szCs w:val="28"/>
              </w:rPr>
            </w:pPr>
            <w:r w:rsidRPr="004A4EF6">
              <w:rPr>
                <w:rFonts w:cs="Times New Roman"/>
                <w:sz w:val="28"/>
                <w:szCs w:val="28"/>
              </w:rPr>
              <w:t xml:space="preserve">        WHERE </w:t>
            </w:r>
            <w:proofErr w:type="spellStart"/>
            <w:r w:rsidRPr="004A4EF6">
              <w:rPr>
                <w:rFonts w:cs="Times New Roman"/>
                <w:sz w:val="28"/>
                <w:szCs w:val="28"/>
              </w:rPr>
              <w:t>quantity_in_stock</w:t>
            </w:r>
            <w:proofErr w:type="spellEnd"/>
            <w:r w:rsidRPr="004A4EF6">
              <w:rPr>
                <w:rFonts w:cs="Times New Roman"/>
                <w:sz w:val="28"/>
                <w:szCs w:val="28"/>
              </w:rPr>
              <w:t xml:space="preserve"> &lt; </w:t>
            </w:r>
            <w:proofErr w:type="spellStart"/>
            <w:r w:rsidRPr="004A4EF6">
              <w:rPr>
                <w:rFonts w:cs="Times New Roman"/>
                <w:sz w:val="28"/>
                <w:szCs w:val="28"/>
              </w:rPr>
              <w:t>min_stock_level</w:t>
            </w:r>
            <w:proofErr w:type="spellEnd"/>
          </w:p>
          <w:p w14:paraId="4C59E535" w14:textId="77777777" w:rsidR="004A4EF6" w:rsidRPr="004A4EF6" w:rsidRDefault="004A4EF6" w:rsidP="00F04CC8">
            <w:pPr>
              <w:jc w:val="both"/>
              <w:rPr>
                <w:rFonts w:cs="Times New Roman"/>
                <w:sz w:val="28"/>
                <w:szCs w:val="28"/>
              </w:rPr>
            </w:pPr>
            <w:r w:rsidRPr="004A4EF6">
              <w:rPr>
                <w:rFonts w:cs="Times New Roman"/>
                <w:sz w:val="28"/>
                <w:szCs w:val="28"/>
              </w:rPr>
              <w:t xml:space="preserve">        ORDER BY </w:t>
            </w:r>
            <w:proofErr w:type="spellStart"/>
            <w:r w:rsidRPr="004A4EF6">
              <w:rPr>
                <w:rFonts w:cs="Times New Roman"/>
                <w:sz w:val="28"/>
                <w:szCs w:val="28"/>
              </w:rPr>
              <w:t>min_stock_level</w:t>
            </w:r>
            <w:proofErr w:type="spellEnd"/>
            <w:r w:rsidRPr="004A4EF6">
              <w:rPr>
                <w:rFonts w:cs="Times New Roman"/>
                <w:sz w:val="28"/>
                <w:szCs w:val="28"/>
              </w:rPr>
              <w:t xml:space="preserve"> - </w:t>
            </w:r>
            <w:proofErr w:type="spellStart"/>
            <w:r w:rsidRPr="004A4EF6">
              <w:rPr>
                <w:rFonts w:cs="Times New Roman"/>
                <w:sz w:val="28"/>
                <w:szCs w:val="28"/>
              </w:rPr>
              <w:t>quantity_in_stock</w:t>
            </w:r>
            <w:proofErr w:type="spellEnd"/>
            <w:r w:rsidRPr="004A4EF6">
              <w:rPr>
                <w:rFonts w:cs="Times New Roman"/>
                <w:sz w:val="28"/>
                <w:szCs w:val="28"/>
              </w:rPr>
              <w:t xml:space="preserve"> DESC</w:t>
            </w:r>
          </w:p>
          <w:p w14:paraId="2FBAF5E0" w14:textId="77777777" w:rsidR="004A4EF6" w:rsidRPr="004A4EF6" w:rsidRDefault="004A4EF6" w:rsidP="00F04CC8">
            <w:pPr>
              <w:jc w:val="both"/>
              <w:rPr>
                <w:rFonts w:cs="Times New Roman"/>
                <w:sz w:val="28"/>
                <w:szCs w:val="28"/>
              </w:rPr>
            </w:pPr>
            <w:r w:rsidRPr="004A4EF6">
              <w:rPr>
                <w:rFonts w:cs="Times New Roman"/>
                <w:sz w:val="28"/>
                <w:szCs w:val="28"/>
              </w:rPr>
              <w:t xml:space="preserve">        LIMIT 30</w:t>
            </w:r>
          </w:p>
          <w:p w14:paraId="32776120"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
          <w:p w14:paraId="28D5DECB" w14:textId="77777777" w:rsidR="004A4EF6" w:rsidRPr="004A4EF6" w:rsidRDefault="004A4EF6" w:rsidP="00F04CC8">
            <w:pPr>
              <w:jc w:val="both"/>
              <w:rPr>
                <w:rFonts w:cs="Times New Roman"/>
                <w:sz w:val="28"/>
                <w:szCs w:val="28"/>
              </w:rPr>
            </w:pPr>
            <w:r w:rsidRPr="004A4EF6">
              <w:rPr>
                <w:rFonts w:cs="Times New Roman"/>
                <w:sz w:val="28"/>
                <w:szCs w:val="28"/>
              </w:rPr>
              <w:t xml:space="preserve">    rows = </w:t>
            </w:r>
            <w:proofErr w:type="spellStart"/>
            <w:proofErr w:type="gramStart"/>
            <w:r w:rsidRPr="004A4EF6">
              <w:rPr>
                <w:rFonts w:cs="Times New Roman"/>
                <w:sz w:val="28"/>
                <w:szCs w:val="28"/>
              </w:rPr>
              <w:t>cur.fetchall</w:t>
            </w:r>
            <w:proofErr w:type="spellEnd"/>
            <w:proofErr w:type="gramEnd"/>
            <w:r w:rsidRPr="004A4EF6">
              <w:rPr>
                <w:rFonts w:cs="Times New Roman"/>
                <w:sz w:val="28"/>
                <w:szCs w:val="28"/>
              </w:rPr>
              <w:t>()</w:t>
            </w:r>
          </w:p>
          <w:p w14:paraId="2FD0E73E"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r w:rsidRPr="004A4EF6">
              <w:rPr>
                <w:rFonts w:cs="Times New Roman"/>
                <w:sz w:val="28"/>
                <w:szCs w:val="28"/>
              </w:rPr>
              <w:t>colnames</w:t>
            </w:r>
            <w:proofErr w:type="spellEnd"/>
            <w:r w:rsidRPr="004A4EF6">
              <w:rPr>
                <w:rFonts w:cs="Times New Roman"/>
                <w:sz w:val="28"/>
                <w:szCs w:val="28"/>
              </w:rPr>
              <w:t xml:space="preserve"> = [</w:t>
            </w:r>
            <w:proofErr w:type="gramStart"/>
            <w:r w:rsidRPr="004A4EF6">
              <w:rPr>
                <w:rFonts w:cs="Times New Roman"/>
                <w:sz w:val="28"/>
                <w:szCs w:val="28"/>
              </w:rPr>
              <w:t>desc[</w:t>
            </w:r>
            <w:proofErr w:type="gramEnd"/>
            <w:r w:rsidRPr="004A4EF6">
              <w:rPr>
                <w:rFonts w:cs="Times New Roman"/>
                <w:sz w:val="28"/>
                <w:szCs w:val="28"/>
              </w:rPr>
              <w:t xml:space="preserve">0] for desc in </w:t>
            </w:r>
            <w:proofErr w:type="spellStart"/>
            <w:r w:rsidRPr="004A4EF6">
              <w:rPr>
                <w:rFonts w:cs="Times New Roman"/>
                <w:sz w:val="28"/>
                <w:szCs w:val="28"/>
              </w:rPr>
              <w:t>cur.description</w:t>
            </w:r>
            <w:proofErr w:type="spellEnd"/>
            <w:r w:rsidRPr="004A4EF6">
              <w:rPr>
                <w:rFonts w:cs="Times New Roman"/>
                <w:sz w:val="28"/>
                <w:szCs w:val="28"/>
              </w:rPr>
              <w:t>]</w:t>
            </w:r>
          </w:p>
          <w:p w14:paraId="7C43F2A9"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proofErr w:type="gramStart"/>
            <w:r w:rsidRPr="004A4EF6">
              <w:rPr>
                <w:rFonts w:cs="Times New Roman"/>
                <w:sz w:val="28"/>
                <w:szCs w:val="28"/>
              </w:rPr>
              <w:t>cur.close</w:t>
            </w:r>
            <w:proofErr w:type="spellEnd"/>
            <w:proofErr w:type="gramEnd"/>
            <w:r w:rsidRPr="004A4EF6">
              <w:rPr>
                <w:rFonts w:cs="Times New Roman"/>
                <w:sz w:val="28"/>
                <w:szCs w:val="28"/>
              </w:rPr>
              <w:t>()</w:t>
            </w:r>
          </w:p>
          <w:p w14:paraId="55C145FD" w14:textId="77777777" w:rsidR="004A4EF6" w:rsidRPr="004A4EF6" w:rsidRDefault="004A4EF6" w:rsidP="00F04CC8">
            <w:pPr>
              <w:jc w:val="both"/>
              <w:rPr>
                <w:rFonts w:cs="Times New Roman"/>
                <w:sz w:val="28"/>
                <w:szCs w:val="28"/>
              </w:rPr>
            </w:pPr>
            <w:r w:rsidRPr="004A4EF6">
              <w:rPr>
                <w:rFonts w:cs="Times New Roman"/>
                <w:sz w:val="28"/>
                <w:szCs w:val="28"/>
              </w:rPr>
              <w:t xml:space="preserve">    </w:t>
            </w:r>
            <w:proofErr w:type="spellStart"/>
            <w:proofErr w:type="gramStart"/>
            <w:r w:rsidRPr="004A4EF6">
              <w:rPr>
                <w:rFonts w:cs="Times New Roman"/>
                <w:sz w:val="28"/>
                <w:szCs w:val="28"/>
              </w:rPr>
              <w:t>conn.close</w:t>
            </w:r>
            <w:proofErr w:type="spellEnd"/>
            <w:proofErr w:type="gramEnd"/>
            <w:r w:rsidRPr="004A4EF6">
              <w:rPr>
                <w:rFonts w:cs="Times New Roman"/>
                <w:sz w:val="28"/>
                <w:szCs w:val="28"/>
              </w:rPr>
              <w:t>()</w:t>
            </w:r>
          </w:p>
          <w:p w14:paraId="72A6D9D7" w14:textId="77777777" w:rsidR="004A4EF6" w:rsidRPr="004A4EF6" w:rsidRDefault="004A4EF6" w:rsidP="00F04CC8">
            <w:pPr>
              <w:jc w:val="both"/>
              <w:rPr>
                <w:rFonts w:cs="Times New Roman"/>
                <w:sz w:val="28"/>
                <w:szCs w:val="28"/>
              </w:rPr>
            </w:pPr>
            <w:r w:rsidRPr="004A4EF6">
              <w:rPr>
                <w:rFonts w:cs="Times New Roman"/>
                <w:sz w:val="28"/>
                <w:szCs w:val="28"/>
              </w:rPr>
              <w:t xml:space="preserve">    return </w:t>
            </w:r>
            <w:proofErr w:type="spellStart"/>
            <w:r w:rsidRPr="004A4EF6">
              <w:rPr>
                <w:rFonts w:cs="Times New Roman"/>
                <w:sz w:val="28"/>
                <w:szCs w:val="28"/>
              </w:rPr>
              <w:t>colnames</w:t>
            </w:r>
            <w:proofErr w:type="spellEnd"/>
            <w:r w:rsidRPr="004A4EF6">
              <w:rPr>
                <w:rFonts w:cs="Times New Roman"/>
                <w:sz w:val="28"/>
                <w:szCs w:val="28"/>
              </w:rPr>
              <w:t>, rows</w:t>
            </w:r>
          </w:p>
        </w:tc>
      </w:tr>
    </w:tbl>
    <w:p w14:paraId="4BD77857" w14:textId="77777777" w:rsidR="004A4EF6" w:rsidRPr="004A4EF6" w:rsidRDefault="004A4EF6" w:rsidP="004A4EF6">
      <w:pPr>
        <w:spacing w:before="240" w:line="360" w:lineRule="auto"/>
        <w:ind w:firstLine="720"/>
        <w:jc w:val="both"/>
        <w:rPr>
          <w:sz w:val="28"/>
          <w:szCs w:val="28"/>
        </w:rPr>
      </w:pPr>
      <w:r w:rsidRPr="004A4EF6">
        <w:rPr>
          <w:sz w:val="28"/>
          <w:szCs w:val="28"/>
        </w:rPr>
        <w:t>Некоторые запросы видоизменены для того, чтобы подходить под ограничения на количество сообщений в Telegram. Однако, для того чтобы предоставить пользователю возможность просмотра более подробной информации, было принято решение вместе с фрагментом таблицы отправлять 2 файла в формате .</w:t>
      </w:r>
      <w:proofErr w:type="spellStart"/>
      <w:r w:rsidRPr="004A4EF6">
        <w:rPr>
          <w:sz w:val="28"/>
          <w:szCs w:val="28"/>
        </w:rPr>
        <w:t>txt</w:t>
      </w:r>
      <w:proofErr w:type="spellEnd"/>
      <w:r w:rsidRPr="004A4EF6">
        <w:rPr>
          <w:sz w:val="28"/>
          <w:szCs w:val="28"/>
        </w:rPr>
        <w:t xml:space="preserve"> и .</w:t>
      </w:r>
      <w:proofErr w:type="spellStart"/>
      <w:r w:rsidRPr="004A4EF6">
        <w:rPr>
          <w:sz w:val="28"/>
          <w:szCs w:val="28"/>
        </w:rPr>
        <w:t>md</w:t>
      </w:r>
      <w:proofErr w:type="spellEnd"/>
      <w:r w:rsidRPr="004A4EF6">
        <w:rPr>
          <w:sz w:val="28"/>
          <w:szCs w:val="28"/>
        </w:rPr>
        <w:t xml:space="preserve">. </w:t>
      </w:r>
    </w:p>
    <w:p w14:paraId="243070E2" w14:textId="64782B7D" w:rsidR="004A4EF6" w:rsidRPr="004A4EF6" w:rsidRDefault="00B3566E" w:rsidP="004A4EF6">
      <w:pPr>
        <w:spacing w:before="240" w:line="360" w:lineRule="auto"/>
        <w:ind w:firstLine="720"/>
        <w:jc w:val="both"/>
        <w:rPr>
          <w:sz w:val="28"/>
          <w:szCs w:val="28"/>
        </w:rPr>
      </w:pPr>
      <w:r>
        <w:rPr>
          <w:noProof/>
          <w:sz w:val="28"/>
          <w:szCs w:val="28"/>
        </w:rPr>
        <w:lastRenderedPageBreak/>
        <w:pict w14:anchorId="3D183363">
          <v:shape id="Надпись 25" o:spid="_x0000_s1029" type="#_x0000_t202" style="position:absolute;left:0;text-align:left;margin-left:19.65pt;margin-top:555.45pt;width:42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" stroked="f">
            <v:textbox style="mso-next-textbox:#Надпись 25;mso-fit-shape-to-text:t" inset="0,0,0,0">
              <w:txbxContent>
                <w:p w14:paraId="43753D84" w14:textId="77777777" w:rsidR="00B3566E" w:rsidRPr="00B25EEB" w:rsidRDefault="00B3566E" w:rsidP="004A4EF6">
                  <w:pPr>
                    <w:pStyle w:val="afd"/>
                    <w:jc w:val="center"/>
                    <w:rPr>
                      <w:b w:val="0"/>
                      <w:bCs w:val="0"/>
                      <w:noProof/>
                      <w:color w:val="auto"/>
                      <w:sz w:val="32"/>
                      <w:szCs w:val="20"/>
                    </w:rPr>
                  </w:pPr>
                  <w:proofErr w:type="spellStart"/>
                  <w:r w:rsidRPr="00B25EEB">
                    <w:rPr>
                      <w:b w:val="0"/>
                      <w:bCs w:val="0"/>
                      <w:color w:val="auto"/>
                      <w:sz w:val="20"/>
                      <w:szCs w:val="20"/>
                    </w:rPr>
                    <w:t>Рисунок</w:t>
                  </w:r>
                  <w:proofErr w:type="spellEnd"/>
                  <w:r w:rsidRPr="00B25EEB">
                    <w:rPr>
                      <w:b w:val="0"/>
                      <w:bCs w:val="0"/>
                      <w:color w:val="auto"/>
                      <w:sz w:val="20"/>
                      <w:szCs w:val="20"/>
                    </w:rPr>
                    <w:t xml:space="preserve"> </w:t>
                  </w:r>
                  <w:r w:rsidRPr="00B25EEB">
                    <w:rPr>
                      <w:b w:val="0"/>
                      <w:bCs w:val="0"/>
                      <w:color w:val="auto"/>
                      <w:sz w:val="20"/>
                      <w:szCs w:val="20"/>
                    </w:rPr>
                    <w:fldChar w:fldCharType="begin"/>
                  </w:r>
                  <w:r w:rsidRPr="00B25EEB">
                    <w:rPr>
                      <w:b w:val="0"/>
                      <w:bCs w:val="0"/>
                      <w:color w:val="auto"/>
                      <w:sz w:val="20"/>
                      <w:szCs w:val="20"/>
                    </w:rPr>
                    <w:instrText xml:space="preserve"> SEQ Рисунок \* ARABIC </w:instrText>
                  </w:r>
                  <w:r w:rsidRPr="00B25EEB">
                    <w:rPr>
                      <w:b w:val="0"/>
                      <w:bCs w:val="0"/>
                      <w:color w:val="auto"/>
                      <w:sz w:val="20"/>
                      <w:szCs w:val="20"/>
                    </w:rPr>
                    <w:fldChar w:fldCharType="separate"/>
                  </w:r>
                  <w:r>
                    <w:rPr>
                      <w:b w:val="0"/>
                      <w:bCs w:val="0"/>
                      <w:noProof/>
                      <w:color w:val="auto"/>
                      <w:sz w:val="20"/>
                      <w:szCs w:val="20"/>
                    </w:rPr>
                    <w:t>12</w:t>
                  </w:r>
                  <w:r w:rsidRPr="00B25EEB">
                    <w:rPr>
                      <w:b w:val="0"/>
                      <w:bCs w:val="0"/>
                      <w:color w:val="auto"/>
                      <w:sz w:val="20"/>
                      <w:szCs w:val="20"/>
                    </w:rPr>
                    <w:fldChar w:fldCharType="end"/>
                  </w:r>
                  <w:r w:rsidRPr="00B25EEB">
                    <w:rPr>
                      <w:b w:val="0"/>
                      <w:bCs w:val="0"/>
                      <w:color w:val="auto"/>
                      <w:sz w:val="20"/>
                      <w:szCs w:val="20"/>
                      <w:lang w:val="ru-RU"/>
                    </w:rPr>
                    <w:t xml:space="preserve"> - Вид от лица пользователя</w:t>
                  </w:r>
                </w:p>
              </w:txbxContent>
            </v:textbox>
            <w10:wrap type="topAndBottom"/>
          </v:shape>
        </w:pict>
      </w:r>
      <w:r w:rsidR="004A4EF6" w:rsidRPr="004A4EF6">
        <w:rPr>
          <w:noProof/>
          <w:sz w:val="28"/>
          <w:szCs w:val="28"/>
        </w:rPr>
        <w:drawing>
          <wp:anchor distT="0" distB="0" distL="114300" distR="114300" simplePos="0" relativeHeight="251655168" behindDoc="0" locked="0" layoutInCell="1" allowOverlap="1" wp14:anchorId="68B67A8E" wp14:editId="38DBD67A">
            <wp:simplePos x="0" y="0"/>
            <wp:positionH relativeFrom="column">
              <wp:posOffset>249555</wp:posOffset>
            </wp:positionH>
            <wp:positionV relativeFrom="paragraph">
              <wp:posOffset>476885</wp:posOffset>
            </wp:positionV>
            <wp:extent cx="5416550" cy="652018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6550" cy="6520180"/>
                    </a:xfrm>
                    <a:prstGeom prst="rect">
                      <a:avLst/>
                    </a:prstGeom>
                  </pic:spPr>
                </pic:pic>
              </a:graphicData>
            </a:graphic>
            <wp14:sizeRelH relativeFrom="margin">
              <wp14:pctWidth>0</wp14:pctWidth>
            </wp14:sizeRelH>
            <wp14:sizeRelV relativeFrom="margin">
              <wp14:pctHeight>0</wp14:pctHeight>
            </wp14:sizeRelV>
          </wp:anchor>
        </w:drawing>
      </w:r>
      <w:r w:rsidR="004A4EF6" w:rsidRPr="004A4EF6">
        <w:rPr>
          <w:sz w:val="28"/>
          <w:szCs w:val="28"/>
        </w:rPr>
        <w:t>Вид от лица пользователя представлен на рисунке 12:</w:t>
      </w:r>
    </w:p>
    <w:p w14:paraId="71674851" w14:textId="77777777" w:rsidR="004A4EF6" w:rsidRPr="004A4EF6" w:rsidRDefault="004A4EF6" w:rsidP="004A4EF6">
      <w:pPr>
        <w:spacing w:before="240" w:line="360" w:lineRule="auto"/>
        <w:ind w:firstLine="720"/>
        <w:jc w:val="both"/>
        <w:rPr>
          <w:sz w:val="28"/>
          <w:szCs w:val="28"/>
        </w:rPr>
      </w:pPr>
    </w:p>
    <w:p w14:paraId="224E50CD" w14:textId="0A748AB2" w:rsidR="004A4EF6" w:rsidRDefault="00BD73B0" w:rsidP="00BD73B0">
      <w:pPr>
        <w:spacing w:before="240" w:line="360" w:lineRule="auto"/>
        <w:ind w:firstLine="720"/>
        <w:jc w:val="both"/>
        <w:rPr>
          <w:sz w:val="28"/>
          <w:szCs w:val="28"/>
        </w:rPr>
      </w:pPr>
      <w:r>
        <w:rPr>
          <w:noProof/>
          <w:sz w:val="28"/>
          <w:szCs w:val="28"/>
        </w:rPr>
        <w:lastRenderedPageBreak/>
        <w:pict w14:anchorId="18EA0AD3">
          <v:shape id="Надпись 29" o:spid="_x0000_s1028" type="#_x0000_t202" style="position:absolute;left:0;text-align:left;margin-left:69.25pt;margin-top:625.05pt;width:363.8pt;height:21.5pt;z-index:2516715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" stroked="f">
            <v:textbox style="mso-next-textbox:#Надпись 29;mso-fit-shape-to-text:t" inset="0,0,0,0">
              <w:txbxContent>
                <w:p w14:paraId="5332FFC0" w14:textId="77777777" w:rsidR="00B3566E" w:rsidRPr="00B25EEB" w:rsidRDefault="00B3566E" w:rsidP="004A4EF6">
                  <w:pPr>
                    <w:pStyle w:val="afd"/>
                    <w:jc w:val="center"/>
                    <w:rPr>
                      <w:b w:val="0"/>
                      <w:bCs w:val="0"/>
                      <w:noProof/>
                      <w:color w:val="auto"/>
                      <w:sz w:val="32"/>
                      <w:szCs w:val="20"/>
                    </w:rPr>
                  </w:pPr>
                  <w:proofErr w:type="spellStart"/>
                  <w:r w:rsidRPr="00B25EEB">
                    <w:rPr>
                      <w:b w:val="0"/>
                      <w:bCs w:val="0"/>
                      <w:color w:val="auto"/>
                      <w:sz w:val="20"/>
                      <w:szCs w:val="20"/>
                    </w:rPr>
                    <w:t>Рисунок</w:t>
                  </w:r>
                  <w:proofErr w:type="spellEnd"/>
                  <w:r w:rsidRPr="00B25EEB">
                    <w:rPr>
                      <w:b w:val="0"/>
                      <w:bCs w:val="0"/>
                      <w:color w:val="auto"/>
                      <w:sz w:val="20"/>
                      <w:szCs w:val="20"/>
                    </w:rPr>
                    <w:t xml:space="preserve"> </w:t>
                  </w:r>
                  <w:r>
                    <w:rPr>
                      <w:b w:val="0"/>
                      <w:bCs w:val="0"/>
                      <w:color w:val="auto"/>
                      <w:sz w:val="20"/>
                      <w:szCs w:val="20"/>
                    </w:rPr>
                    <w:t>14</w:t>
                  </w:r>
                  <w:r w:rsidRPr="00B25EEB">
                    <w:rPr>
                      <w:b w:val="0"/>
                      <w:bCs w:val="0"/>
                      <w:color w:val="auto"/>
                      <w:sz w:val="20"/>
                      <w:szCs w:val="20"/>
                    </w:rPr>
                    <w:t xml:space="preserve"> - </w:t>
                  </w:r>
                  <w:r w:rsidRPr="00B25EEB">
                    <w:rPr>
                      <w:b w:val="0"/>
                      <w:bCs w:val="0"/>
                      <w:color w:val="auto"/>
                      <w:sz w:val="20"/>
                      <w:szCs w:val="20"/>
                      <w:lang w:val="ru-RU"/>
                    </w:rPr>
                    <w:t xml:space="preserve">Содержимое файла </w:t>
                  </w:r>
                  <w:r w:rsidRPr="00B25EEB">
                    <w:rPr>
                      <w:b w:val="0"/>
                      <w:bCs w:val="0"/>
                      <w:color w:val="auto"/>
                      <w:sz w:val="20"/>
                      <w:szCs w:val="20"/>
                    </w:rPr>
                    <w:t>md</w:t>
                  </w:r>
                </w:p>
              </w:txbxContent>
            </v:textbox>
            <w10:wrap type="topAndBottom"/>
          </v:shape>
        </w:pict>
      </w:r>
      <w:r>
        <w:rPr>
          <w:noProof/>
          <w:sz w:val="28"/>
          <w:szCs w:val="28"/>
        </w:rPr>
        <w:pict w14:anchorId="5E290463">
          <v:shape id="Надпись 27" o:spid="_x0000_s1027" type="#_x0000_t202" style="position:absolute;left:0;text-align:left;margin-left:28.85pt;margin-top:311.95pt;width:427.4pt;height:21.5pt;z-index:25167052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" stroked="f">
            <v:textbox style="mso-next-textbox:#Надпись 27;mso-fit-shape-to-text:t" inset="0,0,0,0">
              <w:txbxContent>
                <w:p w14:paraId="604376DF" w14:textId="77777777" w:rsidR="00B3566E" w:rsidRPr="00B25EEB" w:rsidRDefault="00B3566E" w:rsidP="004A4EF6">
                  <w:pPr>
                    <w:pStyle w:val="afd"/>
                    <w:jc w:val="center"/>
                    <w:rPr>
                      <w:b w:val="0"/>
                      <w:bCs w:val="0"/>
                      <w:noProof/>
                      <w:color w:val="auto"/>
                      <w:sz w:val="32"/>
                      <w:szCs w:val="20"/>
                    </w:rPr>
                  </w:pPr>
                  <w:proofErr w:type="spellStart"/>
                  <w:r w:rsidRPr="00B25EEB">
                    <w:rPr>
                      <w:b w:val="0"/>
                      <w:bCs w:val="0"/>
                      <w:color w:val="auto"/>
                      <w:sz w:val="20"/>
                      <w:szCs w:val="20"/>
                    </w:rPr>
                    <w:t>Рисунок</w:t>
                  </w:r>
                  <w:proofErr w:type="spellEnd"/>
                  <w:r w:rsidRPr="00B25EEB">
                    <w:rPr>
                      <w:b w:val="0"/>
                      <w:bCs w:val="0"/>
                      <w:color w:val="auto"/>
                      <w:sz w:val="20"/>
                      <w:szCs w:val="20"/>
                    </w:rPr>
                    <w:t xml:space="preserve"> </w:t>
                  </w:r>
                  <w:r w:rsidRPr="00B25EEB">
                    <w:rPr>
                      <w:b w:val="0"/>
                      <w:bCs w:val="0"/>
                      <w:color w:val="auto"/>
                      <w:sz w:val="20"/>
                      <w:szCs w:val="20"/>
                    </w:rPr>
                    <w:fldChar w:fldCharType="begin"/>
                  </w:r>
                  <w:r w:rsidRPr="00B25EEB">
                    <w:rPr>
                      <w:b w:val="0"/>
                      <w:bCs w:val="0"/>
                      <w:color w:val="auto"/>
                      <w:sz w:val="20"/>
                      <w:szCs w:val="20"/>
                    </w:rPr>
                    <w:instrText xml:space="preserve"> SEQ Рисунок \* ARABIC </w:instrText>
                  </w:r>
                  <w:r w:rsidRPr="00B25EEB">
                    <w:rPr>
                      <w:b w:val="0"/>
                      <w:bCs w:val="0"/>
                      <w:color w:val="auto"/>
                      <w:sz w:val="20"/>
                      <w:szCs w:val="20"/>
                    </w:rPr>
                    <w:fldChar w:fldCharType="separate"/>
                  </w:r>
                  <w:r>
                    <w:rPr>
                      <w:b w:val="0"/>
                      <w:bCs w:val="0"/>
                      <w:noProof/>
                      <w:color w:val="auto"/>
                      <w:sz w:val="20"/>
                      <w:szCs w:val="20"/>
                    </w:rPr>
                    <w:t>13</w:t>
                  </w:r>
                  <w:r w:rsidRPr="00B25EEB">
                    <w:rPr>
                      <w:b w:val="0"/>
                      <w:bCs w:val="0"/>
                      <w:color w:val="auto"/>
                      <w:sz w:val="20"/>
                      <w:szCs w:val="20"/>
                    </w:rPr>
                    <w:fldChar w:fldCharType="end"/>
                  </w:r>
                  <w:r w:rsidRPr="00B25EEB">
                    <w:rPr>
                      <w:b w:val="0"/>
                      <w:bCs w:val="0"/>
                      <w:color w:val="auto"/>
                      <w:sz w:val="20"/>
                      <w:szCs w:val="20"/>
                    </w:rPr>
                    <w:t xml:space="preserve"> - </w:t>
                  </w:r>
                  <w:r w:rsidRPr="00B25EEB">
                    <w:rPr>
                      <w:b w:val="0"/>
                      <w:bCs w:val="0"/>
                      <w:color w:val="auto"/>
                      <w:sz w:val="20"/>
                      <w:szCs w:val="20"/>
                      <w:lang w:val="ru-RU"/>
                    </w:rPr>
                    <w:t xml:space="preserve">Содержимое файла </w:t>
                  </w:r>
                  <w:r w:rsidRPr="00B25EEB">
                    <w:rPr>
                      <w:b w:val="0"/>
                      <w:bCs w:val="0"/>
                      <w:color w:val="auto"/>
                      <w:sz w:val="20"/>
                      <w:szCs w:val="20"/>
                    </w:rPr>
                    <w:t>txt</w:t>
                  </w:r>
                </w:p>
              </w:txbxContent>
            </v:textbox>
            <w10:wrap type="topAndBottom"/>
          </v:shape>
        </w:pict>
      </w:r>
      <w:r w:rsidRPr="004A4EF6">
        <w:rPr>
          <w:noProof/>
          <w:sz w:val="28"/>
          <w:szCs w:val="28"/>
        </w:rPr>
        <w:drawing>
          <wp:anchor distT="0" distB="0" distL="114300" distR="114300" simplePos="0" relativeHeight="251672576" behindDoc="0" locked="0" layoutInCell="1" allowOverlap="1" wp14:anchorId="466847EE" wp14:editId="64BFE5C7">
            <wp:simplePos x="0" y="0"/>
            <wp:positionH relativeFrom="column">
              <wp:posOffset>868680</wp:posOffset>
            </wp:positionH>
            <wp:positionV relativeFrom="paragraph">
              <wp:posOffset>4300501</wp:posOffset>
            </wp:positionV>
            <wp:extent cx="4620260" cy="3552825"/>
            <wp:effectExtent l="0" t="0" r="8890"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0260" cy="3552825"/>
                    </a:xfrm>
                    <a:prstGeom prst="rect">
                      <a:avLst/>
                    </a:prstGeom>
                  </pic:spPr>
                </pic:pic>
              </a:graphicData>
            </a:graphic>
          </wp:anchor>
        </w:drawing>
      </w:r>
      <w:r w:rsidRPr="004A4EF6">
        <w:rPr>
          <w:noProof/>
          <w:sz w:val="28"/>
          <w:szCs w:val="28"/>
        </w:rPr>
        <w:drawing>
          <wp:anchor distT="0" distB="0" distL="114300" distR="114300" simplePos="0" relativeHeight="251664384" behindDoc="0" locked="0" layoutInCell="1" allowOverlap="1" wp14:anchorId="5FE94461" wp14:editId="30DEECDE">
            <wp:simplePos x="0" y="0"/>
            <wp:positionH relativeFrom="column">
              <wp:posOffset>366395</wp:posOffset>
            </wp:positionH>
            <wp:positionV relativeFrom="paragraph">
              <wp:posOffset>1046229</wp:posOffset>
            </wp:positionV>
            <wp:extent cx="5427980" cy="2856865"/>
            <wp:effectExtent l="0" t="0" r="1270" b="63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7980" cy="2856865"/>
                    </a:xfrm>
                    <a:prstGeom prst="rect">
                      <a:avLst/>
                    </a:prstGeom>
                  </pic:spPr>
                </pic:pic>
              </a:graphicData>
            </a:graphic>
          </wp:anchor>
        </w:drawing>
      </w:r>
      <w:r w:rsidR="004A4EF6" w:rsidRPr="004A4EF6">
        <w:rPr>
          <w:sz w:val="28"/>
          <w:szCs w:val="28"/>
        </w:rPr>
        <w:t>На рисунках 13 и 14 продемонстрирован формат, в котором находятся данные внутри файлов “Что_пополнить.txt” и “Что_пополнить.md”:</w:t>
      </w:r>
    </w:p>
    <w:p w14:paraId="28732A49" w14:textId="154B7281" w:rsidR="00BD73B0" w:rsidRPr="004A4EF6" w:rsidRDefault="00BD73B0" w:rsidP="004A4EF6">
      <w:pPr>
        <w:spacing w:before="240" w:line="360" w:lineRule="auto"/>
        <w:ind w:firstLine="720"/>
        <w:jc w:val="both"/>
        <w:rPr>
          <w:sz w:val="28"/>
          <w:szCs w:val="28"/>
        </w:rPr>
      </w:pPr>
    </w:p>
    <w:p w14:paraId="317E883D" w14:textId="5FB24854" w:rsidR="004A4EF6" w:rsidRPr="004A4EF6" w:rsidRDefault="004A4EF6" w:rsidP="00BD73B0">
      <w:pPr>
        <w:ind w:firstLine="567"/>
        <w:rPr>
          <w:sz w:val="28"/>
          <w:szCs w:val="28"/>
        </w:rPr>
      </w:pPr>
      <w:r w:rsidRPr="004A4EF6">
        <w:rPr>
          <w:sz w:val="28"/>
          <w:szCs w:val="28"/>
        </w:rPr>
        <w:br w:type="page"/>
      </w:r>
      <w:r w:rsidR="00B3566E">
        <w:rPr>
          <w:noProof/>
          <w:sz w:val="28"/>
          <w:szCs w:val="28"/>
        </w:rPr>
        <w:lastRenderedPageBreak/>
        <w:pict w14:anchorId="4C18F5D5">
          <v:shape id="Надпись 30" o:spid="_x0000_s1026" type="#_x0000_t202" style="position:absolute;left:0;text-align:left;margin-left:33.95pt;margin-top:150.55pt;width:429.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" stroked="f">
            <v:textbox style="mso-next-textbox:#Надпись 30;mso-fit-shape-to-text:t" inset="0,0,0,0">
              <w:txbxContent>
                <w:p w14:paraId="49827054" w14:textId="77777777" w:rsidR="00B3566E" w:rsidRPr="00B25EEB" w:rsidRDefault="00B3566E" w:rsidP="004A4EF6">
                  <w:pPr>
                    <w:pStyle w:val="afd"/>
                    <w:jc w:val="center"/>
                    <w:rPr>
                      <w:b w:val="0"/>
                      <w:bCs w:val="0"/>
                      <w:color w:val="auto"/>
                      <w:sz w:val="32"/>
                      <w:szCs w:val="20"/>
                    </w:rPr>
                  </w:pPr>
                  <w:proofErr w:type="spellStart"/>
                  <w:r w:rsidRPr="00B25EEB">
                    <w:rPr>
                      <w:b w:val="0"/>
                      <w:bCs w:val="0"/>
                      <w:color w:val="auto"/>
                      <w:sz w:val="20"/>
                      <w:szCs w:val="20"/>
                    </w:rPr>
                    <w:t>Рисунок</w:t>
                  </w:r>
                  <w:proofErr w:type="spellEnd"/>
                  <w:r w:rsidRPr="00B25EEB">
                    <w:rPr>
                      <w:b w:val="0"/>
                      <w:bCs w:val="0"/>
                      <w:color w:val="auto"/>
                      <w:sz w:val="20"/>
                      <w:szCs w:val="20"/>
                    </w:rPr>
                    <w:t xml:space="preserve"> </w:t>
                  </w:r>
                  <w:r>
                    <w:rPr>
                      <w:b w:val="0"/>
                      <w:bCs w:val="0"/>
                      <w:color w:val="auto"/>
                      <w:sz w:val="20"/>
                      <w:szCs w:val="20"/>
                      <w:lang w:val="ru-RU"/>
                    </w:rPr>
                    <w:t>15</w:t>
                  </w:r>
                  <w:r w:rsidRPr="00B25EEB">
                    <w:rPr>
                      <w:b w:val="0"/>
                      <w:bCs w:val="0"/>
                      <w:color w:val="auto"/>
                      <w:sz w:val="20"/>
                      <w:szCs w:val="20"/>
                    </w:rPr>
                    <w:t xml:space="preserve"> - </w:t>
                  </w:r>
                  <w:r w:rsidRPr="00B25EEB">
                    <w:rPr>
                      <w:b w:val="0"/>
                      <w:bCs w:val="0"/>
                      <w:color w:val="auto"/>
                      <w:sz w:val="20"/>
                      <w:szCs w:val="20"/>
                      <w:lang w:val="ru-RU"/>
                    </w:rPr>
                    <w:t>Меню</w:t>
                  </w:r>
                </w:p>
              </w:txbxContent>
            </v:textbox>
            <w10:wrap type="topAndBottom"/>
          </v:shape>
        </w:pict>
      </w:r>
      <w:r w:rsidRPr="004A4EF6">
        <w:rPr>
          <w:noProof/>
          <w:sz w:val="28"/>
          <w:szCs w:val="28"/>
        </w:rPr>
        <w:drawing>
          <wp:anchor distT="0" distB="0" distL="114300" distR="114300" simplePos="0" relativeHeight="251657216" behindDoc="0" locked="0" layoutInCell="1" allowOverlap="1" wp14:anchorId="22BC2EAA" wp14:editId="7331D7DD">
            <wp:simplePos x="0" y="0"/>
            <wp:positionH relativeFrom="column">
              <wp:posOffset>431165</wp:posOffset>
            </wp:positionH>
            <wp:positionV relativeFrom="paragraph">
              <wp:posOffset>951215</wp:posOffset>
            </wp:positionV>
            <wp:extent cx="5450205" cy="90424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0205" cy="904240"/>
                    </a:xfrm>
                    <a:prstGeom prst="rect">
                      <a:avLst/>
                    </a:prstGeom>
                  </pic:spPr>
                </pic:pic>
              </a:graphicData>
            </a:graphic>
            <wp14:sizeRelH relativeFrom="margin">
              <wp14:pctWidth>0</wp14:pctWidth>
            </wp14:sizeRelH>
            <wp14:sizeRelV relativeFrom="margin">
              <wp14:pctHeight>0</wp14:pctHeight>
            </wp14:sizeRelV>
          </wp:anchor>
        </w:drawing>
      </w:r>
      <w:r w:rsidRPr="004A4EF6">
        <w:rPr>
          <w:sz w:val="28"/>
          <w:szCs w:val="28"/>
        </w:rPr>
        <w:t>Для выбора выполняемой функции было реализовано меню. Оно представлено на рисунке 15:</w:t>
      </w:r>
    </w:p>
    <w:p w14:paraId="5E3D55BD" w14:textId="77777777" w:rsidR="004A4EF6" w:rsidRPr="004A4EF6" w:rsidRDefault="004A4EF6" w:rsidP="004A4EF6">
      <w:pPr>
        <w:spacing w:before="240" w:line="360" w:lineRule="auto"/>
        <w:jc w:val="both"/>
        <w:rPr>
          <w:sz w:val="28"/>
          <w:szCs w:val="28"/>
        </w:rPr>
      </w:pPr>
    </w:p>
    <w:p w14:paraId="33154AF0" w14:textId="77777777" w:rsidR="000A221C" w:rsidRDefault="000A221C">
      <w:pPr>
        <w:rPr>
          <w:b/>
          <w:bCs/>
          <w:sz w:val="28"/>
          <w:szCs w:val="28"/>
        </w:rPr>
      </w:pPr>
      <w:r>
        <w:rPr>
          <w:b/>
          <w:bCs/>
          <w:sz w:val="28"/>
          <w:szCs w:val="28"/>
        </w:rPr>
        <w:br w:type="page"/>
      </w:r>
    </w:p>
    <w:p w14:paraId="720F1BBC" w14:textId="2885E0FE" w:rsidR="004A4EF6" w:rsidRDefault="00FB3A01" w:rsidP="00FB3A01">
      <w:pPr>
        <w:spacing w:before="240" w:line="360" w:lineRule="auto"/>
        <w:jc w:val="center"/>
        <w:rPr>
          <w:b/>
          <w:bCs/>
          <w:sz w:val="28"/>
          <w:szCs w:val="28"/>
        </w:rPr>
      </w:pPr>
      <w:r>
        <w:rPr>
          <w:b/>
          <w:bCs/>
          <w:sz w:val="28"/>
          <w:szCs w:val="28"/>
        </w:rPr>
        <w:lastRenderedPageBreak/>
        <w:t>ЗАКЛЮЧЕНИЕ</w:t>
      </w:r>
    </w:p>
    <w:p w14:paraId="0FF6AD6F" w14:textId="5EB99B93" w:rsidR="00FB3A01" w:rsidRPr="00FB3A01" w:rsidRDefault="00FB3A01" w:rsidP="00FB3A01">
      <w:pPr>
        <w:spacing w:before="240" w:line="360" w:lineRule="auto"/>
        <w:rPr>
          <w:sz w:val="28"/>
          <w:szCs w:val="28"/>
        </w:rPr>
      </w:pPr>
      <w:r>
        <w:rPr>
          <w:sz w:val="28"/>
          <w:szCs w:val="28"/>
        </w:rPr>
        <w:tab/>
      </w:r>
      <w:r w:rsidRPr="00FB3A01">
        <w:rPr>
          <w:sz w:val="28"/>
          <w:szCs w:val="28"/>
        </w:rPr>
        <w:t>В результате выполнения курсово</w:t>
      </w:r>
      <w:r>
        <w:rPr>
          <w:sz w:val="28"/>
          <w:szCs w:val="28"/>
        </w:rPr>
        <w:t xml:space="preserve">й работы </w:t>
      </w:r>
      <w:r w:rsidRPr="00FB3A01">
        <w:rPr>
          <w:sz w:val="28"/>
          <w:szCs w:val="28"/>
        </w:rPr>
        <w:t xml:space="preserve">была разработана автоматизированная система учета продаж деталей строительного и промышленного назначения. Система основана на реляционной базе данных, реализованной с использованием СУБД </w:t>
      </w:r>
      <w:proofErr w:type="spellStart"/>
      <w:r w:rsidRPr="00FB3A01">
        <w:rPr>
          <w:sz w:val="28"/>
          <w:szCs w:val="28"/>
        </w:rPr>
        <w:t>PostgreSQL</w:t>
      </w:r>
      <w:proofErr w:type="spellEnd"/>
      <w:r w:rsidRPr="00FB3A01">
        <w:rPr>
          <w:sz w:val="28"/>
          <w:szCs w:val="28"/>
        </w:rPr>
        <w:t xml:space="preserve">, и включает </w:t>
      </w:r>
      <w:r>
        <w:rPr>
          <w:sz w:val="28"/>
          <w:szCs w:val="28"/>
        </w:rPr>
        <w:t>п</w:t>
      </w:r>
      <w:r w:rsidRPr="00FB3A01">
        <w:rPr>
          <w:sz w:val="28"/>
          <w:szCs w:val="28"/>
        </w:rPr>
        <w:t xml:space="preserve">ользовательский интерфейс в виде Telegram-бота, созданного на языке </w:t>
      </w:r>
      <w:proofErr w:type="spellStart"/>
      <w:r w:rsidRPr="00FB3A01">
        <w:rPr>
          <w:sz w:val="28"/>
          <w:szCs w:val="28"/>
        </w:rPr>
        <w:t>Python</w:t>
      </w:r>
      <w:proofErr w:type="spellEnd"/>
      <w:r w:rsidRPr="00FB3A01">
        <w:rPr>
          <w:sz w:val="28"/>
          <w:szCs w:val="28"/>
        </w:rPr>
        <w:t>.</w:t>
      </w:r>
    </w:p>
    <w:p w14:paraId="05682537" w14:textId="77777777" w:rsidR="00FB3A01" w:rsidRPr="00FB3A01" w:rsidRDefault="00FB3A01" w:rsidP="00FB3A01">
      <w:pPr>
        <w:spacing w:before="240" w:line="360" w:lineRule="auto"/>
        <w:rPr>
          <w:sz w:val="28"/>
          <w:szCs w:val="28"/>
        </w:rPr>
      </w:pPr>
      <w:r w:rsidRPr="00FB3A01">
        <w:rPr>
          <w:sz w:val="28"/>
          <w:szCs w:val="28"/>
        </w:rPr>
        <w:t>В ходе реализации проекта были выполнены следующие этапы:</w:t>
      </w:r>
    </w:p>
    <w:p w14:paraId="076850B4" w14:textId="64D2C1D0" w:rsidR="00FB3A01" w:rsidRPr="00FB3A01" w:rsidRDefault="00FB3A01" w:rsidP="00421B7F">
      <w:pPr>
        <w:pStyle w:val="ae"/>
        <w:numPr>
          <w:ilvl w:val="0"/>
          <w:numId w:val="8"/>
        </w:numPr>
        <w:spacing w:before="240" w:line="360" w:lineRule="auto"/>
        <w:rPr>
          <w:sz w:val="28"/>
          <w:szCs w:val="28"/>
        </w:rPr>
      </w:pPr>
      <w:r w:rsidRPr="00FB3A01">
        <w:rPr>
          <w:sz w:val="28"/>
          <w:szCs w:val="28"/>
        </w:rPr>
        <w:t>Анализ предметной области, изучение бизнес-процессов и требований к системе</w:t>
      </w:r>
    </w:p>
    <w:p w14:paraId="47ECB2D3" w14:textId="04623CEE" w:rsidR="00FB3A01" w:rsidRPr="00FB3A01" w:rsidRDefault="00FB3A01" w:rsidP="00421B7F">
      <w:pPr>
        <w:pStyle w:val="ae"/>
        <w:numPr>
          <w:ilvl w:val="0"/>
          <w:numId w:val="8"/>
        </w:numPr>
        <w:spacing w:before="240" w:line="360" w:lineRule="auto"/>
        <w:rPr>
          <w:sz w:val="28"/>
          <w:szCs w:val="28"/>
        </w:rPr>
      </w:pPr>
      <w:r w:rsidRPr="00FB3A01">
        <w:rPr>
          <w:sz w:val="28"/>
          <w:szCs w:val="28"/>
        </w:rPr>
        <w:t>Проектирование структуры базы данных, включая схемы таблиц, связи, индексы и триггеры</w:t>
      </w:r>
    </w:p>
    <w:p w14:paraId="5E9533A6" w14:textId="47C82D4F" w:rsidR="00FB3A01" w:rsidRPr="00FB3A01" w:rsidRDefault="00FB3A01" w:rsidP="00421B7F">
      <w:pPr>
        <w:pStyle w:val="ae"/>
        <w:numPr>
          <w:ilvl w:val="0"/>
          <w:numId w:val="8"/>
        </w:numPr>
        <w:spacing w:before="240" w:line="360" w:lineRule="auto"/>
        <w:rPr>
          <w:sz w:val="28"/>
          <w:szCs w:val="28"/>
        </w:rPr>
      </w:pPr>
      <w:r w:rsidRPr="00FB3A01">
        <w:rPr>
          <w:sz w:val="28"/>
          <w:szCs w:val="28"/>
        </w:rPr>
        <w:t>Реализация SQL-скриптов для создания объектов базы данных и заполнения тестовыми данными</w:t>
      </w:r>
    </w:p>
    <w:p w14:paraId="2596D111" w14:textId="2187E5A5" w:rsidR="00FB3A01" w:rsidRPr="00FB3A01" w:rsidRDefault="00FB3A01" w:rsidP="00421B7F">
      <w:pPr>
        <w:pStyle w:val="ae"/>
        <w:numPr>
          <w:ilvl w:val="0"/>
          <w:numId w:val="8"/>
        </w:numPr>
        <w:spacing w:before="240" w:line="360" w:lineRule="auto"/>
        <w:rPr>
          <w:sz w:val="28"/>
          <w:szCs w:val="28"/>
        </w:rPr>
      </w:pPr>
      <w:r w:rsidRPr="00FB3A01">
        <w:rPr>
          <w:sz w:val="28"/>
          <w:szCs w:val="28"/>
        </w:rPr>
        <w:t>Создание Telegram-бота с интуитивно понятным интерфейсом для взаимодействия пользователей с системой</w:t>
      </w:r>
    </w:p>
    <w:p w14:paraId="684BA7C2" w14:textId="21094184" w:rsidR="00FB3A01" w:rsidRPr="00FB3A01" w:rsidRDefault="00111883" w:rsidP="00FB3A01">
      <w:pPr>
        <w:spacing w:before="240" w:line="360" w:lineRule="auto"/>
        <w:rPr>
          <w:sz w:val="28"/>
          <w:szCs w:val="28"/>
        </w:rPr>
      </w:pPr>
      <w:r>
        <w:rPr>
          <w:sz w:val="28"/>
          <w:szCs w:val="28"/>
        </w:rPr>
        <w:t>Система</w:t>
      </w:r>
      <w:r w:rsidR="00FB3A01" w:rsidRPr="00FB3A01">
        <w:rPr>
          <w:sz w:val="28"/>
          <w:szCs w:val="28"/>
        </w:rPr>
        <w:t xml:space="preserve"> демонстрирует эффективный подход к автоматизации учета в сфере продаж промышленных комплектующих и может быть адаптирована для аналогичных предметных областей.</w:t>
      </w:r>
    </w:p>
    <w:p w14:paraId="48A7E09A" w14:textId="77777777" w:rsidR="004A4EF6" w:rsidRPr="004A4EF6" w:rsidRDefault="004A4EF6" w:rsidP="004A4EF6">
      <w:pPr>
        <w:spacing w:before="240" w:line="360" w:lineRule="auto"/>
        <w:jc w:val="both"/>
        <w:rPr>
          <w:sz w:val="28"/>
          <w:szCs w:val="28"/>
        </w:rPr>
      </w:pPr>
    </w:p>
    <w:p w14:paraId="286CAC75" w14:textId="745C2524" w:rsidR="004A4EF6" w:rsidRPr="004A4EF6" w:rsidRDefault="004A4EF6" w:rsidP="004A4EF6">
      <w:pPr>
        <w:spacing w:line="360" w:lineRule="auto"/>
        <w:jc w:val="both"/>
        <w:rPr>
          <w:sz w:val="28"/>
          <w:szCs w:val="28"/>
        </w:rPr>
      </w:pPr>
    </w:p>
    <w:p w14:paraId="42ECB371" w14:textId="77777777" w:rsidR="000A221C" w:rsidRDefault="000A221C">
      <w:pPr>
        <w:rPr>
          <w:b/>
          <w:bCs/>
          <w:sz w:val="28"/>
          <w:szCs w:val="28"/>
        </w:rPr>
      </w:pPr>
      <w:r>
        <w:rPr>
          <w:b/>
          <w:bCs/>
          <w:sz w:val="28"/>
          <w:szCs w:val="28"/>
        </w:rPr>
        <w:br w:type="page"/>
      </w:r>
    </w:p>
    <w:p w14:paraId="6C20DC78" w14:textId="52E8AAC9" w:rsidR="004A4EF6" w:rsidRPr="004A4EF6" w:rsidRDefault="004A4EF6" w:rsidP="004A4EF6">
      <w:pPr>
        <w:spacing w:line="360" w:lineRule="auto"/>
        <w:jc w:val="center"/>
        <w:rPr>
          <w:b/>
          <w:bCs/>
          <w:sz w:val="28"/>
          <w:szCs w:val="28"/>
        </w:rPr>
      </w:pPr>
      <w:r w:rsidRPr="004A4EF6">
        <w:rPr>
          <w:b/>
          <w:bCs/>
          <w:sz w:val="28"/>
          <w:szCs w:val="28"/>
        </w:rPr>
        <w:lastRenderedPageBreak/>
        <w:t>ПРИЛОЖЕНИЕ А</w:t>
      </w:r>
    </w:p>
    <w:p w14:paraId="43B6CAE0" w14:textId="77777777" w:rsidR="004A4EF6" w:rsidRPr="004A4EF6" w:rsidRDefault="004A4EF6" w:rsidP="004A4EF6">
      <w:pPr>
        <w:spacing w:line="360" w:lineRule="auto"/>
        <w:jc w:val="center"/>
        <w:rPr>
          <w:b/>
          <w:bCs/>
          <w:sz w:val="28"/>
          <w:szCs w:val="28"/>
        </w:rPr>
      </w:pPr>
      <w:r w:rsidRPr="004A4EF6">
        <w:rPr>
          <w:b/>
          <w:bCs/>
          <w:sz w:val="28"/>
          <w:szCs w:val="28"/>
        </w:rPr>
        <w:t>SQL-запрос для создания и заполнения базы данных</w:t>
      </w:r>
    </w:p>
    <w:p w14:paraId="5691C0C6" w14:textId="77777777" w:rsidR="004A4EF6" w:rsidRPr="004A4EF6" w:rsidRDefault="004A4EF6" w:rsidP="004A4EF6">
      <w:pPr>
        <w:ind w:firstLine="720"/>
        <w:jc w:val="both"/>
        <w:rPr>
          <w:sz w:val="28"/>
          <w:szCs w:val="28"/>
          <w:lang w:val="en-US"/>
        </w:rPr>
      </w:pPr>
      <w:r w:rsidRPr="004A4EF6">
        <w:rPr>
          <w:sz w:val="28"/>
          <w:szCs w:val="28"/>
          <w:lang w:val="en-US"/>
        </w:rPr>
        <w:t xml:space="preserve">CREATE TABLE </w:t>
      </w:r>
      <w:proofErr w:type="spellStart"/>
      <w:r w:rsidRPr="004A4EF6">
        <w:rPr>
          <w:sz w:val="28"/>
          <w:szCs w:val="28"/>
          <w:lang w:val="en-US"/>
        </w:rPr>
        <w:t>PartType</w:t>
      </w:r>
      <w:proofErr w:type="spellEnd"/>
      <w:r w:rsidRPr="004A4EF6">
        <w:rPr>
          <w:sz w:val="28"/>
          <w:szCs w:val="28"/>
          <w:lang w:val="en-US"/>
        </w:rPr>
        <w:t xml:space="preserve"> (</w:t>
      </w:r>
    </w:p>
    <w:p w14:paraId="309D5E1F"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parttype_id</w:t>
      </w:r>
      <w:proofErr w:type="spellEnd"/>
      <w:r w:rsidRPr="004A4EF6">
        <w:rPr>
          <w:sz w:val="28"/>
          <w:szCs w:val="28"/>
          <w:lang w:val="en-US"/>
        </w:rPr>
        <w:t xml:space="preserve"> SERIAL </w:t>
      </w:r>
      <w:r w:rsidRPr="004A4EF6">
        <w:rPr>
          <w:i/>
          <w:iCs/>
          <w:sz w:val="28"/>
          <w:szCs w:val="28"/>
          <w:lang w:val="en-US"/>
        </w:rPr>
        <w:t>PRIMARY KEY</w:t>
      </w:r>
      <w:r w:rsidRPr="004A4EF6">
        <w:rPr>
          <w:sz w:val="28"/>
          <w:szCs w:val="28"/>
          <w:lang w:val="en-US"/>
        </w:rPr>
        <w:t>,</w:t>
      </w:r>
    </w:p>
    <w:p w14:paraId="20309E36"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type_name</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100) NOT NULL,</w:t>
      </w:r>
    </w:p>
    <w:p w14:paraId="04323405" w14:textId="77777777" w:rsidR="004A4EF6" w:rsidRPr="004A4EF6" w:rsidRDefault="004A4EF6" w:rsidP="004A4EF6">
      <w:pPr>
        <w:ind w:firstLine="720"/>
        <w:jc w:val="both"/>
        <w:rPr>
          <w:sz w:val="28"/>
          <w:szCs w:val="28"/>
          <w:lang w:val="en-US"/>
        </w:rPr>
      </w:pPr>
      <w:r w:rsidRPr="004A4EF6">
        <w:rPr>
          <w:sz w:val="28"/>
          <w:szCs w:val="28"/>
          <w:lang w:val="en-US"/>
        </w:rPr>
        <w:t>    description TEXT</w:t>
      </w:r>
    </w:p>
    <w:p w14:paraId="1502525A" w14:textId="77777777" w:rsidR="004A4EF6" w:rsidRPr="004A4EF6" w:rsidRDefault="004A4EF6" w:rsidP="004A4EF6">
      <w:pPr>
        <w:ind w:firstLine="720"/>
        <w:jc w:val="both"/>
        <w:rPr>
          <w:sz w:val="28"/>
          <w:szCs w:val="28"/>
          <w:lang w:val="en-US"/>
        </w:rPr>
      </w:pPr>
      <w:r w:rsidRPr="004A4EF6">
        <w:rPr>
          <w:sz w:val="28"/>
          <w:szCs w:val="28"/>
          <w:lang w:val="en-US"/>
        </w:rPr>
        <w:t>);</w:t>
      </w:r>
    </w:p>
    <w:p w14:paraId="151DF275" w14:textId="77777777" w:rsidR="004A4EF6" w:rsidRPr="004A4EF6" w:rsidRDefault="004A4EF6" w:rsidP="004A4EF6">
      <w:pPr>
        <w:ind w:firstLine="720"/>
        <w:jc w:val="both"/>
        <w:rPr>
          <w:sz w:val="28"/>
          <w:szCs w:val="28"/>
          <w:lang w:val="en-US"/>
        </w:rPr>
      </w:pPr>
      <w:r w:rsidRPr="004A4EF6">
        <w:rPr>
          <w:sz w:val="28"/>
          <w:szCs w:val="28"/>
          <w:lang w:val="en-US"/>
        </w:rPr>
        <w:t xml:space="preserve">copy </w:t>
      </w:r>
      <w:proofErr w:type="spellStart"/>
      <w:r w:rsidRPr="004A4EF6">
        <w:rPr>
          <w:sz w:val="28"/>
          <w:szCs w:val="28"/>
          <w:lang w:val="en-US"/>
        </w:rPr>
        <w:t>parttype</w:t>
      </w:r>
      <w:proofErr w:type="spellEnd"/>
      <w:r w:rsidRPr="004A4EF6">
        <w:rPr>
          <w:sz w:val="28"/>
          <w:szCs w:val="28"/>
          <w:lang w:val="en-US"/>
        </w:rPr>
        <w:t xml:space="preserve"> FROM 'C:/tables/part_types.csv' WITH (FORMAT csv, HEADER true, DELIMITER ',', ENCODING 'UTF8');</w:t>
      </w:r>
    </w:p>
    <w:p w14:paraId="38EB28FA" w14:textId="77777777" w:rsidR="004A4EF6" w:rsidRPr="004A4EF6" w:rsidRDefault="004A4EF6" w:rsidP="004A4EF6">
      <w:pPr>
        <w:ind w:firstLine="720"/>
        <w:jc w:val="both"/>
        <w:rPr>
          <w:sz w:val="28"/>
          <w:szCs w:val="28"/>
          <w:lang w:val="en-US"/>
        </w:rPr>
      </w:pPr>
    </w:p>
    <w:p w14:paraId="308FDAAF" w14:textId="77777777" w:rsidR="004A4EF6" w:rsidRPr="004A4EF6" w:rsidRDefault="004A4EF6" w:rsidP="004A4EF6">
      <w:pPr>
        <w:ind w:firstLine="720"/>
        <w:jc w:val="both"/>
        <w:rPr>
          <w:sz w:val="28"/>
          <w:szCs w:val="28"/>
          <w:lang w:val="en-US"/>
        </w:rPr>
      </w:pPr>
      <w:r w:rsidRPr="004A4EF6">
        <w:rPr>
          <w:sz w:val="28"/>
          <w:szCs w:val="28"/>
          <w:lang w:val="en-US"/>
        </w:rPr>
        <w:t>CREATE TABLE Supplier (</w:t>
      </w:r>
    </w:p>
    <w:p w14:paraId="19C53994"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supplier_id</w:t>
      </w:r>
      <w:proofErr w:type="spellEnd"/>
      <w:r w:rsidRPr="004A4EF6">
        <w:rPr>
          <w:sz w:val="28"/>
          <w:szCs w:val="28"/>
          <w:lang w:val="en-US"/>
        </w:rPr>
        <w:t xml:space="preserve"> SERIAL </w:t>
      </w:r>
      <w:r w:rsidRPr="004A4EF6">
        <w:rPr>
          <w:i/>
          <w:iCs/>
          <w:sz w:val="28"/>
          <w:szCs w:val="28"/>
          <w:lang w:val="en-US"/>
        </w:rPr>
        <w:t>PRIMARY KEY</w:t>
      </w:r>
      <w:r w:rsidRPr="004A4EF6">
        <w:rPr>
          <w:sz w:val="28"/>
          <w:szCs w:val="28"/>
          <w:lang w:val="en-US"/>
        </w:rPr>
        <w:t>,</w:t>
      </w:r>
    </w:p>
    <w:p w14:paraId="3E3E999D"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supplier_name</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100) NOT NULL,</w:t>
      </w:r>
    </w:p>
    <w:p w14:paraId="0297F461"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contact_phone</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50),</w:t>
      </w:r>
    </w:p>
    <w:p w14:paraId="1A86E6A3" w14:textId="77777777" w:rsidR="004A4EF6" w:rsidRPr="004A4EF6" w:rsidRDefault="004A4EF6" w:rsidP="004A4EF6">
      <w:pPr>
        <w:ind w:firstLine="720"/>
        <w:jc w:val="both"/>
        <w:rPr>
          <w:sz w:val="28"/>
          <w:szCs w:val="28"/>
          <w:lang w:val="en-US"/>
        </w:rPr>
      </w:pPr>
      <w:r w:rsidRPr="004A4EF6">
        <w:rPr>
          <w:sz w:val="28"/>
          <w:szCs w:val="28"/>
          <w:lang w:val="en-US"/>
        </w:rPr>
        <w:t xml:space="preserve">    email </w:t>
      </w:r>
      <w:proofErr w:type="gramStart"/>
      <w:r w:rsidRPr="004A4EF6">
        <w:rPr>
          <w:sz w:val="28"/>
          <w:szCs w:val="28"/>
          <w:lang w:val="en-US"/>
        </w:rPr>
        <w:t>VARCHAR(</w:t>
      </w:r>
      <w:proofErr w:type="gramEnd"/>
      <w:r w:rsidRPr="004A4EF6">
        <w:rPr>
          <w:sz w:val="28"/>
          <w:szCs w:val="28"/>
          <w:lang w:val="en-US"/>
        </w:rPr>
        <w:t>50)</w:t>
      </w:r>
    </w:p>
    <w:p w14:paraId="444AB3F0" w14:textId="77777777" w:rsidR="004A4EF6" w:rsidRPr="004A4EF6" w:rsidRDefault="004A4EF6" w:rsidP="004A4EF6">
      <w:pPr>
        <w:ind w:firstLine="720"/>
        <w:jc w:val="both"/>
        <w:rPr>
          <w:sz w:val="28"/>
          <w:szCs w:val="28"/>
          <w:lang w:val="en-US"/>
        </w:rPr>
      </w:pPr>
      <w:r w:rsidRPr="004A4EF6">
        <w:rPr>
          <w:sz w:val="28"/>
          <w:szCs w:val="28"/>
          <w:lang w:val="en-US"/>
        </w:rPr>
        <w:t>);</w:t>
      </w:r>
    </w:p>
    <w:p w14:paraId="00E5DBED" w14:textId="77777777" w:rsidR="004A4EF6" w:rsidRPr="004A4EF6" w:rsidRDefault="004A4EF6" w:rsidP="004A4EF6">
      <w:pPr>
        <w:ind w:firstLine="720"/>
        <w:jc w:val="both"/>
        <w:rPr>
          <w:sz w:val="28"/>
          <w:szCs w:val="28"/>
          <w:lang w:val="en-US"/>
        </w:rPr>
      </w:pPr>
      <w:r w:rsidRPr="004A4EF6">
        <w:rPr>
          <w:sz w:val="28"/>
          <w:szCs w:val="28"/>
          <w:lang w:val="en-US"/>
        </w:rPr>
        <w:t>copy supplier FROM 'C:/tables/suppliers.csv' WITH (FORMAT csv, HEADER true, DELIMITER ',', ENCODING 'UTF8');</w:t>
      </w:r>
    </w:p>
    <w:p w14:paraId="0D32CF7E" w14:textId="77777777" w:rsidR="004A4EF6" w:rsidRPr="004A4EF6" w:rsidRDefault="004A4EF6" w:rsidP="004A4EF6">
      <w:pPr>
        <w:ind w:firstLine="720"/>
        <w:jc w:val="both"/>
        <w:rPr>
          <w:sz w:val="28"/>
          <w:szCs w:val="28"/>
          <w:lang w:val="en-US"/>
        </w:rPr>
      </w:pPr>
    </w:p>
    <w:p w14:paraId="714ED7AF" w14:textId="77777777" w:rsidR="004A4EF6" w:rsidRPr="004A4EF6" w:rsidRDefault="004A4EF6" w:rsidP="004A4EF6">
      <w:pPr>
        <w:ind w:firstLine="720"/>
        <w:jc w:val="both"/>
        <w:rPr>
          <w:sz w:val="28"/>
          <w:szCs w:val="28"/>
          <w:lang w:val="en-US"/>
        </w:rPr>
      </w:pPr>
      <w:r w:rsidRPr="004A4EF6">
        <w:rPr>
          <w:sz w:val="28"/>
          <w:szCs w:val="28"/>
          <w:lang w:val="en-US"/>
        </w:rPr>
        <w:t>CREATE TABLE Part (</w:t>
      </w:r>
    </w:p>
    <w:p w14:paraId="78B541C7"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part_id</w:t>
      </w:r>
      <w:proofErr w:type="spellEnd"/>
      <w:r w:rsidRPr="004A4EF6">
        <w:rPr>
          <w:sz w:val="28"/>
          <w:szCs w:val="28"/>
          <w:lang w:val="en-US"/>
        </w:rPr>
        <w:t xml:space="preserve"> SERIAL </w:t>
      </w:r>
      <w:r w:rsidRPr="004A4EF6">
        <w:rPr>
          <w:i/>
          <w:iCs/>
          <w:sz w:val="28"/>
          <w:szCs w:val="28"/>
          <w:lang w:val="en-US"/>
        </w:rPr>
        <w:t>PRIMARY KEY</w:t>
      </w:r>
      <w:r w:rsidRPr="004A4EF6">
        <w:rPr>
          <w:sz w:val="28"/>
          <w:szCs w:val="28"/>
          <w:lang w:val="en-US"/>
        </w:rPr>
        <w:t>,</w:t>
      </w:r>
    </w:p>
    <w:p w14:paraId="5CA978C9" w14:textId="77777777" w:rsidR="004A4EF6" w:rsidRPr="004A4EF6" w:rsidRDefault="004A4EF6" w:rsidP="004A4EF6">
      <w:pPr>
        <w:ind w:firstLine="720"/>
        <w:jc w:val="both"/>
        <w:rPr>
          <w:sz w:val="28"/>
          <w:szCs w:val="28"/>
          <w:lang w:val="en-US"/>
        </w:rPr>
      </w:pPr>
      <w:r w:rsidRPr="004A4EF6">
        <w:rPr>
          <w:sz w:val="28"/>
          <w:szCs w:val="28"/>
          <w:lang w:val="en-US"/>
        </w:rPr>
        <w:t xml:space="preserve">    material </w:t>
      </w:r>
      <w:proofErr w:type="gramStart"/>
      <w:r w:rsidRPr="004A4EF6">
        <w:rPr>
          <w:sz w:val="28"/>
          <w:szCs w:val="28"/>
          <w:lang w:val="en-US"/>
        </w:rPr>
        <w:t>VARCHAR(</w:t>
      </w:r>
      <w:proofErr w:type="gramEnd"/>
      <w:r w:rsidRPr="004A4EF6">
        <w:rPr>
          <w:sz w:val="28"/>
          <w:szCs w:val="28"/>
          <w:lang w:val="en-US"/>
        </w:rPr>
        <w:t>50) NOT NULL,</w:t>
      </w:r>
    </w:p>
    <w:p w14:paraId="6C8B9CD8" w14:textId="77777777" w:rsidR="004A4EF6" w:rsidRPr="004A4EF6" w:rsidRDefault="004A4EF6" w:rsidP="004A4EF6">
      <w:pPr>
        <w:ind w:firstLine="720"/>
        <w:jc w:val="both"/>
        <w:rPr>
          <w:sz w:val="28"/>
          <w:szCs w:val="28"/>
          <w:lang w:val="en-US"/>
        </w:rPr>
      </w:pPr>
      <w:r w:rsidRPr="004A4EF6">
        <w:rPr>
          <w:sz w:val="28"/>
          <w:szCs w:val="28"/>
          <w:lang w:val="en-US"/>
        </w:rPr>
        <w:t xml:space="preserve">    weight </w:t>
      </w:r>
      <w:proofErr w:type="gramStart"/>
      <w:r w:rsidRPr="004A4EF6">
        <w:rPr>
          <w:sz w:val="28"/>
          <w:szCs w:val="28"/>
          <w:lang w:val="en-US"/>
        </w:rPr>
        <w:t>DECIMAL(</w:t>
      </w:r>
      <w:proofErr w:type="gramEnd"/>
      <w:r w:rsidRPr="004A4EF6">
        <w:rPr>
          <w:sz w:val="28"/>
          <w:szCs w:val="28"/>
          <w:lang w:val="en-US"/>
        </w:rPr>
        <w:t>10,2),</w:t>
      </w:r>
    </w:p>
    <w:p w14:paraId="430D04E7" w14:textId="77777777" w:rsidR="004A4EF6" w:rsidRPr="004A4EF6" w:rsidRDefault="004A4EF6" w:rsidP="004A4EF6">
      <w:pPr>
        <w:ind w:firstLine="720"/>
        <w:jc w:val="both"/>
        <w:rPr>
          <w:sz w:val="28"/>
          <w:szCs w:val="28"/>
          <w:lang w:val="en-US"/>
        </w:rPr>
      </w:pPr>
      <w:r w:rsidRPr="004A4EF6">
        <w:rPr>
          <w:sz w:val="28"/>
          <w:szCs w:val="28"/>
          <w:lang w:val="en-US"/>
        </w:rPr>
        <w:t xml:space="preserve">    price </w:t>
      </w:r>
      <w:proofErr w:type="gramStart"/>
      <w:r w:rsidRPr="004A4EF6">
        <w:rPr>
          <w:sz w:val="28"/>
          <w:szCs w:val="28"/>
          <w:lang w:val="en-US"/>
        </w:rPr>
        <w:t>DECIMAL(</w:t>
      </w:r>
      <w:proofErr w:type="gramEnd"/>
      <w:r w:rsidRPr="004A4EF6">
        <w:rPr>
          <w:sz w:val="28"/>
          <w:szCs w:val="28"/>
          <w:lang w:val="en-US"/>
        </w:rPr>
        <w:t>10,2) NOT NULL,</w:t>
      </w:r>
    </w:p>
    <w:p w14:paraId="6581E443"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parttype_id</w:t>
      </w:r>
      <w:proofErr w:type="spellEnd"/>
      <w:r w:rsidRPr="004A4EF6">
        <w:rPr>
          <w:sz w:val="28"/>
          <w:szCs w:val="28"/>
          <w:lang w:val="en-US"/>
        </w:rPr>
        <w:t xml:space="preserve"> SERIAL </w:t>
      </w:r>
      <w:r w:rsidRPr="004A4EF6">
        <w:rPr>
          <w:i/>
          <w:iCs/>
          <w:sz w:val="28"/>
          <w:szCs w:val="28"/>
          <w:lang w:val="en-US"/>
        </w:rPr>
        <w:t>REFERENCES</w:t>
      </w:r>
      <w:r w:rsidRPr="004A4EF6">
        <w:rPr>
          <w:sz w:val="28"/>
          <w:szCs w:val="28"/>
          <w:lang w:val="en-US"/>
        </w:rPr>
        <w:t xml:space="preserve"> </w:t>
      </w:r>
      <w:proofErr w:type="spellStart"/>
      <w:r w:rsidRPr="004A4EF6">
        <w:rPr>
          <w:sz w:val="28"/>
          <w:szCs w:val="28"/>
          <w:lang w:val="en-US"/>
        </w:rPr>
        <w:t>PartType</w:t>
      </w:r>
      <w:proofErr w:type="spellEnd"/>
      <w:r w:rsidRPr="004A4EF6">
        <w:rPr>
          <w:sz w:val="28"/>
          <w:szCs w:val="28"/>
          <w:lang w:val="en-US"/>
        </w:rPr>
        <w:t>(</w:t>
      </w:r>
      <w:proofErr w:type="spellStart"/>
      <w:r w:rsidRPr="004A4EF6">
        <w:rPr>
          <w:sz w:val="28"/>
          <w:szCs w:val="28"/>
          <w:lang w:val="en-US"/>
        </w:rPr>
        <w:t>parttype_id</w:t>
      </w:r>
      <w:proofErr w:type="spellEnd"/>
      <w:r w:rsidRPr="004A4EF6">
        <w:rPr>
          <w:sz w:val="28"/>
          <w:szCs w:val="28"/>
          <w:lang w:val="en-US"/>
        </w:rPr>
        <w:t>),</w:t>
      </w:r>
    </w:p>
    <w:p w14:paraId="431ED015"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quantity_in_stock</w:t>
      </w:r>
      <w:proofErr w:type="spellEnd"/>
      <w:r w:rsidRPr="004A4EF6">
        <w:rPr>
          <w:sz w:val="28"/>
          <w:szCs w:val="28"/>
          <w:lang w:val="en-US"/>
        </w:rPr>
        <w:t xml:space="preserve"> INT NOT NULL,</w:t>
      </w:r>
    </w:p>
    <w:p w14:paraId="10218522"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supplier_id</w:t>
      </w:r>
      <w:proofErr w:type="spellEnd"/>
      <w:r w:rsidRPr="004A4EF6">
        <w:rPr>
          <w:sz w:val="28"/>
          <w:szCs w:val="28"/>
          <w:lang w:val="en-US"/>
        </w:rPr>
        <w:t xml:space="preserve"> SERIAL </w:t>
      </w:r>
      <w:r w:rsidRPr="004A4EF6">
        <w:rPr>
          <w:i/>
          <w:iCs/>
          <w:sz w:val="28"/>
          <w:szCs w:val="28"/>
          <w:lang w:val="en-US"/>
        </w:rPr>
        <w:t>REFERENCES</w:t>
      </w:r>
      <w:r w:rsidRPr="004A4EF6">
        <w:rPr>
          <w:sz w:val="28"/>
          <w:szCs w:val="28"/>
          <w:lang w:val="en-US"/>
        </w:rPr>
        <w:t xml:space="preserve"> Supplier(</w:t>
      </w:r>
      <w:proofErr w:type="spellStart"/>
      <w:r w:rsidRPr="004A4EF6">
        <w:rPr>
          <w:sz w:val="28"/>
          <w:szCs w:val="28"/>
          <w:lang w:val="en-US"/>
        </w:rPr>
        <w:t>supplier_id</w:t>
      </w:r>
      <w:proofErr w:type="spellEnd"/>
      <w:r w:rsidRPr="004A4EF6">
        <w:rPr>
          <w:sz w:val="28"/>
          <w:szCs w:val="28"/>
          <w:lang w:val="en-US"/>
        </w:rPr>
        <w:t>),</w:t>
      </w:r>
    </w:p>
    <w:p w14:paraId="70FD121C"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min_stock_level</w:t>
      </w:r>
      <w:proofErr w:type="spellEnd"/>
      <w:r w:rsidRPr="004A4EF6">
        <w:rPr>
          <w:sz w:val="28"/>
          <w:szCs w:val="28"/>
          <w:lang w:val="en-US"/>
        </w:rPr>
        <w:t xml:space="preserve"> INT </w:t>
      </w:r>
      <w:r w:rsidRPr="004A4EF6">
        <w:rPr>
          <w:i/>
          <w:iCs/>
          <w:sz w:val="28"/>
          <w:szCs w:val="28"/>
          <w:lang w:val="en-US"/>
        </w:rPr>
        <w:t>DEFAULT</w:t>
      </w:r>
      <w:r w:rsidRPr="004A4EF6">
        <w:rPr>
          <w:sz w:val="28"/>
          <w:szCs w:val="28"/>
          <w:lang w:val="en-US"/>
        </w:rPr>
        <w:t xml:space="preserve"> 0,</w:t>
      </w:r>
    </w:p>
    <w:p w14:paraId="37ACB52F"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is_active</w:t>
      </w:r>
      <w:proofErr w:type="spellEnd"/>
      <w:r w:rsidRPr="004A4EF6">
        <w:rPr>
          <w:sz w:val="28"/>
          <w:szCs w:val="28"/>
          <w:lang w:val="en-US"/>
        </w:rPr>
        <w:t xml:space="preserve"> BOOLEAN </w:t>
      </w:r>
      <w:r w:rsidRPr="004A4EF6">
        <w:rPr>
          <w:i/>
          <w:iCs/>
          <w:sz w:val="28"/>
          <w:szCs w:val="28"/>
          <w:lang w:val="en-US"/>
        </w:rPr>
        <w:t>DEFAULT</w:t>
      </w:r>
      <w:r w:rsidRPr="004A4EF6">
        <w:rPr>
          <w:sz w:val="28"/>
          <w:szCs w:val="28"/>
          <w:lang w:val="en-US"/>
        </w:rPr>
        <w:t xml:space="preserve"> TRUE</w:t>
      </w:r>
    </w:p>
    <w:p w14:paraId="77AF8D09" w14:textId="77777777" w:rsidR="004A4EF6" w:rsidRPr="004A4EF6" w:rsidRDefault="004A4EF6" w:rsidP="004A4EF6">
      <w:pPr>
        <w:ind w:firstLine="720"/>
        <w:jc w:val="both"/>
        <w:rPr>
          <w:sz w:val="28"/>
          <w:szCs w:val="28"/>
          <w:lang w:val="en-US"/>
        </w:rPr>
      </w:pPr>
      <w:r w:rsidRPr="004A4EF6">
        <w:rPr>
          <w:sz w:val="28"/>
          <w:szCs w:val="28"/>
          <w:lang w:val="en-US"/>
        </w:rPr>
        <w:t>);</w:t>
      </w:r>
    </w:p>
    <w:p w14:paraId="24C27E9E" w14:textId="77777777" w:rsidR="004A4EF6" w:rsidRPr="004A4EF6" w:rsidRDefault="004A4EF6" w:rsidP="004A4EF6">
      <w:pPr>
        <w:ind w:firstLine="720"/>
        <w:jc w:val="both"/>
        <w:rPr>
          <w:sz w:val="28"/>
          <w:szCs w:val="28"/>
          <w:lang w:val="en-US"/>
        </w:rPr>
      </w:pPr>
      <w:r w:rsidRPr="004A4EF6">
        <w:rPr>
          <w:sz w:val="28"/>
          <w:szCs w:val="28"/>
          <w:lang w:val="en-US"/>
        </w:rPr>
        <w:t>copy part FROM 'C:/tables/parts.csv' WITH (FORMAT csv, HEADER true, DELIMITER ',', ENCODING 'UTF8');</w:t>
      </w:r>
    </w:p>
    <w:p w14:paraId="5480400D" w14:textId="77777777" w:rsidR="004A4EF6" w:rsidRPr="004A4EF6" w:rsidRDefault="004A4EF6" w:rsidP="004A4EF6">
      <w:pPr>
        <w:ind w:firstLine="720"/>
        <w:jc w:val="both"/>
        <w:rPr>
          <w:sz w:val="28"/>
          <w:szCs w:val="28"/>
          <w:lang w:val="en-US"/>
        </w:rPr>
      </w:pPr>
    </w:p>
    <w:p w14:paraId="57260598" w14:textId="77777777" w:rsidR="004A4EF6" w:rsidRPr="004A4EF6" w:rsidRDefault="004A4EF6" w:rsidP="004A4EF6">
      <w:pPr>
        <w:ind w:firstLine="720"/>
        <w:jc w:val="both"/>
        <w:rPr>
          <w:sz w:val="28"/>
          <w:szCs w:val="28"/>
          <w:lang w:val="en-US"/>
        </w:rPr>
      </w:pPr>
      <w:r w:rsidRPr="004A4EF6">
        <w:rPr>
          <w:sz w:val="28"/>
          <w:szCs w:val="28"/>
          <w:lang w:val="en-US"/>
        </w:rPr>
        <w:t>CREATE TABLE Customer (</w:t>
      </w:r>
    </w:p>
    <w:p w14:paraId="68B16E02"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customer_id</w:t>
      </w:r>
      <w:proofErr w:type="spellEnd"/>
      <w:r w:rsidRPr="004A4EF6">
        <w:rPr>
          <w:sz w:val="28"/>
          <w:szCs w:val="28"/>
          <w:lang w:val="en-US"/>
        </w:rPr>
        <w:t xml:space="preserve"> SERIAL </w:t>
      </w:r>
      <w:r w:rsidRPr="004A4EF6">
        <w:rPr>
          <w:i/>
          <w:iCs/>
          <w:sz w:val="28"/>
          <w:szCs w:val="28"/>
          <w:lang w:val="en-US"/>
        </w:rPr>
        <w:t>PRIMARY KEY</w:t>
      </w:r>
      <w:r w:rsidRPr="004A4EF6">
        <w:rPr>
          <w:sz w:val="28"/>
          <w:szCs w:val="28"/>
          <w:lang w:val="en-US"/>
        </w:rPr>
        <w:t>,</w:t>
      </w:r>
    </w:p>
    <w:p w14:paraId="79D6421A"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customer_name</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100) NOT NULL,</w:t>
      </w:r>
    </w:p>
    <w:p w14:paraId="2BB2D78F" w14:textId="77777777" w:rsidR="004A4EF6" w:rsidRPr="004A4EF6" w:rsidRDefault="004A4EF6" w:rsidP="004A4EF6">
      <w:pPr>
        <w:ind w:firstLine="720"/>
        <w:jc w:val="both"/>
        <w:rPr>
          <w:sz w:val="28"/>
          <w:szCs w:val="28"/>
          <w:lang w:val="en-US"/>
        </w:rPr>
      </w:pPr>
      <w:r w:rsidRPr="004A4EF6">
        <w:rPr>
          <w:sz w:val="28"/>
          <w:szCs w:val="28"/>
          <w:lang w:val="en-US"/>
        </w:rPr>
        <w:t xml:space="preserve">    city </w:t>
      </w:r>
      <w:proofErr w:type="gramStart"/>
      <w:r w:rsidRPr="004A4EF6">
        <w:rPr>
          <w:sz w:val="28"/>
          <w:szCs w:val="28"/>
          <w:lang w:val="en-US"/>
        </w:rPr>
        <w:t>VARCHAR(</w:t>
      </w:r>
      <w:proofErr w:type="gramEnd"/>
      <w:r w:rsidRPr="004A4EF6">
        <w:rPr>
          <w:sz w:val="28"/>
          <w:szCs w:val="28"/>
          <w:lang w:val="en-US"/>
        </w:rPr>
        <w:t>50),</w:t>
      </w:r>
    </w:p>
    <w:p w14:paraId="07044306"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contact_phone</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50),</w:t>
      </w:r>
    </w:p>
    <w:p w14:paraId="498BE7E3" w14:textId="77777777" w:rsidR="004A4EF6" w:rsidRPr="004A4EF6" w:rsidRDefault="004A4EF6" w:rsidP="004A4EF6">
      <w:pPr>
        <w:ind w:firstLine="720"/>
        <w:jc w:val="both"/>
        <w:rPr>
          <w:sz w:val="28"/>
          <w:szCs w:val="28"/>
          <w:lang w:val="en-US"/>
        </w:rPr>
      </w:pPr>
      <w:r w:rsidRPr="004A4EF6">
        <w:rPr>
          <w:sz w:val="28"/>
          <w:szCs w:val="28"/>
          <w:lang w:val="en-US"/>
        </w:rPr>
        <w:t xml:space="preserve">    email </w:t>
      </w:r>
      <w:proofErr w:type="gramStart"/>
      <w:r w:rsidRPr="004A4EF6">
        <w:rPr>
          <w:sz w:val="28"/>
          <w:szCs w:val="28"/>
          <w:lang w:val="en-US"/>
        </w:rPr>
        <w:t>VARCHAR(</w:t>
      </w:r>
      <w:proofErr w:type="gramEnd"/>
      <w:r w:rsidRPr="004A4EF6">
        <w:rPr>
          <w:sz w:val="28"/>
          <w:szCs w:val="28"/>
          <w:lang w:val="en-US"/>
        </w:rPr>
        <w:t>50)</w:t>
      </w:r>
    </w:p>
    <w:p w14:paraId="174BDDD6" w14:textId="77777777" w:rsidR="004A4EF6" w:rsidRPr="004A4EF6" w:rsidRDefault="004A4EF6" w:rsidP="004A4EF6">
      <w:pPr>
        <w:ind w:firstLine="720"/>
        <w:jc w:val="both"/>
        <w:rPr>
          <w:sz w:val="28"/>
          <w:szCs w:val="28"/>
          <w:lang w:val="en-US"/>
        </w:rPr>
      </w:pPr>
      <w:r w:rsidRPr="004A4EF6">
        <w:rPr>
          <w:sz w:val="28"/>
          <w:szCs w:val="28"/>
          <w:lang w:val="en-US"/>
        </w:rPr>
        <w:t>);</w:t>
      </w:r>
    </w:p>
    <w:p w14:paraId="548A2392" w14:textId="77777777" w:rsidR="004A4EF6" w:rsidRPr="004A4EF6" w:rsidRDefault="004A4EF6" w:rsidP="004A4EF6">
      <w:pPr>
        <w:ind w:firstLine="720"/>
        <w:jc w:val="both"/>
        <w:rPr>
          <w:sz w:val="28"/>
          <w:szCs w:val="28"/>
          <w:lang w:val="en-US"/>
        </w:rPr>
      </w:pPr>
      <w:r w:rsidRPr="004A4EF6">
        <w:rPr>
          <w:sz w:val="28"/>
          <w:szCs w:val="28"/>
          <w:lang w:val="en-US"/>
        </w:rPr>
        <w:t>copy customer FROM 'C:/tables/customers.csv' WITH (FORMAT csv, HEADER true, DELIMITER ',', ENCODING 'UTF8');</w:t>
      </w:r>
    </w:p>
    <w:p w14:paraId="52838728" w14:textId="77777777" w:rsidR="004A4EF6" w:rsidRPr="004A4EF6" w:rsidRDefault="004A4EF6" w:rsidP="004A4EF6">
      <w:pPr>
        <w:ind w:firstLine="720"/>
        <w:jc w:val="both"/>
        <w:rPr>
          <w:sz w:val="28"/>
          <w:szCs w:val="28"/>
          <w:lang w:val="en-US"/>
        </w:rPr>
      </w:pPr>
    </w:p>
    <w:p w14:paraId="1AE4F1AF" w14:textId="77777777" w:rsidR="004A4EF6" w:rsidRPr="004A4EF6" w:rsidRDefault="004A4EF6" w:rsidP="004A4EF6">
      <w:pPr>
        <w:ind w:firstLine="720"/>
        <w:jc w:val="both"/>
        <w:rPr>
          <w:sz w:val="28"/>
          <w:szCs w:val="28"/>
          <w:lang w:val="en-US"/>
        </w:rPr>
      </w:pPr>
      <w:r w:rsidRPr="004A4EF6">
        <w:rPr>
          <w:sz w:val="28"/>
          <w:szCs w:val="28"/>
          <w:lang w:val="en-US"/>
        </w:rPr>
        <w:lastRenderedPageBreak/>
        <w:t>CREATE TABLE Employee (</w:t>
      </w:r>
    </w:p>
    <w:p w14:paraId="5C188C7B"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employee_id</w:t>
      </w:r>
      <w:proofErr w:type="spellEnd"/>
      <w:r w:rsidRPr="004A4EF6">
        <w:rPr>
          <w:sz w:val="28"/>
          <w:szCs w:val="28"/>
          <w:lang w:val="en-US"/>
        </w:rPr>
        <w:t xml:space="preserve"> SERIAL </w:t>
      </w:r>
      <w:r w:rsidRPr="004A4EF6">
        <w:rPr>
          <w:i/>
          <w:iCs/>
          <w:sz w:val="28"/>
          <w:szCs w:val="28"/>
          <w:lang w:val="en-US"/>
        </w:rPr>
        <w:t>PRIMARY KEY</w:t>
      </w:r>
      <w:r w:rsidRPr="004A4EF6">
        <w:rPr>
          <w:sz w:val="28"/>
          <w:szCs w:val="28"/>
          <w:lang w:val="en-US"/>
        </w:rPr>
        <w:t>,</w:t>
      </w:r>
    </w:p>
    <w:p w14:paraId="34D23695"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first_name</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50) NOT NULL,</w:t>
      </w:r>
    </w:p>
    <w:p w14:paraId="7F84BB2E"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second_name</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50) NOT NULL,</w:t>
      </w:r>
    </w:p>
    <w:p w14:paraId="220DD7BD"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last_name</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50) NOT NULL,</w:t>
      </w:r>
    </w:p>
    <w:p w14:paraId="081A233D" w14:textId="77777777" w:rsidR="004A4EF6" w:rsidRPr="004A4EF6" w:rsidRDefault="004A4EF6" w:rsidP="004A4EF6">
      <w:pPr>
        <w:ind w:firstLine="720"/>
        <w:jc w:val="both"/>
        <w:rPr>
          <w:sz w:val="28"/>
          <w:szCs w:val="28"/>
          <w:lang w:val="en-US"/>
        </w:rPr>
      </w:pPr>
      <w:r w:rsidRPr="004A4EF6">
        <w:rPr>
          <w:sz w:val="28"/>
          <w:szCs w:val="28"/>
          <w:lang w:val="en-US"/>
        </w:rPr>
        <w:t xml:space="preserve">    position </w:t>
      </w:r>
      <w:proofErr w:type="gramStart"/>
      <w:r w:rsidRPr="004A4EF6">
        <w:rPr>
          <w:sz w:val="28"/>
          <w:szCs w:val="28"/>
          <w:lang w:val="en-US"/>
        </w:rPr>
        <w:t>VARCHAR(</w:t>
      </w:r>
      <w:proofErr w:type="gramEnd"/>
      <w:r w:rsidRPr="004A4EF6">
        <w:rPr>
          <w:sz w:val="28"/>
          <w:szCs w:val="28"/>
          <w:lang w:val="en-US"/>
        </w:rPr>
        <w:t>50),</w:t>
      </w:r>
    </w:p>
    <w:p w14:paraId="6DC689C3"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hire_date</w:t>
      </w:r>
      <w:proofErr w:type="spellEnd"/>
      <w:r w:rsidRPr="004A4EF6">
        <w:rPr>
          <w:sz w:val="28"/>
          <w:szCs w:val="28"/>
          <w:lang w:val="en-US"/>
        </w:rPr>
        <w:t xml:space="preserve"> DATE,</w:t>
      </w:r>
    </w:p>
    <w:p w14:paraId="749FFD4A" w14:textId="77777777" w:rsidR="004A4EF6" w:rsidRPr="004A4EF6" w:rsidRDefault="004A4EF6" w:rsidP="004A4EF6">
      <w:pPr>
        <w:ind w:firstLine="720"/>
        <w:jc w:val="both"/>
        <w:rPr>
          <w:sz w:val="28"/>
          <w:szCs w:val="28"/>
          <w:lang w:val="en-US"/>
        </w:rPr>
      </w:pPr>
      <w:r w:rsidRPr="004A4EF6">
        <w:rPr>
          <w:sz w:val="28"/>
          <w:szCs w:val="28"/>
          <w:lang w:val="en-US"/>
        </w:rPr>
        <w:t xml:space="preserve">   age INT </w:t>
      </w:r>
      <w:r w:rsidRPr="004A4EF6">
        <w:rPr>
          <w:i/>
          <w:iCs/>
          <w:sz w:val="28"/>
          <w:szCs w:val="28"/>
          <w:lang w:val="en-US"/>
        </w:rPr>
        <w:t>CHECK</w:t>
      </w:r>
      <w:r w:rsidRPr="004A4EF6">
        <w:rPr>
          <w:sz w:val="28"/>
          <w:szCs w:val="28"/>
          <w:lang w:val="en-US"/>
        </w:rPr>
        <w:t xml:space="preserve"> (age BETWEEN 18 AND 65)</w:t>
      </w:r>
    </w:p>
    <w:p w14:paraId="38C4FF09" w14:textId="77777777" w:rsidR="004A4EF6" w:rsidRPr="004A4EF6" w:rsidRDefault="004A4EF6" w:rsidP="004A4EF6">
      <w:pPr>
        <w:ind w:firstLine="720"/>
        <w:jc w:val="both"/>
        <w:rPr>
          <w:sz w:val="28"/>
          <w:szCs w:val="28"/>
          <w:lang w:val="en-US"/>
        </w:rPr>
      </w:pPr>
      <w:r w:rsidRPr="004A4EF6">
        <w:rPr>
          <w:sz w:val="28"/>
          <w:szCs w:val="28"/>
          <w:lang w:val="en-US"/>
        </w:rPr>
        <w:t>);</w:t>
      </w:r>
    </w:p>
    <w:p w14:paraId="7878DF8C" w14:textId="77777777" w:rsidR="004A4EF6" w:rsidRPr="004A4EF6" w:rsidRDefault="004A4EF6" w:rsidP="004A4EF6">
      <w:pPr>
        <w:ind w:firstLine="720"/>
        <w:jc w:val="both"/>
        <w:rPr>
          <w:sz w:val="28"/>
          <w:szCs w:val="28"/>
          <w:lang w:val="en-US"/>
        </w:rPr>
      </w:pPr>
      <w:r w:rsidRPr="004A4EF6">
        <w:rPr>
          <w:sz w:val="28"/>
          <w:szCs w:val="28"/>
          <w:lang w:val="en-US"/>
        </w:rPr>
        <w:t>copy employee FROM 'C:/tables/employees.csv' WITH (FORMAT csv, HEADER true, DELIMITER ',', ENCODING 'UTF8');</w:t>
      </w:r>
    </w:p>
    <w:p w14:paraId="5024F18C" w14:textId="77777777" w:rsidR="004A4EF6" w:rsidRPr="004A4EF6" w:rsidRDefault="004A4EF6" w:rsidP="004A4EF6">
      <w:pPr>
        <w:ind w:firstLine="720"/>
        <w:jc w:val="both"/>
        <w:rPr>
          <w:sz w:val="28"/>
          <w:szCs w:val="28"/>
          <w:lang w:val="en-US"/>
        </w:rPr>
      </w:pPr>
    </w:p>
    <w:p w14:paraId="34537315" w14:textId="77777777" w:rsidR="004A4EF6" w:rsidRPr="004A4EF6" w:rsidRDefault="004A4EF6" w:rsidP="004A4EF6">
      <w:pPr>
        <w:ind w:firstLine="720"/>
        <w:jc w:val="both"/>
        <w:rPr>
          <w:sz w:val="28"/>
          <w:szCs w:val="28"/>
          <w:lang w:val="en-US"/>
        </w:rPr>
      </w:pPr>
      <w:r w:rsidRPr="004A4EF6">
        <w:rPr>
          <w:sz w:val="28"/>
          <w:szCs w:val="28"/>
          <w:lang w:val="en-US"/>
        </w:rPr>
        <w:t>CREATE TABLE Invoice (</w:t>
      </w:r>
    </w:p>
    <w:p w14:paraId="0072C3B3"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invoice_id</w:t>
      </w:r>
      <w:proofErr w:type="spellEnd"/>
      <w:r w:rsidRPr="004A4EF6">
        <w:rPr>
          <w:sz w:val="28"/>
          <w:szCs w:val="28"/>
          <w:lang w:val="en-US"/>
        </w:rPr>
        <w:t xml:space="preserve"> SERIAL </w:t>
      </w:r>
      <w:r w:rsidRPr="004A4EF6">
        <w:rPr>
          <w:i/>
          <w:iCs/>
          <w:sz w:val="28"/>
          <w:szCs w:val="28"/>
          <w:lang w:val="en-US"/>
        </w:rPr>
        <w:t>PRIMARY KEY</w:t>
      </w:r>
      <w:r w:rsidRPr="004A4EF6">
        <w:rPr>
          <w:sz w:val="28"/>
          <w:szCs w:val="28"/>
          <w:lang w:val="en-US"/>
        </w:rPr>
        <w:t>,</w:t>
      </w:r>
    </w:p>
    <w:p w14:paraId="4DCA600D"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invoice_date</w:t>
      </w:r>
      <w:proofErr w:type="spellEnd"/>
      <w:r w:rsidRPr="004A4EF6">
        <w:rPr>
          <w:sz w:val="28"/>
          <w:szCs w:val="28"/>
          <w:lang w:val="en-US"/>
        </w:rPr>
        <w:t xml:space="preserve"> TIMESTAMP NOT NULL,</w:t>
      </w:r>
    </w:p>
    <w:p w14:paraId="67D3AB23"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total_amount</w:t>
      </w:r>
      <w:proofErr w:type="spellEnd"/>
      <w:r w:rsidRPr="004A4EF6">
        <w:rPr>
          <w:sz w:val="28"/>
          <w:szCs w:val="28"/>
          <w:lang w:val="en-US"/>
        </w:rPr>
        <w:t xml:space="preserve"> </w:t>
      </w:r>
      <w:proofErr w:type="gramStart"/>
      <w:r w:rsidRPr="004A4EF6">
        <w:rPr>
          <w:sz w:val="28"/>
          <w:szCs w:val="28"/>
          <w:lang w:val="en-US"/>
        </w:rPr>
        <w:t>DECIMAL(</w:t>
      </w:r>
      <w:proofErr w:type="gramEnd"/>
      <w:r w:rsidRPr="004A4EF6">
        <w:rPr>
          <w:sz w:val="28"/>
          <w:szCs w:val="28"/>
          <w:lang w:val="en-US"/>
        </w:rPr>
        <w:t>12,2) NOT NULL,</w:t>
      </w:r>
    </w:p>
    <w:p w14:paraId="3E594FE8"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customer_id</w:t>
      </w:r>
      <w:proofErr w:type="spellEnd"/>
      <w:r w:rsidRPr="004A4EF6">
        <w:rPr>
          <w:sz w:val="28"/>
          <w:szCs w:val="28"/>
          <w:lang w:val="en-US"/>
        </w:rPr>
        <w:t xml:space="preserve"> SERIAL </w:t>
      </w:r>
      <w:r w:rsidRPr="004A4EF6">
        <w:rPr>
          <w:i/>
          <w:iCs/>
          <w:sz w:val="28"/>
          <w:szCs w:val="28"/>
          <w:lang w:val="en-US"/>
        </w:rPr>
        <w:t>REFERENCES</w:t>
      </w:r>
      <w:r w:rsidRPr="004A4EF6">
        <w:rPr>
          <w:sz w:val="28"/>
          <w:szCs w:val="28"/>
          <w:lang w:val="en-US"/>
        </w:rPr>
        <w:t xml:space="preserve"> Customer(</w:t>
      </w:r>
      <w:proofErr w:type="spellStart"/>
      <w:r w:rsidRPr="004A4EF6">
        <w:rPr>
          <w:sz w:val="28"/>
          <w:szCs w:val="28"/>
          <w:lang w:val="en-US"/>
        </w:rPr>
        <w:t>customer_id</w:t>
      </w:r>
      <w:proofErr w:type="spellEnd"/>
      <w:r w:rsidRPr="004A4EF6">
        <w:rPr>
          <w:sz w:val="28"/>
          <w:szCs w:val="28"/>
          <w:lang w:val="en-US"/>
        </w:rPr>
        <w:t>),</w:t>
      </w:r>
    </w:p>
    <w:p w14:paraId="035B4A3B"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employee_id</w:t>
      </w:r>
      <w:proofErr w:type="spellEnd"/>
      <w:r w:rsidRPr="004A4EF6">
        <w:rPr>
          <w:sz w:val="28"/>
          <w:szCs w:val="28"/>
          <w:lang w:val="en-US"/>
        </w:rPr>
        <w:t xml:space="preserve"> SERIAL </w:t>
      </w:r>
      <w:r w:rsidRPr="004A4EF6">
        <w:rPr>
          <w:i/>
          <w:iCs/>
          <w:sz w:val="28"/>
          <w:szCs w:val="28"/>
          <w:lang w:val="en-US"/>
        </w:rPr>
        <w:t>REFERENCES</w:t>
      </w:r>
      <w:r w:rsidRPr="004A4EF6">
        <w:rPr>
          <w:sz w:val="28"/>
          <w:szCs w:val="28"/>
          <w:lang w:val="en-US"/>
        </w:rPr>
        <w:t xml:space="preserve"> Employee(</w:t>
      </w:r>
      <w:proofErr w:type="spellStart"/>
      <w:r w:rsidRPr="004A4EF6">
        <w:rPr>
          <w:sz w:val="28"/>
          <w:szCs w:val="28"/>
          <w:lang w:val="en-US"/>
        </w:rPr>
        <w:t>employee_id</w:t>
      </w:r>
      <w:proofErr w:type="spellEnd"/>
      <w:r w:rsidRPr="004A4EF6">
        <w:rPr>
          <w:sz w:val="28"/>
          <w:szCs w:val="28"/>
          <w:lang w:val="en-US"/>
        </w:rPr>
        <w:t>),</w:t>
      </w:r>
    </w:p>
    <w:p w14:paraId="603B6FD4"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payment_status</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 xml:space="preserve">50) </w:t>
      </w:r>
      <w:r w:rsidRPr="004A4EF6">
        <w:rPr>
          <w:i/>
          <w:iCs/>
          <w:sz w:val="28"/>
          <w:szCs w:val="28"/>
          <w:lang w:val="en-US"/>
        </w:rPr>
        <w:t>CHECK</w:t>
      </w:r>
      <w:r w:rsidRPr="004A4EF6">
        <w:rPr>
          <w:sz w:val="28"/>
          <w:szCs w:val="28"/>
          <w:lang w:val="en-US"/>
        </w:rPr>
        <w:t xml:space="preserve"> (</w:t>
      </w:r>
      <w:proofErr w:type="spellStart"/>
      <w:r w:rsidRPr="004A4EF6">
        <w:rPr>
          <w:sz w:val="28"/>
          <w:szCs w:val="28"/>
          <w:lang w:val="en-US"/>
        </w:rPr>
        <w:t>payment_status</w:t>
      </w:r>
      <w:proofErr w:type="spellEnd"/>
      <w:r w:rsidRPr="004A4EF6">
        <w:rPr>
          <w:sz w:val="28"/>
          <w:szCs w:val="28"/>
          <w:lang w:val="en-US"/>
        </w:rPr>
        <w:t xml:space="preserve"> IN ('</w:t>
      </w:r>
      <w:r w:rsidRPr="004A4EF6">
        <w:rPr>
          <w:sz w:val="28"/>
          <w:szCs w:val="28"/>
        </w:rPr>
        <w:t>Оплачено</w:t>
      </w:r>
      <w:r w:rsidRPr="004A4EF6">
        <w:rPr>
          <w:sz w:val="28"/>
          <w:szCs w:val="28"/>
          <w:lang w:val="en-US"/>
        </w:rPr>
        <w:t>', '</w:t>
      </w:r>
      <w:r w:rsidRPr="004A4EF6">
        <w:rPr>
          <w:sz w:val="28"/>
          <w:szCs w:val="28"/>
        </w:rPr>
        <w:t>Не</w:t>
      </w:r>
      <w:r w:rsidRPr="004A4EF6">
        <w:rPr>
          <w:sz w:val="28"/>
          <w:szCs w:val="28"/>
          <w:lang w:val="en-US"/>
        </w:rPr>
        <w:t xml:space="preserve"> </w:t>
      </w:r>
      <w:r w:rsidRPr="004A4EF6">
        <w:rPr>
          <w:sz w:val="28"/>
          <w:szCs w:val="28"/>
        </w:rPr>
        <w:t>оплачено</w:t>
      </w:r>
      <w:r w:rsidRPr="004A4EF6">
        <w:rPr>
          <w:sz w:val="28"/>
          <w:szCs w:val="28"/>
          <w:lang w:val="en-US"/>
        </w:rPr>
        <w:t>', '</w:t>
      </w:r>
      <w:r w:rsidRPr="004A4EF6">
        <w:rPr>
          <w:sz w:val="28"/>
          <w:szCs w:val="28"/>
        </w:rPr>
        <w:t>Частично</w:t>
      </w:r>
      <w:r w:rsidRPr="004A4EF6">
        <w:rPr>
          <w:sz w:val="28"/>
          <w:szCs w:val="28"/>
          <w:lang w:val="en-US"/>
        </w:rPr>
        <w:t xml:space="preserve"> </w:t>
      </w:r>
      <w:r w:rsidRPr="004A4EF6">
        <w:rPr>
          <w:sz w:val="28"/>
          <w:szCs w:val="28"/>
        </w:rPr>
        <w:t>оплачено</w:t>
      </w:r>
      <w:r w:rsidRPr="004A4EF6">
        <w:rPr>
          <w:sz w:val="28"/>
          <w:szCs w:val="28"/>
          <w:lang w:val="en-US"/>
        </w:rPr>
        <w:t xml:space="preserve">')) </w:t>
      </w:r>
      <w:r w:rsidRPr="004A4EF6">
        <w:rPr>
          <w:i/>
          <w:iCs/>
          <w:sz w:val="28"/>
          <w:szCs w:val="28"/>
          <w:lang w:val="en-US"/>
        </w:rPr>
        <w:t>DEFAULT</w:t>
      </w:r>
      <w:r w:rsidRPr="004A4EF6">
        <w:rPr>
          <w:sz w:val="28"/>
          <w:szCs w:val="28"/>
          <w:lang w:val="en-US"/>
        </w:rPr>
        <w:t xml:space="preserve"> '</w:t>
      </w:r>
      <w:r w:rsidRPr="004A4EF6">
        <w:rPr>
          <w:sz w:val="28"/>
          <w:szCs w:val="28"/>
        </w:rPr>
        <w:t>Не</w:t>
      </w:r>
      <w:r w:rsidRPr="004A4EF6">
        <w:rPr>
          <w:sz w:val="28"/>
          <w:szCs w:val="28"/>
          <w:lang w:val="en-US"/>
        </w:rPr>
        <w:t xml:space="preserve"> </w:t>
      </w:r>
      <w:r w:rsidRPr="004A4EF6">
        <w:rPr>
          <w:sz w:val="28"/>
          <w:szCs w:val="28"/>
        </w:rPr>
        <w:t>оплачено</w:t>
      </w:r>
      <w:r w:rsidRPr="004A4EF6">
        <w:rPr>
          <w:sz w:val="28"/>
          <w:szCs w:val="28"/>
          <w:lang w:val="en-US"/>
        </w:rPr>
        <w:t>'</w:t>
      </w:r>
    </w:p>
    <w:p w14:paraId="633E1345" w14:textId="77777777" w:rsidR="004A4EF6" w:rsidRPr="004A4EF6" w:rsidRDefault="004A4EF6" w:rsidP="004A4EF6">
      <w:pPr>
        <w:ind w:firstLine="720"/>
        <w:jc w:val="both"/>
        <w:rPr>
          <w:sz w:val="28"/>
          <w:szCs w:val="28"/>
          <w:lang w:val="en-US"/>
        </w:rPr>
      </w:pPr>
      <w:r w:rsidRPr="004A4EF6">
        <w:rPr>
          <w:sz w:val="28"/>
          <w:szCs w:val="28"/>
          <w:lang w:val="en-US"/>
        </w:rPr>
        <w:t>);</w:t>
      </w:r>
    </w:p>
    <w:p w14:paraId="5F76368D" w14:textId="77777777" w:rsidR="004A4EF6" w:rsidRPr="004A4EF6" w:rsidRDefault="004A4EF6" w:rsidP="004A4EF6">
      <w:pPr>
        <w:ind w:firstLine="720"/>
        <w:jc w:val="both"/>
        <w:rPr>
          <w:sz w:val="28"/>
          <w:szCs w:val="28"/>
          <w:lang w:val="en-US"/>
        </w:rPr>
      </w:pPr>
      <w:r w:rsidRPr="004A4EF6">
        <w:rPr>
          <w:sz w:val="28"/>
          <w:szCs w:val="28"/>
          <w:lang w:val="en-US"/>
        </w:rPr>
        <w:t>copy invoice FROM 'C:/tables/invoices.csv' WITH (FORMAT csv, HEADER true, DELIMITER ',', ENCODING 'UTF8');</w:t>
      </w:r>
    </w:p>
    <w:p w14:paraId="55179C0F" w14:textId="77777777" w:rsidR="004A4EF6" w:rsidRPr="004A4EF6" w:rsidRDefault="004A4EF6" w:rsidP="004A4EF6">
      <w:pPr>
        <w:ind w:firstLine="720"/>
        <w:jc w:val="both"/>
        <w:rPr>
          <w:sz w:val="28"/>
          <w:szCs w:val="28"/>
          <w:lang w:val="en-US"/>
        </w:rPr>
      </w:pPr>
    </w:p>
    <w:p w14:paraId="05CAC751" w14:textId="77777777" w:rsidR="004A4EF6" w:rsidRPr="004A4EF6" w:rsidRDefault="004A4EF6" w:rsidP="004A4EF6">
      <w:pPr>
        <w:ind w:firstLine="720"/>
        <w:jc w:val="both"/>
        <w:rPr>
          <w:sz w:val="28"/>
          <w:szCs w:val="28"/>
          <w:lang w:val="en-US"/>
        </w:rPr>
      </w:pPr>
      <w:r w:rsidRPr="004A4EF6">
        <w:rPr>
          <w:sz w:val="28"/>
          <w:szCs w:val="28"/>
          <w:lang w:val="en-US"/>
        </w:rPr>
        <w:t xml:space="preserve">CREATE TABLE </w:t>
      </w:r>
      <w:proofErr w:type="spellStart"/>
      <w:r w:rsidRPr="004A4EF6">
        <w:rPr>
          <w:sz w:val="28"/>
          <w:szCs w:val="28"/>
          <w:lang w:val="en-US"/>
        </w:rPr>
        <w:t>InvoiceLine</w:t>
      </w:r>
      <w:proofErr w:type="spellEnd"/>
      <w:r w:rsidRPr="004A4EF6">
        <w:rPr>
          <w:sz w:val="28"/>
          <w:szCs w:val="28"/>
          <w:lang w:val="en-US"/>
        </w:rPr>
        <w:t xml:space="preserve"> (</w:t>
      </w:r>
    </w:p>
    <w:p w14:paraId="4F4D1610"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invoiceline_id</w:t>
      </w:r>
      <w:proofErr w:type="spellEnd"/>
      <w:r w:rsidRPr="004A4EF6">
        <w:rPr>
          <w:sz w:val="28"/>
          <w:szCs w:val="28"/>
          <w:lang w:val="en-US"/>
        </w:rPr>
        <w:t xml:space="preserve"> SERIAL </w:t>
      </w:r>
      <w:r w:rsidRPr="004A4EF6">
        <w:rPr>
          <w:i/>
          <w:iCs/>
          <w:sz w:val="28"/>
          <w:szCs w:val="28"/>
          <w:lang w:val="en-US"/>
        </w:rPr>
        <w:t>PRIMARY KEY</w:t>
      </w:r>
      <w:r w:rsidRPr="004A4EF6">
        <w:rPr>
          <w:sz w:val="28"/>
          <w:szCs w:val="28"/>
          <w:lang w:val="en-US"/>
        </w:rPr>
        <w:t>,</w:t>
      </w:r>
    </w:p>
    <w:p w14:paraId="5B544106"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invoice_id</w:t>
      </w:r>
      <w:proofErr w:type="spellEnd"/>
      <w:r w:rsidRPr="004A4EF6">
        <w:rPr>
          <w:sz w:val="28"/>
          <w:szCs w:val="28"/>
          <w:lang w:val="en-US"/>
        </w:rPr>
        <w:t xml:space="preserve"> SERIAL </w:t>
      </w:r>
      <w:r w:rsidRPr="004A4EF6">
        <w:rPr>
          <w:i/>
          <w:iCs/>
          <w:sz w:val="28"/>
          <w:szCs w:val="28"/>
          <w:lang w:val="en-US"/>
        </w:rPr>
        <w:t>REFERENCES</w:t>
      </w:r>
      <w:r w:rsidRPr="004A4EF6">
        <w:rPr>
          <w:sz w:val="28"/>
          <w:szCs w:val="28"/>
          <w:lang w:val="en-US"/>
        </w:rPr>
        <w:t xml:space="preserve"> Invoice(</w:t>
      </w:r>
      <w:proofErr w:type="spellStart"/>
      <w:r w:rsidRPr="004A4EF6">
        <w:rPr>
          <w:sz w:val="28"/>
          <w:szCs w:val="28"/>
          <w:lang w:val="en-US"/>
        </w:rPr>
        <w:t>invoice_id</w:t>
      </w:r>
      <w:proofErr w:type="spellEnd"/>
      <w:r w:rsidRPr="004A4EF6">
        <w:rPr>
          <w:sz w:val="28"/>
          <w:szCs w:val="28"/>
          <w:lang w:val="en-US"/>
        </w:rPr>
        <w:t>),</w:t>
      </w:r>
    </w:p>
    <w:p w14:paraId="4A4F5B85"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part_id</w:t>
      </w:r>
      <w:proofErr w:type="spellEnd"/>
      <w:r w:rsidRPr="004A4EF6">
        <w:rPr>
          <w:sz w:val="28"/>
          <w:szCs w:val="28"/>
          <w:lang w:val="en-US"/>
        </w:rPr>
        <w:t xml:space="preserve"> INT </w:t>
      </w:r>
      <w:r w:rsidRPr="004A4EF6">
        <w:rPr>
          <w:i/>
          <w:iCs/>
          <w:sz w:val="28"/>
          <w:szCs w:val="28"/>
          <w:lang w:val="en-US"/>
        </w:rPr>
        <w:t>REFERENCES</w:t>
      </w:r>
      <w:r w:rsidRPr="004A4EF6">
        <w:rPr>
          <w:sz w:val="28"/>
          <w:szCs w:val="28"/>
          <w:lang w:val="en-US"/>
        </w:rPr>
        <w:t xml:space="preserve"> Part(</w:t>
      </w:r>
      <w:proofErr w:type="spellStart"/>
      <w:r w:rsidRPr="004A4EF6">
        <w:rPr>
          <w:sz w:val="28"/>
          <w:szCs w:val="28"/>
          <w:lang w:val="en-US"/>
        </w:rPr>
        <w:t>part_id</w:t>
      </w:r>
      <w:proofErr w:type="spellEnd"/>
      <w:r w:rsidRPr="004A4EF6">
        <w:rPr>
          <w:sz w:val="28"/>
          <w:szCs w:val="28"/>
          <w:lang w:val="en-US"/>
        </w:rPr>
        <w:t>),</w:t>
      </w:r>
    </w:p>
    <w:p w14:paraId="6176DD13" w14:textId="77777777" w:rsidR="004A4EF6" w:rsidRPr="004A4EF6" w:rsidRDefault="004A4EF6" w:rsidP="004A4EF6">
      <w:pPr>
        <w:ind w:firstLine="720"/>
        <w:jc w:val="both"/>
        <w:rPr>
          <w:sz w:val="28"/>
          <w:szCs w:val="28"/>
          <w:lang w:val="en-US"/>
        </w:rPr>
      </w:pPr>
      <w:r w:rsidRPr="004A4EF6">
        <w:rPr>
          <w:sz w:val="28"/>
          <w:szCs w:val="28"/>
          <w:lang w:val="en-US"/>
        </w:rPr>
        <w:t xml:space="preserve">    quantity INT NOT NULL </w:t>
      </w:r>
      <w:r w:rsidRPr="004A4EF6">
        <w:rPr>
          <w:i/>
          <w:iCs/>
          <w:sz w:val="28"/>
          <w:szCs w:val="28"/>
          <w:lang w:val="en-US"/>
        </w:rPr>
        <w:t>CHECK</w:t>
      </w:r>
      <w:r w:rsidRPr="004A4EF6">
        <w:rPr>
          <w:sz w:val="28"/>
          <w:szCs w:val="28"/>
          <w:lang w:val="en-US"/>
        </w:rPr>
        <w:t xml:space="preserve"> (quantity &gt; 0),</w:t>
      </w:r>
    </w:p>
    <w:p w14:paraId="280C00FD"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unit_price</w:t>
      </w:r>
      <w:proofErr w:type="spellEnd"/>
      <w:r w:rsidRPr="004A4EF6">
        <w:rPr>
          <w:sz w:val="28"/>
          <w:szCs w:val="28"/>
          <w:lang w:val="en-US"/>
        </w:rPr>
        <w:t xml:space="preserve"> </w:t>
      </w:r>
      <w:proofErr w:type="gramStart"/>
      <w:r w:rsidRPr="004A4EF6">
        <w:rPr>
          <w:sz w:val="28"/>
          <w:szCs w:val="28"/>
          <w:lang w:val="en-US"/>
        </w:rPr>
        <w:t>DECIMAL(</w:t>
      </w:r>
      <w:proofErr w:type="gramEnd"/>
      <w:r w:rsidRPr="004A4EF6">
        <w:rPr>
          <w:sz w:val="28"/>
          <w:szCs w:val="28"/>
          <w:lang w:val="en-US"/>
        </w:rPr>
        <w:t>10,2) NOT NULL,</w:t>
      </w:r>
    </w:p>
    <w:p w14:paraId="6F8EB0A4"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line_total</w:t>
      </w:r>
      <w:proofErr w:type="spellEnd"/>
      <w:r w:rsidRPr="004A4EF6">
        <w:rPr>
          <w:sz w:val="28"/>
          <w:szCs w:val="28"/>
          <w:lang w:val="en-US"/>
        </w:rPr>
        <w:t xml:space="preserve"> </w:t>
      </w:r>
      <w:proofErr w:type="gramStart"/>
      <w:r w:rsidRPr="004A4EF6">
        <w:rPr>
          <w:sz w:val="28"/>
          <w:szCs w:val="28"/>
          <w:lang w:val="en-US"/>
        </w:rPr>
        <w:t>DECIMAL(</w:t>
      </w:r>
      <w:proofErr w:type="gramEnd"/>
      <w:r w:rsidRPr="004A4EF6">
        <w:rPr>
          <w:sz w:val="28"/>
          <w:szCs w:val="28"/>
          <w:lang w:val="en-US"/>
        </w:rPr>
        <w:t>12,2) NOT NULL</w:t>
      </w:r>
    </w:p>
    <w:p w14:paraId="501B6F66" w14:textId="77777777" w:rsidR="004A4EF6" w:rsidRPr="004A4EF6" w:rsidRDefault="004A4EF6" w:rsidP="004A4EF6">
      <w:pPr>
        <w:ind w:firstLine="720"/>
        <w:jc w:val="both"/>
        <w:rPr>
          <w:sz w:val="28"/>
          <w:szCs w:val="28"/>
          <w:lang w:val="en-US"/>
        </w:rPr>
      </w:pPr>
      <w:r w:rsidRPr="004A4EF6">
        <w:rPr>
          <w:sz w:val="28"/>
          <w:szCs w:val="28"/>
          <w:lang w:val="en-US"/>
        </w:rPr>
        <w:t>);</w:t>
      </w:r>
    </w:p>
    <w:p w14:paraId="478D8494" w14:textId="77777777" w:rsidR="004A4EF6" w:rsidRPr="004A4EF6" w:rsidRDefault="004A4EF6" w:rsidP="004A4EF6">
      <w:pPr>
        <w:ind w:firstLine="720"/>
        <w:jc w:val="both"/>
        <w:rPr>
          <w:sz w:val="28"/>
          <w:szCs w:val="28"/>
          <w:lang w:val="en-US"/>
        </w:rPr>
      </w:pPr>
      <w:r w:rsidRPr="004A4EF6">
        <w:rPr>
          <w:sz w:val="28"/>
          <w:szCs w:val="28"/>
          <w:lang w:val="en-US"/>
        </w:rPr>
        <w:t xml:space="preserve">copy </w:t>
      </w:r>
      <w:proofErr w:type="spellStart"/>
      <w:r w:rsidRPr="004A4EF6">
        <w:rPr>
          <w:sz w:val="28"/>
          <w:szCs w:val="28"/>
          <w:lang w:val="en-US"/>
        </w:rPr>
        <w:t>invoiceline</w:t>
      </w:r>
      <w:proofErr w:type="spellEnd"/>
      <w:r w:rsidRPr="004A4EF6">
        <w:rPr>
          <w:sz w:val="28"/>
          <w:szCs w:val="28"/>
          <w:lang w:val="en-US"/>
        </w:rPr>
        <w:t xml:space="preserve"> FROM 'C:/tables/invoice_lines.csv' WITH (FORMAT csv, HEADER true, DELIMITER ',', ENCODING 'UTF8');</w:t>
      </w:r>
    </w:p>
    <w:p w14:paraId="1B240A85" w14:textId="77777777" w:rsidR="004A4EF6" w:rsidRPr="004A4EF6" w:rsidRDefault="004A4EF6" w:rsidP="004A4EF6">
      <w:pPr>
        <w:ind w:firstLine="720"/>
        <w:jc w:val="both"/>
        <w:rPr>
          <w:sz w:val="28"/>
          <w:szCs w:val="28"/>
          <w:lang w:val="en-US"/>
        </w:rPr>
      </w:pPr>
    </w:p>
    <w:p w14:paraId="50B4413E" w14:textId="77777777" w:rsidR="004A4EF6" w:rsidRPr="004A4EF6" w:rsidRDefault="004A4EF6" w:rsidP="004A4EF6">
      <w:pPr>
        <w:ind w:firstLine="720"/>
        <w:jc w:val="both"/>
        <w:rPr>
          <w:sz w:val="28"/>
          <w:szCs w:val="28"/>
          <w:lang w:val="en-US"/>
        </w:rPr>
      </w:pPr>
      <w:r w:rsidRPr="004A4EF6">
        <w:rPr>
          <w:sz w:val="28"/>
          <w:szCs w:val="28"/>
          <w:lang w:val="en-US"/>
        </w:rPr>
        <w:t>CREATE TABLE Payment (</w:t>
      </w:r>
    </w:p>
    <w:p w14:paraId="2E37D8D1"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payment_id</w:t>
      </w:r>
      <w:proofErr w:type="spellEnd"/>
      <w:r w:rsidRPr="004A4EF6">
        <w:rPr>
          <w:sz w:val="28"/>
          <w:szCs w:val="28"/>
          <w:lang w:val="en-US"/>
        </w:rPr>
        <w:t xml:space="preserve"> SERIAL </w:t>
      </w:r>
      <w:r w:rsidRPr="004A4EF6">
        <w:rPr>
          <w:i/>
          <w:iCs/>
          <w:sz w:val="28"/>
          <w:szCs w:val="28"/>
          <w:lang w:val="en-US"/>
        </w:rPr>
        <w:t>PRIMARY KEY</w:t>
      </w:r>
      <w:r w:rsidRPr="004A4EF6">
        <w:rPr>
          <w:sz w:val="28"/>
          <w:szCs w:val="28"/>
          <w:lang w:val="en-US"/>
        </w:rPr>
        <w:t>,</w:t>
      </w:r>
    </w:p>
    <w:p w14:paraId="2F8595FB"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invoice_id</w:t>
      </w:r>
      <w:proofErr w:type="spellEnd"/>
      <w:r w:rsidRPr="004A4EF6">
        <w:rPr>
          <w:sz w:val="28"/>
          <w:szCs w:val="28"/>
          <w:lang w:val="en-US"/>
        </w:rPr>
        <w:t xml:space="preserve"> INT </w:t>
      </w:r>
      <w:r w:rsidRPr="004A4EF6">
        <w:rPr>
          <w:i/>
          <w:iCs/>
          <w:sz w:val="28"/>
          <w:szCs w:val="28"/>
          <w:lang w:val="en-US"/>
        </w:rPr>
        <w:t>REFERENCES</w:t>
      </w:r>
      <w:r w:rsidRPr="004A4EF6">
        <w:rPr>
          <w:sz w:val="28"/>
          <w:szCs w:val="28"/>
          <w:lang w:val="en-US"/>
        </w:rPr>
        <w:t xml:space="preserve"> Invoice(</w:t>
      </w:r>
      <w:proofErr w:type="spellStart"/>
      <w:r w:rsidRPr="004A4EF6">
        <w:rPr>
          <w:sz w:val="28"/>
          <w:szCs w:val="28"/>
          <w:lang w:val="en-US"/>
        </w:rPr>
        <w:t>invoice_id</w:t>
      </w:r>
      <w:proofErr w:type="spellEnd"/>
      <w:r w:rsidRPr="004A4EF6">
        <w:rPr>
          <w:sz w:val="28"/>
          <w:szCs w:val="28"/>
          <w:lang w:val="en-US"/>
        </w:rPr>
        <w:t>),</w:t>
      </w:r>
    </w:p>
    <w:p w14:paraId="32D77FAC"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payment_date</w:t>
      </w:r>
      <w:proofErr w:type="spellEnd"/>
      <w:r w:rsidRPr="004A4EF6">
        <w:rPr>
          <w:sz w:val="28"/>
          <w:szCs w:val="28"/>
          <w:lang w:val="en-US"/>
        </w:rPr>
        <w:t xml:space="preserve"> DATE NOT NULL,</w:t>
      </w:r>
    </w:p>
    <w:p w14:paraId="1049B9E3" w14:textId="77777777" w:rsidR="004A4EF6" w:rsidRPr="004A4EF6" w:rsidRDefault="004A4EF6" w:rsidP="004A4EF6">
      <w:pPr>
        <w:ind w:firstLine="720"/>
        <w:jc w:val="both"/>
        <w:rPr>
          <w:sz w:val="28"/>
          <w:szCs w:val="28"/>
          <w:lang w:val="en-US"/>
        </w:rPr>
      </w:pPr>
      <w:r w:rsidRPr="004A4EF6">
        <w:rPr>
          <w:sz w:val="28"/>
          <w:szCs w:val="28"/>
          <w:lang w:val="en-US"/>
        </w:rPr>
        <w:t xml:space="preserve">    amount </w:t>
      </w:r>
      <w:proofErr w:type="gramStart"/>
      <w:r w:rsidRPr="004A4EF6">
        <w:rPr>
          <w:sz w:val="28"/>
          <w:szCs w:val="28"/>
          <w:lang w:val="en-US"/>
        </w:rPr>
        <w:t>DECIMAL(</w:t>
      </w:r>
      <w:proofErr w:type="gramEnd"/>
      <w:r w:rsidRPr="004A4EF6">
        <w:rPr>
          <w:sz w:val="28"/>
          <w:szCs w:val="28"/>
          <w:lang w:val="en-US"/>
        </w:rPr>
        <w:t xml:space="preserve">12,2) NOT NULL </w:t>
      </w:r>
      <w:r w:rsidRPr="004A4EF6">
        <w:rPr>
          <w:i/>
          <w:iCs/>
          <w:sz w:val="28"/>
          <w:szCs w:val="28"/>
          <w:lang w:val="en-US"/>
        </w:rPr>
        <w:t>CHECK</w:t>
      </w:r>
      <w:r w:rsidRPr="004A4EF6">
        <w:rPr>
          <w:sz w:val="28"/>
          <w:szCs w:val="28"/>
          <w:lang w:val="en-US"/>
        </w:rPr>
        <w:t xml:space="preserve"> (amount &gt; 0),</w:t>
      </w:r>
    </w:p>
    <w:p w14:paraId="776CE91E" w14:textId="77777777" w:rsidR="004A4EF6" w:rsidRPr="004A4EF6" w:rsidRDefault="004A4EF6" w:rsidP="004A4EF6">
      <w:pPr>
        <w:ind w:firstLine="720"/>
        <w:jc w:val="both"/>
        <w:rPr>
          <w:sz w:val="28"/>
          <w:szCs w:val="28"/>
          <w:lang w:val="en-US"/>
        </w:rPr>
      </w:pPr>
      <w:r w:rsidRPr="004A4EF6">
        <w:rPr>
          <w:sz w:val="28"/>
          <w:szCs w:val="28"/>
          <w:lang w:val="en-US"/>
        </w:rPr>
        <w:t xml:space="preserve">    </w:t>
      </w:r>
      <w:proofErr w:type="spellStart"/>
      <w:r w:rsidRPr="004A4EF6">
        <w:rPr>
          <w:sz w:val="28"/>
          <w:szCs w:val="28"/>
          <w:lang w:val="en-US"/>
        </w:rPr>
        <w:t>payment_method</w:t>
      </w:r>
      <w:proofErr w:type="spellEnd"/>
      <w:r w:rsidRPr="004A4EF6">
        <w:rPr>
          <w:sz w:val="28"/>
          <w:szCs w:val="28"/>
          <w:lang w:val="en-US"/>
        </w:rPr>
        <w:t xml:space="preserve"> </w:t>
      </w:r>
      <w:proofErr w:type="gramStart"/>
      <w:r w:rsidRPr="004A4EF6">
        <w:rPr>
          <w:sz w:val="28"/>
          <w:szCs w:val="28"/>
          <w:lang w:val="en-US"/>
        </w:rPr>
        <w:t>VARCHAR(</w:t>
      </w:r>
      <w:proofErr w:type="gramEnd"/>
      <w:r w:rsidRPr="004A4EF6">
        <w:rPr>
          <w:sz w:val="28"/>
          <w:szCs w:val="28"/>
          <w:lang w:val="en-US"/>
        </w:rPr>
        <w:t xml:space="preserve">50) </w:t>
      </w:r>
      <w:r w:rsidRPr="004A4EF6">
        <w:rPr>
          <w:i/>
          <w:iCs/>
          <w:sz w:val="28"/>
          <w:szCs w:val="28"/>
          <w:lang w:val="en-US"/>
        </w:rPr>
        <w:t>CHECK</w:t>
      </w:r>
      <w:r w:rsidRPr="004A4EF6">
        <w:rPr>
          <w:sz w:val="28"/>
          <w:szCs w:val="28"/>
          <w:lang w:val="en-US"/>
        </w:rPr>
        <w:t xml:space="preserve"> (</w:t>
      </w:r>
      <w:proofErr w:type="spellStart"/>
      <w:r w:rsidRPr="004A4EF6">
        <w:rPr>
          <w:sz w:val="28"/>
          <w:szCs w:val="28"/>
          <w:lang w:val="en-US"/>
        </w:rPr>
        <w:t>payment_method</w:t>
      </w:r>
      <w:proofErr w:type="spellEnd"/>
      <w:r w:rsidRPr="004A4EF6">
        <w:rPr>
          <w:sz w:val="28"/>
          <w:szCs w:val="28"/>
          <w:lang w:val="en-US"/>
        </w:rPr>
        <w:t xml:space="preserve"> IN ('</w:t>
      </w:r>
      <w:r w:rsidRPr="004A4EF6">
        <w:rPr>
          <w:sz w:val="28"/>
          <w:szCs w:val="28"/>
        </w:rPr>
        <w:t>Наличный</w:t>
      </w:r>
      <w:r w:rsidRPr="004A4EF6">
        <w:rPr>
          <w:sz w:val="28"/>
          <w:szCs w:val="28"/>
          <w:lang w:val="en-US"/>
        </w:rPr>
        <w:t xml:space="preserve"> </w:t>
      </w:r>
      <w:r w:rsidRPr="004A4EF6">
        <w:rPr>
          <w:sz w:val="28"/>
          <w:szCs w:val="28"/>
        </w:rPr>
        <w:t>расчет</w:t>
      </w:r>
      <w:r w:rsidRPr="004A4EF6">
        <w:rPr>
          <w:sz w:val="28"/>
          <w:szCs w:val="28"/>
          <w:lang w:val="en-US"/>
        </w:rPr>
        <w:t>', '</w:t>
      </w:r>
      <w:r w:rsidRPr="004A4EF6">
        <w:rPr>
          <w:sz w:val="28"/>
          <w:szCs w:val="28"/>
        </w:rPr>
        <w:t>Безналичный</w:t>
      </w:r>
      <w:r w:rsidRPr="004A4EF6">
        <w:rPr>
          <w:sz w:val="28"/>
          <w:szCs w:val="28"/>
          <w:lang w:val="en-US"/>
        </w:rPr>
        <w:t xml:space="preserve"> </w:t>
      </w:r>
      <w:r w:rsidRPr="004A4EF6">
        <w:rPr>
          <w:sz w:val="28"/>
          <w:szCs w:val="28"/>
        </w:rPr>
        <w:t>расчет</w:t>
      </w:r>
      <w:r w:rsidRPr="004A4EF6">
        <w:rPr>
          <w:sz w:val="28"/>
          <w:szCs w:val="28"/>
          <w:lang w:val="en-US"/>
        </w:rPr>
        <w:t xml:space="preserve">')) </w:t>
      </w:r>
      <w:r w:rsidRPr="004A4EF6">
        <w:rPr>
          <w:i/>
          <w:iCs/>
          <w:sz w:val="28"/>
          <w:szCs w:val="28"/>
          <w:lang w:val="en-US"/>
        </w:rPr>
        <w:t>DEFAULT</w:t>
      </w:r>
      <w:r w:rsidRPr="004A4EF6">
        <w:rPr>
          <w:sz w:val="28"/>
          <w:szCs w:val="28"/>
          <w:lang w:val="en-US"/>
        </w:rPr>
        <w:t xml:space="preserve"> '</w:t>
      </w:r>
      <w:r w:rsidRPr="004A4EF6">
        <w:rPr>
          <w:sz w:val="28"/>
          <w:szCs w:val="28"/>
        </w:rPr>
        <w:t>Безналичный</w:t>
      </w:r>
      <w:r w:rsidRPr="004A4EF6">
        <w:rPr>
          <w:sz w:val="28"/>
          <w:szCs w:val="28"/>
          <w:lang w:val="en-US"/>
        </w:rPr>
        <w:t xml:space="preserve"> </w:t>
      </w:r>
      <w:r w:rsidRPr="004A4EF6">
        <w:rPr>
          <w:sz w:val="28"/>
          <w:szCs w:val="28"/>
        </w:rPr>
        <w:t>расчет</w:t>
      </w:r>
      <w:r w:rsidRPr="004A4EF6">
        <w:rPr>
          <w:sz w:val="28"/>
          <w:szCs w:val="28"/>
          <w:lang w:val="en-US"/>
        </w:rPr>
        <w:t>'</w:t>
      </w:r>
    </w:p>
    <w:p w14:paraId="283811D2" w14:textId="77777777" w:rsidR="004A4EF6" w:rsidRPr="004A4EF6" w:rsidRDefault="004A4EF6" w:rsidP="004A4EF6">
      <w:pPr>
        <w:ind w:firstLine="720"/>
        <w:jc w:val="both"/>
        <w:rPr>
          <w:sz w:val="28"/>
          <w:szCs w:val="28"/>
          <w:lang w:val="en-US"/>
        </w:rPr>
      </w:pPr>
      <w:r w:rsidRPr="004A4EF6">
        <w:rPr>
          <w:sz w:val="28"/>
          <w:szCs w:val="28"/>
          <w:lang w:val="en-US"/>
        </w:rPr>
        <w:t>);</w:t>
      </w:r>
    </w:p>
    <w:p w14:paraId="0A106AC0" w14:textId="77777777" w:rsidR="004A4EF6" w:rsidRPr="004A4EF6" w:rsidRDefault="004A4EF6" w:rsidP="004A4EF6">
      <w:pPr>
        <w:ind w:firstLine="720"/>
        <w:jc w:val="both"/>
        <w:rPr>
          <w:sz w:val="28"/>
          <w:szCs w:val="28"/>
          <w:lang w:val="en-US"/>
        </w:rPr>
      </w:pPr>
      <w:r w:rsidRPr="004A4EF6">
        <w:rPr>
          <w:sz w:val="28"/>
          <w:szCs w:val="28"/>
          <w:lang w:val="en-US"/>
        </w:rPr>
        <w:lastRenderedPageBreak/>
        <w:t>COPY payment FROM 'C:/tables/payments.csv' WITH (FORMAT csv, HEADER true, DELIMITER ',', ENCODING 'UTF8');</w:t>
      </w:r>
    </w:p>
    <w:p w14:paraId="32DC09D6" w14:textId="77777777" w:rsidR="004A4EF6" w:rsidRPr="004A4EF6" w:rsidRDefault="004A4EF6" w:rsidP="004A4EF6">
      <w:pPr>
        <w:ind w:firstLine="720"/>
        <w:jc w:val="both"/>
        <w:rPr>
          <w:sz w:val="28"/>
          <w:szCs w:val="28"/>
          <w:lang w:val="en-US"/>
        </w:rPr>
      </w:pPr>
    </w:p>
    <w:p w14:paraId="3E723886" w14:textId="77777777" w:rsidR="004A4EF6" w:rsidRPr="004A4EF6" w:rsidRDefault="004A4EF6" w:rsidP="004A4EF6">
      <w:pPr>
        <w:ind w:firstLine="720"/>
        <w:jc w:val="both"/>
        <w:rPr>
          <w:sz w:val="28"/>
          <w:szCs w:val="28"/>
          <w:lang w:val="en-US"/>
        </w:rPr>
      </w:pPr>
      <w:r w:rsidRPr="004A4EF6">
        <w:rPr>
          <w:i/>
          <w:iCs/>
          <w:sz w:val="28"/>
          <w:szCs w:val="28"/>
          <w:lang w:val="en-US"/>
        </w:rPr>
        <w:t xml:space="preserve">-- </w:t>
      </w:r>
      <w:r w:rsidRPr="004A4EF6">
        <w:rPr>
          <w:i/>
          <w:iCs/>
          <w:sz w:val="28"/>
          <w:szCs w:val="28"/>
        </w:rPr>
        <w:t>Индексы</w:t>
      </w:r>
      <w:r w:rsidRPr="004A4EF6">
        <w:rPr>
          <w:i/>
          <w:iCs/>
          <w:sz w:val="28"/>
          <w:szCs w:val="28"/>
          <w:lang w:val="en-US"/>
        </w:rPr>
        <w:t xml:space="preserve"> </w:t>
      </w:r>
      <w:r w:rsidRPr="004A4EF6">
        <w:rPr>
          <w:i/>
          <w:iCs/>
          <w:sz w:val="28"/>
          <w:szCs w:val="28"/>
        </w:rPr>
        <w:t>для</w:t>
      </w:r>
      <w:r w:rsidRPr="004A4EF6">
        <w:rPr>
          <w:i/>
          <w:iCs/>
          <w:sz w:val="28"/>
          <w:szCs w:val="28"/>
          <w:lang w:val="en-US"/>
        </w:rPr>
        <w:t xml:space="preserve"> </w:t>
      </w:r>
      <w:r w:rsidRPr="004A4EF6">
        <w:rPr>
          <w:i/>
          <w:iCs/>
          <w:sz w:val="28"/>
          <w:szCs w:val="28"/>
        </w:rPr>
        <w:t>ускорения</w:t>
      </w:r>
    </w:p>
    <w:p w14:paraId="3EEF4818"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idx_part_parttype</w:t>
      </w:r>
      <w:proofErr w:type="spellEnd"/>
      <w:r w:rsidRPr="004A4EF6">
        <w:rPr>
          <w:sz w:val="28"/>
          <w:szCs w:val="28"/>
          <w:lang w:val="en-US"/>
        </w:rPr>
        <w:t xml:space="preserve"> ON Part(</w:t>
      </w:r>
      <w:proofErr w:type="spellStart"/>
      <w:r w:rsidRPr="004A4EF6">
        <w:rPr>
          <w:sz w:val="28"/>
          <w:szCs w:val="28"/>
          <w:lang w:val="en-US"/>
        </w:rPr>
        <w:t>parttype_id</w:t>
      </w:r>
      <w:proofErr w:type="spellEnd"/>
      <w:r w:rsidRPr="004A4EF6">
        <w:rPr>
          <w:sz w:val="28"/>
          <w:szCs w:val="28"/>
          <w:lang w:val="en-US"/>
        </w:rPr>
        <w:t>);</w:t>
      </w:r>
    </w:p>
    <w:p w14:paraId="7CAD8B45"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idx_part_supplier</w:t>
      </w:r>
      <w:proofErr w:type="spellEnd"/>
      <w:r w:rsidRPr="004A4EF6">
        <w:rPr>
          <w:sz w:val="28"/>
          <w:szCs w:val="28"/>
          <w:lang w:val="en-US"/>
        </w:rPr>
        <w:t xml:space="preserve"> ON Part(</w:t>
      </w:r>
      <w:proofErr w:type="spellStart"/>
      <w:r w:rsidRPr="004A4EF6">
        <w:rPr>
          <w:sz w:val="28"/>
          <w:szCs w:val="28"/>
          <w:lang w:val="en-US"/>
        </w:rPr>
        <w:t>supplier_id</w:t>
      </w:r>
      <w:proofErr w:type="spellEnd"/>
      <w:r w:rsidRPr="004A4EF6">
        <w:rPr>
          <w:sz w:val="28"/>
          <w:szCs w:val="28"/>
          <w:lang w:val="en-US"/>
        </w:rPr>
        <w:t>);</w:t>
      </w:r>
    </w:p>
    <w:p w14:paraId="28C4CC01"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idx_invoice_customer</w:t>
      </w:r>
      <w:proofErr w:type="spellEnd"/>
      <w:r w:rsidRPr="004A4EF6">
        <w:rPr>
          <w:sz w:val="28"/>
          <w:szCs w:val="28"/>
          <w:lang w:val="en-US"/>
        </w:rPr>
        <w:t xml:space="preserve"> ON Invoice(</w:t>
      </w:r>
      <w:proofErr w:type="spellStart"/>
      <w:r w:rsidRPr="004A4EF6">
        <w:rPr>
          <w:sz w:val="28"/>
          <w:szCs w:val="28"/>
          <w:lang w:val="en-US"/>
        </w:rPr>
        <w:t>customer_id</w:t>
      </w:r>
      <w:proofErr w:type="spellEnd"/>
      <w:r w:rsidRPr="004A4EF6">
        <w:rPr>
          <w:sz w:val="28"/>
          <w:szCs w:val="28"/>
          <w:lang w:val="en-US"/>
        </w:rPr>
        <w:t>);</w:t>
      </w:r>
    </w:p>
    <w:p w14:paraId="20D3189C"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idx_invoice_employee</w:t>
      </w:r>
      <w:proofErr w:type="spellEnd"/>
      <w:r w:rsidRPr="004A4EF6">
        <w:rPr>
          <w:sz w:val="28"/>
          <w:szCs w:val="28"/>
          <w:lang w:val="en-US"/>
        </w:rPr>
        <w:t xml:space="preserve"> ON Invoice(</w:t>
      </w:r>
      <w:proofErr w:type="spellStart"/>
      <w:r w:rsidRPr="004A4EF6">
        <w:rPr>
          <w:sz w:val="28"/>
          <w:szCs w:val="28"/>
          <w:lang w:val="en-US"/>
        </w:rPr>
        <w:t>employee_id</w:t>
      </w:r>
      <w:proofErr w:type="spellEnd"/>
      <w:r w:rsidRPr="004A4EF6">
        <w:rPr>
          <w:sz w:val="28"/>
          <w:szCs w:val="28"/>
          <w:lang w:val="en-US"/>
        </w:rPr>
        <w:t>);</w:t>
      </w:r>
    </w:p>
    <w:p w14:paraId="5D63CEC5"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idx_invoice_date</w:t>
      </w:r>
      <w:proofErr w:type="spellEnd"/>
      <w:r w:rsidRPr="004A4EF6">
        <w:rPr>
          <w:sz w:val="28"/>
          <w:szCs w:val="28"/>
          <w:lang w:val="en-US"/>
        </w:rPr>
        <w:t xml:space="preserve"> ON Invoice(</w:t>
      </w:r>
      <w:proofErr w:type="spellStart"/>
      <w:r w:rsidRPr="004A4EF6">
        <w:rPr>
          <w:sz w:val="28"/>
          <w:szCs w:val="28"/>
          <w:lang w:val="en-US"/>
        </w:rPr>
        <w:t>invoice_date</w:t>
      </w:r>
      <w:proofErr w:type="spellEnd"/>
      <w:r w:rsidRPr="004A4EF6">
        <w:rPr>
          <w:sz w:val="28"/>
          <w:szCs w:val="28"/>
          <w:lang w:val="en-US"/>
        </w:rPr>
        <w:t>);</w:t>
      </w:r>
    </w:p>
    <w:p w14:paraId="59003AF3"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idx_invoiceline_part</w:t>
      </w:r>
      <w:proofErr w:type="spellEnd"/>
      <w:r w:rsidRPr="004A4EF6">
        <w:rPr>
          <w:sz w:val="28"/>
          <w:szCs w:val="28"/>
          <w:lang w:val="en-US"/>
        </w:rPr>
        <w:t xml:space="preserve"> ON </w:t>
      </w:r>
      <w:proofErr w:type="spellStart"/>
      <w:r w:rsidRPr="004A4EF6">
        <w:rPr>
          <w:sz w:val="28"/>
          <w:szCs w:val="28"/>
          <w:lang w:val="en-US"/>
        </w:rPr>
        <w:t>InvoiceLine</w:t>
      </w:r>
      <w:proofErr w:type="spellEnd"/>
      <w:r w:rsidRPr="004A4EF6">
        <w:rPr>
          <w:sz w:val="28"/>
          <w:szCs w:val="28"/>
          <w:lang w:val="en-US"/>
        </w:rPr>
        <w:t>(</w:t>
      </w:r>
      <w:proofErr w:type="spellStart"/>
      <w:r w:rsidRPr="004A4EF6">
        <w:rPr>
          <w:sz w:val="28"/>
          <w:szCs w:val="28"/>
          <w:lang w:val="en-US"/>
        </w:rPr>
        <w:t>part_id</w:t>
      </w:r>
      <w:proofErr w:type="spellEnd"/>
      <w:r w:rsidRPr="004A4EF6">
        <w:rPr>
          <w:sz w:val="28"/>
          <w:szCs w:val="28"/>
          <w:lang w:val="en-US"/>
        </w:rPr>
        <w:t>);</w:t>
      </w:r>
    </w:p>
    <w:p w14:paraId="78E25EE1"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idx_invoiceline_invoice</w:t>
      </w:r>
      <w:proofErr w:type="spellEnd"/>
      <w:r w:rsidRPr="004A4EF6">
        <w:rPr>
          <w:sz w:val="28"/>
          <w:szCs w:val="28"/>
          <w:lang w:val="en-US"/>
        </w:rPr>
        <w:t xml:space="preserve"> ON </w:t>
      </w:r>
      <w:proofErr w:type="spellStart"/>
      <w:r w:rsidRPr="004A4EF6">
        <w:rPr>
          <w:sz w:val="28"/>
          <w:szCs w:val="28"/>
          <w:lang w:val="en-US"/>
        </w:rPr>
        <w:t>InvoiceLine</w:t>
      </w:r>
      <w:proofErr w:type="spellEnd"/>
      <w:r w:rsidRPr="004A4EF6">
        <w:rPr>
          <w:sz w:val="28"/>
          <w:szCs w:val="28"/>
          <w:lang w:val="en-US"/>
        </w:rPr>
        <w:t>(</w:t>
      </w:r>
      <w:proofErr w:type="spellStart"/>
      <w:r w:rsidRPr="004A4EF6">
        <w:rPr>
          <w:sz w:val="28"/>
          <w:szCs w:val="28"/>
          <w:lang w:val="en-US"/>
        </w:rPr>
        <w:t>invoice_id</w:t>
      </w:r>
      <w:proofErr w:type="spellEnd"/>
      <w:r w:rsidRPr="004A4EF6">
        <w:rPr>
          <w:sz w:val="28"/>
          <w:szCs w:val="28"/>
          <w:lang w:val="en-US"/>
        </w:rPr>
        <w:t>);</w:t>
      </w:r>
    </w:p>
    <w:p w14:paraId="1F5EDF71"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idx_payment_invoice</w:t>
      </w:r>
      <w:proofErr w:type="spellEnd"/>
      <w:r w:rsidRPr="004A4EF6">
        <w:rPr>
          <w:sz w:val="28"/>
          <w:szCs w:val="28"/>
          <w:lang w:val="en-US"/>
        </w:rPr>
        <w:t xml:space="preserve"> ON Payment(</w:t>
      </w:r>
      <w:proofErr w:type="spellStart"/>
      <w:r w:rsidRPr="004A4EF6">
        <w:rPr>
          <w:sz w:val="28"/>
          <w:szCs w:val="28"/>
          <w:lang w:val="en-US"/>
        </w:rPr>
        <w:t>invoice_id</w:t>
      </w:r>
      <w:proofErr w:type="spellEnd"/>
      <w:r w:rsidRPr="004A4EF6">
        <w:rPr>
          <w:sz w:val="28"/>
          <w:szCs w:val="28"/>
          <w:lang w:val="en-US"/>
        </w:rPr>
        <w:t>);</w:t>
      </w:r>
    </w:p>
    <w:p w14:paraId="15AEB5B7" w14:textId="77777777" w:rsidR="004A4EF6" w:rsidRPr="004A4EF6" w:rsidRDefault="004A4EF6" w:rsidP="004A4EF6">
      <w:pPr>
        <w:ind w:firstLine="720"/>
        <w:jc w:val="both"/>
        <w:rPr>
          <w:sz w:val="28"/>
          <w:szCs w:val="28"/>
          <w:lang w:val="en-US"/>
        </w:rPr>
      </w:pPr>
      <w:r w:rsidRPr="004A4EF6">
        <w:rPr>
          <w:sz w:val="28"/>
          <w:szCs w:val="28"/>
          <w:lang w:val="en-US"/>
        </w:rPr>
        <w:t xml:space="preserve">CREATE INDEX </w:t>
      </w:r>
      <w:proofErr w:type="spellStart"/>
      <w:r w:rsidRPr="004A4EF6">
        <w:rPr>
          <w:sz w:val="28"/>
          <w:szCs w:val="28"/>
          <w:lang w:val="en-US"/>
        </w:rPr>
        <w:t>idx_payment_date</w:t>
      </w:r>
      <w:proofErr w:type="spellEnd"/>
      <w:r w:rsidRPr="004A4EF6">
        <w:rPr>
          <w:sz w:val="28"/>
          <w:szCs w:val="28"/>
          <w:lang w:val="en-US"/>
        </w:rPr>
        <w:t xml:space="preserve"> ON Payment(</w:t>
      </w:r>
      <w:proofErr w:type="spellStart"/>
      <w:r w:rsidRPr="004A4EF6">
        <w:rPr>
          <w:sz w:val="28"/>
          <w:szCs w:val="28"/>
          <w:lang w:val="en-US"/>
        </w:rPr>
        <w:t>payment_date</w:t>
      </w:r>
      <w:proofErr w:type="spellEnd"/>
      <w:r w:rsidRPr="004A4EF6">
        <w:rPr>
          <w:sz w:val="28"/>
          <w:szCs w:val="28"/>
          <w:lang w:val="en-US"/>
        </w:rPr>
        <w:t>);</w:t>
      </w:r>
    </w:p>
    <w:p w14:paraId="6A7DE1C7" w14:textId="77777777" w:rsidR="004A4EF6" w:rsidRPr="004A4EF6" w:rsidRDefault="004A4EF6" w:rsidP="004A4EF6">
      <w:pPr>
        <w:spacing w:line="360" w:lineRule="auto"/>
        <w:jc w:val="both"/>
        <w:rPr>
          <w:sz w:val="28"/>
          <w:szCs w:val="28"/>
          <w:lang w:val="en-US"/>
        </w:rPr>
      </w:pPr>
    </w:p>
    <w:p w14:paraId="7A4B8740" w14:textId="77777777" w:rsidR="004A4EF6" w:rsidRPr="004A4EF6" w:rsidRDefault="004A4EF6" w:rsidP="004A4EF6">
      <w:pPr>
        <w:spacing w:line="360" w:lineRule="auto"/>
        <w:ind w:firstLine="720"/>
        <w:jc w:val="both"/>
        <w:rPr>
          <w:sz w:val="28"/>
          <w:szCs w:val="28"/>
          <w:lang w:val="en-US"/>
        </w:rPr>
      </w:pPr>
    </w:p>
    <w:p w14:paraId="3E909B09" w14:textId="77777777" w:rsidR="004A4EF6" w:rsidRPr="004A4EF6" w:rsidRDefault="004A4EF6" w:rsidP="004A4EF6">
      <w:pPr>
        <w:spacing w:line="360" w:lineRule="auto"/>
        <w:jc w:val="center"/>
        <w:rPr>
          <w:b/>
          <w:bCs/>
          <w:sz w:val="28"/>
          <w:szCs w:val="28"/>
        </w:rPr>
      </w:pPr>
      <w:r w:rsidRPr="00DF7197">
        <w:rPr>
          <w:sz w:val="28"/>
          <w:szCs w:val="28"/>
        </w:rPr>
        <w:br w:type="page"/>
      </w:r>
      <w:r w:rsidRPr="004A4EF6">
        <w:rPr>
          <w:b/>
          <w:bCs/>
          <w:sz w:val="28"/>
          <w:szCs w:val="28"/>
        </w:rPr>
        <w:lastRenderedPageBreak/>
        <w:t>ПРИЛОЖЕНИЕ Б</w:t>
      </w:r>
    </w:p>
    <w:p w14:paraId="4C987A9E" w14:textId="77777777" w:rsidR="004A4EF6" w:rsidRPr="004A4EF6" w:rsidRDefault="004A4EF6" w:rsidP="004A4EF6">
      <w:pPr>
        <w:spacing w:line="360" w:lineRule="auto"/>
        <w:jc w:val="center"/>
        <w:rPr>
          <w:b/>
          <w:bCs/>
          <w:sz w:val="28"/>
          <w:szCs w:val="28"/>
        </w:rPr>
      </w:pPr>
      <w:r w:rsidRPr="004A4EF6">
        <w:rPr>
          <w:b/>
          <w:bCs/>
          <w:sz w:val="28"/>
          <w:szCs w:val="28"/>
        </w:rPr>
        <w:t>Код генератора данных</w:t>
      </w:r>
    </w:p>
    <w:p w14:paraId="10A4CAC8" w14:textId="77777777" w:rsidR="004A4EF6" w:rsidRPr="004A4EF6" w:rsidRDefault="004A4EF6" w:rsidP="004A4EF6">
      <w:pPr>
        <w:jc w:val="both"/>
        <w:rPr>
          <w:sz w:val="28"/>
          <w:szCs w:val="28"/>
        </w:rPr>
      </w:pPr>
      <w:proofErr w:type="spellStart"/>
      <w:r w:rsidRPr="004A4EF6">
        <w:rPr>
          <w:sz w:val="28"/>
          <w:szCs w:val="28"/>
        </w:rPr>
        <w:t>import</w:t>
      </w:r>
      <w:proofErr w:type="spellEnd"/>
      <w:r w:rsidRPr="004A4EF6">
        <w:rPr>
          <w:sz w:val="28"/>
          <w:szCs w:val="28"/>
        </w:rPr>
        <w:t xml:space="preserve"> </w:t>
      </w:r>
      <w:proofErr w:type="spellStart"/>
      <w:r w:rsidRPr="004A4EF6">
        <w:rPr>
          <w:sz w:val="28"/>
          <w:szCs w:val="28"/>
        </w:rPr>
        <w:t>csv</w:t>
      </w:r>
      <w:proofErr w:type="spellEnd"/>
    </w:p>
    <w:p w14:paraId="1D0403CB" w14:textId="77777777" w:rsidR="004A4EF6" w:rsidRPr="004A4EF6" w:rsidRDefault="004A4EF6" w:rsidP="004A4EF6">
      <w:pPr>
        <w:jc w:val="both"/>
        <w:rPr>
          <w:sz w:val="28"/>
          <w:szCs w:val="28"/>
          <w:lang w:val="en-US"/>
        </w:rPr>
      </w:pPr>
      <w:r w:rsidRPr="004A4EF6">
        <w:rPr>
          <w:sz w:val="28"/>
          <w:szCs w:val="28"/>
          <w:lang w:val="en-US"/>
        </w:rPr>
        <w:t>import random</w:t>
      </w:r>
    </w:p>
    <w:p w14:paraId="3E1251DF" w14:textId="77777777" w:rsidR="004A4EF6" w:rsidRPr="004A4EF6" w:rsidRDefault="004A4EF6" w:rsidP="004A4EF6">
      <w:pPr>
        <w:jc w:val="both"/>
        <w:rPr>
          <w:sz w:val="28"/>
          <w:szCs w:val="28"/>
          <w:lang w:val="en-US"/>
        </w:rPr>
      </w:pPr>
      <w:r w:rsidRPr="004A4EF6">
        <w:rPr>
          <w:sz w:val="28"/>
          <w:szCs w:val="28"/>
          <w:lang w:val="en-US"/>
        </w:rPr>
        <w:t xml:space="preserve">from datetime import datetime, </w:t>
      </w:r>
      <w:proofErr w:type="spellStart"/>
      <w:r w:rsidRPr="004A4EF6">
        <w:rPr>
          <w:sz w:val="28"/>
          <w:szCs w:val="28"/>
          <w:lang w:val="en-US"/>
        </w:rPr>
        <w:t>timedelta</w:t>
      </w:r>
      <w:proofErr w:type="spellEnd"/>
    </w:p>
    <w:p w14:paraId="5FDBAAA8" w14:textId="77777777" w:rsidR="004A4EF6" w:rsidRPr="004A4EF6" w:rsidRDefault="004A4EF6" w:rsidP="004A4EF6">
      <w:pPr>
        <w:jc w:val="both"/>
        <w:rPr>
          <w:sz w:val="28"/>
          <w:szCs w:val="28"/>
          <w:lang w:val="en-US"/>
        </w:rPr>
      </w:pPr>
      <w:r w:rsidRPr="004A4EF6">
        <w:rPr>
          <w:sz w:val="28"/>
          <w:szCs w:val="28"/>
          <w:lang w:val="en-US"/>
        </w:rPr>
        <w:t>from faker import Faker</w:t>
      </w:r>
    </w:p>
    <w:p w14:paraId="092ED649" w14:textId="77777777" w:rsidR="004A4EF6" w:rsidRPr="004A4EF6" w:rsidRDefault="004A4EF6" w:rsidP="004A4EF6">
      <w:pPr>
        <w:jc w:val="both"/>
        <w:rPr>
          <w:sz w:val="28"/>
          <w:szCs w:val="28"/>
          <w:lang w:val="en-US"/>
        </w:rPr>
      </w:pPr>
      <w:r w:rsidRPr="004A4EF6">
        <w:rPr>
          <w:sz w:val="28"/>
          <w:szCs w:val="28"/>
          <w:lang w:val="en-US"/>
        </w:rPr>
        <w:t xml:space="preserve">from </w:t>
      </w:r>
      <w:proofErr w:type="spellStart"/>
      <w:r w:rsidRPr="004A4EF6">
        <w:rPr>
          <w:sz w:val="28"/>
          <w:szCs w:val="28"/>
          <w:lang w:val="en-US"/>
        </w:rPr>
        <w:t>natasha</w:t>
      </w:r>
      <w:proofErr w:type="spellEnd"/>
      <w:r w:rsidRPr="004A4EF6">
        <w:rPr>
          <w:sz w:val="28"/>
          <w:szCs w:val="28"/>
          <w:lang w:val="en-US"/>
        </w:rPr>
        <w:t xml:space="preserve"> import </w:t>
      </w:r>
      <w:proofErr w:type="spellStart"/>
      <w:r w:rsidRPr="004A4EF6">
        <w:rPr>
          <w:sz w:val="28"/>
          <w:szCs w:val="28"/>
          <w:lang w:val="en-US"/>
        </w:rPr>
        <w:t>MorphVocab</w:t>
      </w:r>
      <w:proofErr w:type="spellEnd"/>
    </w:p>
    <w:p w14:paraId="64DF6D88" w14:textId="77777777" w:rsidR="004A4EF6" w:rsidRPr="004A4EF6" w:rsidRDefault="004A4EF6" w:rsidP="004A4EF6">
      <w:pPr>
        <w:jc w:val="both"/>
        <w:rPr>
          <w:sz w:val="28"/>
          <w:szCs w:val="28"/>
          <w:lang w:val="en-US"/>
        </w:rPr>
      </w:pPr>
    </w:p>
    <w:p w14:paraId="6A79F164" w14:textId="77777777" w:rsidR="004A4EF6" w:rsidRPr="004A4EF6" w:rsidRDefault="004A4EF6" w:rsidP="004A4EF6">
      <w:pPr>
        <w:jc w:val="both"/>
        <w:rPr>
          <w:sz w:val="28"/>
          <w:szCs w:val="28"/>
          <w:lang w:val="en-US"/>
        </w:rPr>
      </w:pPr>
      <w:r w:rsidRPr="004A4EF6">
        <w:rPr>
          <w:sz w:val="28"/>
          <w:szCs w:val="28"/>
          <w:lang w:val="en-US"/>
        </w:rPr>
        <w:t xml:space="preserve">m = </w:t>
      </w:r>
      <w:proofErr w:type="spellStart"/>
      <w:proofErr w:type="gramStart"/>
      <w:r w:rsidRPr="004A4EF6">
        <w:rPr>
          <w:sz w:val="28"/>
          <w:szCs w:val="28"/>
          <w:lang w:val="en-US"/>
        </w:rPr>
        <w:t>MorphVocab</w:t>
      </w:r>
      <w:proofErr w:type="spellEnd"/>
      <w:r w:rsidRPr="004A4EF6">
        <w:rPr>
          <w:sz w:val="28"/>
          <w:szCs w:val="28"/>
          <w:lang w:val="en-US"/>
        </w:rPr>
        <w:t>(</w:t>
      </w:r>
      <w:proofErr w:type="gramEnd"/>
      <w:r w:rsidRPr="004A4EF6">
        <w:rPr>
          <w:sz w:val="28"/>
          <w:szCs w:val="28"/>
          <w:lang w:val="en-US"/>
        </w:rPr>
        <w:t>)</w:t>
      </w:r>
    </w:p>
    <w:p w14:paraId="632E7440" w14:textId="77777777" w:rsidR="004A4EF6" w:rsidRPr="004A4EF6" w:rsidRDefault="004A4EF6" w:rsidP="004A4EF6">
      <w:pPr>
        <w:jc w:val="both"/>
        <w:rPr>
          <w:sz w:val="28"/>
          <w:szCs w:val="28"/>
          <w:lang w:val="en-US"/>
        </w:rPr>
      </w:pPr>
      <w:r w:rsidRPr="004A4EF6">
        <w:rPr>
          <w:sz w:val="28"/>
          <w:szCs w:val="28"/>
          <w:lang w:val="en-US"/>
        </w:rPr>
        <w:t>fake = Faker("</w:t>
      </w:r>
      <w:proofErr w:type="spellStart"/>
      <w:r w:rsidRPr="004A4EF6">
        <w:rPr>
          <w:sz w:val="28"/>
          <w:szCs w:val="28"/>
          <w:lang w:val="en-US"/>
        </w:rPr>
        <w:t>ru_RU</w:t>
      </w:r>
      <w:proofErr w:type="spellEnd"/>
      <w:r w:rsidRPr="004A4EF6">
        <w:rPr>
          <w:sz w:val="28"/>
          <w:szCs w:val="28"/>
          <w:lang w:val="en-US"/>
        </w:rPr>
        <w:t>")</w:t>
      </w:r>
    </w:p>
    <w:p w14:paraId="082E9CCF" w14:textId="77777777" w:rsidR="004A4EF6" w:rsidRPr="004A4EF6" w:rsidRDefault="004A4EF6" w:rsidP="004A4EF6">
      <w:pPr>
        <w:jc w:val="both"/>
        <w:rPr>
          <w:sz w:val="28"/>
          <w:szCs w:val="28"/>
          <w:lang w:val="en-US"/>
        </w:rPr>
      </w:pPr>
    </w:p>
    <w:p w14:paraId="7F4277B4" w14:textId="77777777" w:rsidR="004A4EF6" w:rsidRPr="004A4EF6" w:rsidRDefault="004A4EF6" w:rsidP="004A4EF6">
      <w:pPr>
        <w:jc w:val="both"/>
        <w:rPr>
          <w:sz w:val="28"/>
          <w:szCs w:val="28"/>
          <w:lang w:val="en-US"/>
        </w:rPr>
      </w:pPr>
      <w:r w:rsidRPr="004A4EF6">
        <w:rPr>
          <w:i/>
          <w:iCs/>
          <w:sz w:val="28"/>
          <w:szCs w:val="28"/>
          <w:lang w:val="en-US"/>
        </w:rPr>
        <w:t xml:space="preserve"># </w:t>
      </w:r>
      <w:r w:rsidRPr="004A4EF6">
        <w:rPr>
          <w:i/>
          <w:iCs/>
          <w:sz w:val="28"/>
          <w:szCs w:val="28"/>
        </w:rPr>
        <w:t>Настройки</w:t>
      </w:r>
    </w:p>
    <w:p w14:paraId="33F731AC" w14:textId="77777777" w:rsidR="004A4EF6" w:rsidRPr="004A4EF6" w:rsidRDefault="004A4EF6" w:rsidP="004A4EF6">
      <w:pPr>
        <w:jc w:val="both"/>
        <w:rPr>
          <w:sz w:val="28"/>
          <w:szCs w:val="28"/>
          <w:lang w:val="en-US"/>
        </w:rPr>
      </w:pPr>
      <w:r w:rsidRPr="004A4EF6">
        <w:rPr>
          <w:sz w:val="28"/>
          <w:szCs w:val="28"/>
          <w:lang w:val="en-US"/>
        </w:rPr>
        <w:t xml:space="preserve">NUM_PARTS = 1_000_000 </w:t>
      </w:r>
      <w:r w:rsidRPr="004A4EF6">
        <w:rPr>
          <w:i/>
          <w:iCs/>
          <w:sz w:val="28"/>
          <w:szCs w:val="28"/>
          <w:lang w:val="en-US"/>
        </w:rPr>
        <w:t>#</w:t>
      </w:r>
    </w:p>
    <w:p w14:paraId="2D3961F0" w14:textId="77777777" w:rsidR="004A4EF6" w:rsidRPr="004A4EF6" w:rsidRDefault="004A4EF6" w:rsidP="004A4EF6">
      <w:pPr>
        <w:jc w:val="both"/>
        <w:rPr>
          <w:sz w:val="28"/>
          <w:szCs w:val="28"/>
          <w:lang w:val="en-US"/>
        </w:rPr>
      </w:pPr>
      <w:r w:rsidRPr="004A4EF6">
        <w:rPr>
          <w:sz w:val="28"/>
          <w:szCs w:val="28"/>
          <w:lang w:val="en-US"/>
        </w:rPr>
        <w:t xml:space="preserve">NUM_PART_TYPES = 100 </w:t>
      </w:r>
      <w:r w:rsidRPr="004A4EF6">
        <w:rPr>
          <w:i/>
          <w:iCs/>
          <w:sz w:val="28"/>
          <w:szCs w:val="28"/>
          <w:lang w:val="en-US"/>
        </w:rPr>
        <w:t>#</w:t>
      </w:r>
    </w:p>
    <w:p w14:paraId="0D6EEE7C" w14:textId="77777777" w:rsidR="004A4EF6" w:rsidRPr="004A4EF6" w:rsidRDefault="004A4EF6" w:rsidP="004A4EF6">
      <w:pPr>
        <w:jc w:val="both"/>
        <w:rPr>
          <w:sz w:val="28"/>
          <w:szCs w:val="28"/>
          <w:lang w:val="en-US"/>
        </w:rPr>
      </w:pPr>
      <w:r w:rsidRPr="004A4EF6">
        <w:rPr>
          <w:sz w:val="28"/>
          <w:szCs w:val="28"/>
          <w:lang w:val="en-US"/>
        </w:rPr>
        <w:t xml:space="preserve">NUM_SUPPLIERS = 114 </w:t>
      </w:r>
      <w:r w:rsidRPr="004A4EF6">
        <w:rPr>
          <w:i/>
          <w:iCs/>
          <w:sz w:val="28"/>
          <w:szCs w:val="28"/>
          <w:lang w:val="en-US"/>
        </w:rPr>
        <w:t>#</w:t>
      </w:r>
    </w:p>
    <w:p w14:paraId="73BFCAA8" w14:textId="77777777" w:rsidR="004A4EF6" w:rsidRPr="004A4EF6" w:rsidRDefault="004A4EF6" w:rsidP="004A4EF6">
      <w:pPr>
        <w:jc w:val="both"/>
        <w:rPr>
          <w:sz w:val="28"/>
          <w:szCs w:val="28"/>
          <w:lang w:val="en-US"/>
        </w:rPr>
      </w:pPr>
      <w:r w:rsidRPr="004A4EF6">
        <w:rPr>
          <w:sz w:val="28"/>
          <w:szCs w:val="28"/>
          <w:lang w:val="en-US"/>
        </w:rPr>
        <w:t xml:space="preserve">NUM_CUSTOMERS = 222 </w:t>
      </w:r>
      <w:r w:rsidRPr="004A4EF6">
        <w:rPr>
          <w:i/>
          <w:iCs/>
          <w:sz w:val="28"/>
          <w:szCs w:val="28"/>
          <w:lang w:val="en-US"/>
        </w:rPr>
        <w:t>#</w:t>
      </w:r>
    </w:p>
    <w:p w14:paraId="1FCE9767" w14:textId="77777777" w:rsidR="004A4EF6" w:rsidRPr="004A4EF6" w:rsidRDefault="004A4EF6" w:rsidP="004A4EF6">
      <w:pPr>
        <w:jc w:val="both"/>
        <w:rPr>
          <w:sz w:val="28"/>
          <w:szCs w:val="28"/>
          <w:lang w:val="en-US"/>
        </w:rPr>
      </w:pPr>
      <w:r w:rsidRPr="004A4EF6">
        <w:rPr>
          <w:sz w:val="28"/>
          <w:szCs w:val="28"/>
          <w:lang w:val="en-US"/>
        </w:rPr>
        <w:t xml:space="preserve">NUM_EMPLOYEES = 200 </w:t>
      </w:r>
      <w:r w:rsidRPr="004A4EF6">
        <w:rPr>
          <w:i/>
          <w:iCs/>
          <w:sz w:val="28"/>
          <w:szCs w:val="28"/>
          <w:lang w:val="en-US"/>
        </w:rPr>
        <w:t>#</w:t>
      </w:r>
    </w:p>
    <w:p w14:paraId="5393145F" w14:textId="77777777" w:rsidR="004A4EF6" w:rsidRPr="004A4EF6" w:rsidRDefault="004A4EF6" w:rsidP="004A4EF6">
      <w:pPr>
        <w:jc w:val="both"/>
        <w:rPr>
          <w:sz w:val="28"/>
          <w:szCs w:val="28"/>
          <w:lang w:val="en-US"/>
        </w:rPr>
      </w:pPr>
      <w:r w:rsidRPr="004A4EF6">
        <w:rPr>
          <w:sz w:val="28"/>
          <w:szCs w:val="28"/>
          <w:lang w:val="en-US"/>
        </w:rPr>
        <w:t>NUM_INVOICES = 300_000</w:t>
      </w:r>
    </w:p>
    <w:p w14:paraId="4C816511" w14:textId="77777777" w:rsidR="004A4EF6" w:rsidRPr="004A4EF6" w:rsidRDefault="004A4EF6" w:rsidP="004A4EF6">
      <w:pPr>
        <w:jc w:val="both"/>
        <w:rPr>
          <w:sz w:val="28"/>
          <w:szCs w:val="28"/>
          <w:lang w:val="en-US"/>
        </w:rPr>
      </w:pPr>
      <w:r w:rsidRPr="004A4EF6">
        <w:rPr>
          <w:sz w:val="28"/>
          <w:szCs w:val="28"/>
          <w:lang w:val="en-US"/>
        </w:rPr>
        <w:t xml:space="preserve">MAX_INVOICE_LINES = 1_000_000 </w:t>
      </w:r>
    </w:p>
    <w:p w14:paraId="1B0F0DE0" w14:textId="77777777" w:rsidR="004A4EF6" w:rsidRPr="004A4EF6" w:rsidRDefault="004A4EF6" w:rsidP="004A4EF6">
      <w:pPr>
        <w:jc w:val="both"/>
        <w:rPr>
          <w:sz w:val="28"/>
          <w:szCs w:val="28"/>
          <w:lang w:val="en-US"/>
        </w:rPr>
      </w:pPr>
    </w:p>
    <w:p w14:paraId="2B9415E7" w14:textId="77777777" w:rsidR="004A4EF6" w:rsidRPr="004A4EF6" w:rsidRDefault="004A4EF6" w:rsidP="004A4EF6">
      <w:pPr>
        <w:jc w:val="both"/>
        <w:rPr>
          <w:sz w:val="28"/>
          <w:szCs w:val="28"/>
        </w:rPr>
      </w:pPr>
      <w:r w:rsidRPr="004A4EF6">
        <w:rPr>
          <w:i/>
          <w:iCs/>
          <w:sz w:val="28"/>
          <w:szCs w:val="28"/>
        </w:rPr>
        <w:t xml:space="preserve"># Генерация данных для таблицы </w:t>
      </w:r>
      <w:proofErr w:type="spellStart"/>
      <w:r w:rsidRPr="004A4EF6">
        <w:rPr>
          <w:i/>
          <w:iCs/>
          <w:sz w:val="28"/>
          <w:szCs w:val="28"/>
        </w:rPr>
        <w:t>Customer</w:t>
      </w:r>
      <w:proofErr w:type="spellEnd"/>
      <w:r w:rsidRPr="004A4EF6">
        <w:rPr>
          <w:i/>
          <w:iCs/>
          <w:sz w:val="28"/>
          <w:szCs w:val="28"/>
        </w:rPr>
        <w:t xml:space="preserve"> (Покупатели)</w:t>
      </w:r>
    </w:p>
    <w:p w14:paraId="6B191C5A" w14:textId="77777777" w:rsidR="004A4EF6" w:rsidRPr="004A4EF6" w:rsidRDefault="004A4EF6" w:rsidP="004A4EF6">
      <w:pPr>
        <w:jc w:val="both"/>
        <w:rPr>
          <w:sz w:val="28"/>
          <w:szCs w:val="28"/>
          <w:lang w:val="en-US"/>
        </w:rPr>
      </w:pPr>
      <w:r w:rsidRPr="004A4EF6">
        <w:rPr>
          <w:sz w:val="28"/>
          <w:szCs w:val="28"/>
          <w:lang w:val="en-US"/>
        </w:rPr>
        <w:t xml:space="preserve">def </w:t>
      </w:r>
      <w:proofErr w:type="spellStart"/>
      <w:r w:rsidRPr="004A4EF6">
        <w:rPr>
          <w:sz w:val="28"/>
          <w:szCs w:val="28"/>
          <w:lang w:val="en-US"/>
        </w:rPr>
        <w:t>generate_</w:t>
      </w:r>
      <w:proofErr w:type="gramStart"/>
      <w:r w:rsidRPr="004A4EF6">
        <w:rPr>
          <w:sz w:val="28"/>
          <w:szCs w:val="28"/>
          <w:lang w:val="en-US"/>
        </w:rPr>
        <w:t>customers</w:t>
      </w:r>
      <w:proofErr w:type="spellEnd"/>
      <w:r w:rsidRPr="004A4EF6">
        <w:rPr>
          <w:sz w:val="28"/>
          <w:szCs w:val="28"/>
          <w:lang w:val="en-US"/>
        </w:rPr>
        <w:t>(</w:t>
      </w:r>
      <w:proofErr w:type="gramEnd"/>
      <w:r w:rsidRPr="004A4EF6">
        <w:rPr>
          <w:sz w:val="28"/>
          <w:szCs w:val="28"/>
          <w:lang w:val="en-US"/>
        </w:rPr>
        <w:t>):</w:t>
      </w:r>
    </w:p>
    <w:p w14:paraId="3D6195F1" w14:textId="77777777" w:rsidR="004A4EF6" w:rsidRPr="004A4EF6" w:rsidRDefault="004A4EF6" w:rsidP="004A4EF6">
      <w:pPr>
        <w:jc w:val="both"/>
        <w:rPr>
          <w:sz w:val="28"/>
          <w:szCs w:val="28"/>
          <w:lang w:val="en-US"/>
        </w:rPr>
      </w:pPr>
      <w:r w:rsidRPr="004A4EF6">
        <w:rPr>
          <w:sz w:val="28"/>
          <w:szCs w:val="28"/>
          <w:lang w:val="en-US"/>
        </w:rPr>
        <w:t>    customers = []</w:t>
      </w:r>
    </w:p>
    <w:p w14:paraId="63C21218" w14:textId="77777777" w:rsidR="004A4EF6" w:rsidRPr="004A4EF6" w:rsidRDefault="004A4EF6" w:rsidP="004A4EF6">
      <w:pPr>
        <w:jc w:val="both"/>
        <w:rPr>
          <w:sz w:val="28"/>
          <w:szCs w:val="28"/>
          <w:lang w:val="en-US"/>
        </w:rPr>
      </w:pPr>
      <w:r w:rsidRPr="004A4EF6">
        <w:rPr>
          <w:sz w:val="28"/>
          <w:szCs w:val="28"/>
          <w:lang w:val="en-US"/>
        </w:rPr>
        <w:t>    companies = ['Doosan Heavy Industries', 'Rolls-Royce Holdings', 'General Dynamics', 'Lockheed Martin', 'Boeing', 'Northrop Grumman', 'Raytheon Technologies', 'L3Harris Technologies', 'BAE Systems', 'Safran', 'United Technologies', 'PACCAR', 'Continental AG', 'Magna International', 'Dana Incorporated', 'Aisin Seiki', 'NSK Ltd.', 'Schaeffler Group', 'GKN Automotive', '</w:t>
      </w:r>
      <w:proofErr w:type="spellStart"/>
      <w:r w:rsidRPr="004A4EF6">
        <w:rPr>
          <w:sz w:val="28"/>
          <w:szCs w:val="28"/>
          <w:lang w:val="en-US"/>
        </w:rPr>
        <w:t>Mahle</w:t>
      </w:r>
      <w:proofErr w:type="spellEnd"/>
      <w:r w:rsidRPr="004A4EF6">
        <w:rPr>
          <w:sz w:val="28"/>
          <w:szCs w:val="28"/>
          <w:lang w:val="en-US"/>
        </w:rPr>
        <w:t xml:space="preserve"> GmbH', 'Tenneco', 'Yazaki Corporation', 'Sumitomo Electric', 'Furukawa Electric', 'Nexans', 'Prysmian Group', 'Legrand', 'Hubbell Incorporated', '</w:t>
      </w:r>
      <w:proofErr w:type="spellStart"/>
      <w:r w:rsidRPr="004A4EF6">
        <w:rPr>
          <w:sz w:val="28"/>
          <w:szCs w:val="28"/>
          <w:lang w:val="en-US"/>
        </w:rPr>
        <w:t>nVent</w:t>
      </w:r>
      <w:proofErr w:type="spellEnd"/>
      <w:r w:rsidRPr="004A4EF6">
        <w:rPr>
          <w:sz w:val="28"/>
          <w:szCs w:val="28"/>
          <w:lang w:val="en-US"/>
        </w:rPr>
        <w:t xml:space="preserve"> Electric', 'Amphenol', 'TE Connectivity', 'Molex', '</w:t>
      </w:r>
      <w:proofErr w:type="spellStart"/>
      <w:r w:rsidRPr="004A4EF6">
        <w:rPr>
          <w:sz w:val="28"/>
          <w:szCs w:val="28"/>
          <w:lang w:val="en-US"/>
        </w:rPr>
        <w:t>Aptiv</w:t>
      </w:r>
      <w:proofErr w:type="spellEnd"/>
      <w:r w:rsidRPr="004A4EF6">
        <w:rPr>
          <w:sz w:val="28"/>
          <w:szCs w:val="28"/>
          <w:lang w:val="en-US"/>
        </w:rPr>
        <w:t>', 'Lear Corporation', '</w:t>
      </w:r>
      <w:proofErr w:type="spellStart"/>
      <w:r w:rsidRPr="004A4EF6">
        <w:rPr>
          <w:sz w:val="28"/>
          <w:szCs w:val="28"/>
          <w:lang w:val="en-US"/>
        </w:rPr>
        <w:t>Adient</w:t>
      </w:r>
      <w:proofErr w:type="spellEnd"/>
      <w:r w:rsidRPr="004A4EF6">
        <w:rPr>
          <w:sz w:val="28"/>
          <w:szCs w:val="28"/>
          <w:lang w:val="en-US"/>
        </w:rPr>
        <w:t>', 'BASF', 'Dow Chemical', 'DuPont', 'LyondellBasell', 'Linde plc', 'Air Liquide', 'Praxair', 'Mitsubishi Chemical', 'Sumitomo Chemical', 'Toray Industries', 'LG Chem', 'Samsung SDI', 'SK Innovation', 'ThyssenKrupp Steel', 'Alcoa', 'Rio Tinto', 'BHP', 'Glencore', 'Freeport-McMoRan', 'Vale S.A.', 'Anglo American', 'Barrick Gold', 'Newmont Corporation', 'Fluor Corporation', 'Bechtel', 'Jacobs Engineering', 'AECOM', 'KBR', 'McDermott International', 'TechnipFMC', 'Saipem', 'Subsea 7', 'Weatherford International', 'NOV (National Oilwell Varco)', '</w:t>
      </w:r>
      <w:proofErr w:type="spellStart"/>
      <w:r w:rsidRPr="004A4EF6">
        <w:rPr>
          <w:sz w:val="28"/>
          <w:szCs w:val="28"/>
          <w:lang w:val="en-US"/>
        </w:rPr>
        <w:t>Mapal</w:t>
      </w:r>
      <w:proofErr w:type="spellEnd"/>
      <w:r w:rsidRPr="004A4EF6">
        <w:rPr>
          <w:sz w:val="28"/>
          <w:szCs w:val="28"/>
          <w:lang w:val="en-US"/>
        </w:rPr>
        <w:t>', '</w:t>
      </w:r>
      <w:proofErr w:type="spellStart"/>
      <w:r w:rsidRPr="004A4EF6">
        <w:rPr>
          <w:sz w:val="28"/>
          <w:szCs w:val="28"/>
          <w:lang w:val="en-US"/>
        </w:rPr>
        <w:t>Guhring</w:t>
      </w:r>
      <w:proofErr w:type="spellEnd"/>
      <w:r w:rsidRPr="004A4EF6">
        <w:rPr>
          <w:sz w:val="28"/>
          <w:szCs w:val="28"/>
          <w:lang w:val="en-US"/>
        </w:rPr>
        <w:t xml:space="preserve">', 'Mitsubishi Materials', 'Sumitomo Electric </w:t>
      </w:r>
      <w:proofErr w:type="spellStart"/>
      <w:r w:rsidRPr="004A4EF6">
        <w:rPr>
          <w:sz w:val="28"/>
          <w:szCs w:val="28"/>
          <w:lang w:val="en-US"/>
        </w:rPr>
        <w:t>Hardmetal</w:t>
      </w:r>
      <w:proofErr w:type="spellEnd"/>
      <w:r w:rsidRPr="004A4EF6">
        <w:rPr>
          <w:sz w:val="28"/>
          <w:szCs w:val="28"/>
          <w:lang w:val="en-US"/>
        </w:rPr>
        <w:t>', 'Kyocera', '</w:t>
      </w:r>
      <w:proofErr w:type="spellStart"/>
      <w:r w:rsidRPr="004A4EF6">
        <w:rPr>
          <w:sz w:val="28"/>
          <w:szCs w:val="28"/>
          <w:lang w:val="en-US"/>
        </w:rPr>
        <w:t>Ceratizit</w:t>
      </w:r>
      <w:proofErr w:type="spellEnd"/>
      <w:r w:rsidRPr="004A4EF6">
        <w:rPr>
          <w:sz w:val="28"/>
          <w:szCs w:val="28"/>
          <w:lang w:val="en-US"/>
        </w:rPr>
        <w:t>', '</w:t>
      </w:r>
      <w:proofErr w:type="spellStart"/>
      <w:r w:rsidRPr="004A4EF6">
        <w:rPr>
          <w:sz w:val="28"/>
          <w:szCs w:val="28"/>
          <w:lang w:val="en-US"/>
        </w:rPr>
        <w:t>Plansee</w:t>
      </w:r>
      <w:proofErr w:type="spellEnd"/>
      <w:r w:rsidRPr="004A4EF6">
        <w:rPr>
          <w:sz w:val="28"/>
          <w:szCs w:val="28"/>
          <w:lang w:val="en-US"/>
        </w:rPr>
        <w:t xml:space="preserve"> Group', 'Hitachi Metals', 'Daido Steel', 'Nippon Steel &amp; Sumitomo Metal', 'JFE Steel', 'Kobe Steel', 'Aichi Steel', 'Sanyo Special Steel', '</w:t>
      </w:r>
      <w:proofErr w:type="spellStart"/>
      <w:r w:rsidRPr="004A4EF6">
        <w:rPr>
          <w:sz w:val="28"/>
          <w:szCs w:val="28"/>
          <w:lang w:val="en-US"/>
        </w:rPr>
        <w:t>Ovako</w:t>
      </w:r>
      <w:proofErr w:type="spellEnd"/>
      <w:r w:rsidRPr="004A4EF6">
        <w:rPr>
          <w:sz w:val="28"/>
          <w:szCs w:val="28"/>
          <w:lang w:val="en-US"/>
        </w:rPr>
        <w:t>', '</w:t>
      </w:r>
      <w:proofErr w:type="spellStart"/>
      <w:r w:rsidRPr="004A4EF6">
        <w:rPr>
          <w:sz w:val="28"/>
          <w:szCs w:val="28"/>
          <w:lang w:val="en-US"/>
        </w:rPr>
        <w:t>Uddeholm</w:t>
      </w:r>
      <w:proofErr w:type="spellEnd"/>
      <w:r w:rsidRPr="004A4EF6">
        <w:rPr>
          <w:sz w:val="28"/>
          <w:szCs w:val="28"/>
          <w:lang w:val="en-US"/>
        </w:rPr>
        <w:t>', '</w:t>
      </w:r>
      <w:proofErr w:type="spellStart"/>
      <w:r w:rsidRPr="004A4EF6">
        <w:rPr>
          <w:sz w:val="28"/>
          <w:szCs w:val="28"/>
          <w:lang w:val="en-US"/>
        </w:rPr>
        <w:t>Böhler</w:t>
      </w:r>
      <w:proofErr w:type="spellEnd"/>
      <w:r w:rsidRPr="004A4EF6">
        <w:rPr>
          <w:sz w:val="28"/>
          <w:szCs w:val="28"/>
          <w:lang w:val="en-US"/>
        </w:rPr>
        <w:t xml:space="preserve">', 'Carpenter Technology', 'Allegheny Technologies', 'Haynes International', 'Special Metals Corporation', 'VDM </w:t>
      </w:r>
      <w:r w:rsidRPr="004A4EF6">
        <w:rPr>
          <w:sz w:val="28"/>
          <w:szCs w:val="28"/>
          <w:lang w:val="en-US"/>
        </w:rPr>
        <w:lastRenderedPageBreak/>
        <w:t>Metals', '</w:t>
      </w:r>
      <w:proofErr w:type="spellStart"/>
      <w:r w:rsidRPr="004A4EF6">
        <w:rPr>
          <w:sz w:val="28"/>
          <w:szCs w:val="28"/>
          <w:lang w:val="en-US"/>
        </w:rPr>
        <w:t>Outokumpu</w:t>
      </w:r>
      <w:proofErr w:type="spellEnd"/>
      <w:r w:rsidRPr="004A4EF6">
        <w:rPr>
          <w:sz w:val="28"/>
          <w:szCs w:val="28"/>
          <w:lang w:val="en-US"/>
        </w:rPr>
        <w:t xml:space="preserve"> Stainless', 'Steel Dynamics', 'AK Steel', 'U.S. Steel', 'Cleveland-Cliffs', 'CSN (</w:t>
      </w:r>
      <w:proofErr w:type="spellStart"/>
      <w:r w:rsidRPr="004A4EF6">
        <w:rPr>
          <w:sz w:val="28"/>
          <w:szCs w:val="28"/>
          <w:lang w:val="en-US"/>
        </w:rPr>
        <w:t>Companhia</w:t>
      </w:r>
      <w:proofErr w:type="spellEnd"/>
      <w:r w:rsidRPr="004A4EF6">
        <w:rPr>
          <w:sz w:val="28"/>
          <w:szCs w:val="28"/>
          <w:lang w:val="en-US"/>
        </w:rPr>
        <w:t xml:space="preserve"> </w:t>
      </w:r>
      <w:proofErr w:type="spellStart"/>
      <w:r w:rsidRPr="004A4EF6">
        <w:rPr>
          <w:sz w:val="28"/>
          <w:szCs w:val="28"/>
          <w:lang w:val="en-US"/>
        </w:rPr>
        <w:t>Siderúrgica</w:t>
      </w:r>
      <w:proofErr w:type="spellEnd"/>
      <w:r w:rsidRPr="004A4EF6">
        <w:rPr>
          <w:sz w:val="28"/>
          <w:szCs w:val="28"/>
          <w:lang w:val="en-US"/>
        </w:rPr>
        <w:t xml:space="preserve"> Nacional)', '</w:t>
      </w:r>
      <w:proofErr w:type="spellStart"/>
      <w:r w:rsidRPr="004A4EF6">
        <w:rPr>
          <w:sz w:val="28"/>
          <w:szCs w:val="28"/>
          <w:lang w:val="en-US"/>
        </w:rPr>
        <w:t>Usiminas</w:t>
      </w:r>
      <w:proofErr w:type="spellEnd"/>
      <w:r w:rsidRPr="004A4EF6">
        <w:rPr>
          <w:sz w:val="28"/>
          <w:szCs w:val="28"/>
          <w:lang w:val="en-US"/>
        </w:rPr>
        <w:t>', '</w:t>
      </w:r>
      <w:proofErr w:type="spellStart"/>
      <w:r w:rsidRPr="004A4EF6">
        <w:rPr>
          <w:sz w:val="28"/>
          <w:szCs w:val="28"/>
          <w:lang w:val="en-US"/>
        </w:rPr>
        <w:t>Ternium</w:t>
      </w:r>
      <w:proofErr w:type="spellEnd"/>
      <w:r w:rsidRPr="004A4EF6">
        <w:rPr>
          <w:sz w:val="28"/>
          <w:szCs w:val="28"/>
          <w:lang w:val="en-US"/>
        </w:rPr>
        <w:t>', '</w:t>
      </w:r>
      <w:proofErr w:type="spellStart"/>
      <w:r w:rsidRPr="004A4EF6">
        <w:rPr>
          <w:sz w:val="28"/>
          <w:szCs w:val="28"/>
          <w:lang w:val="en-US"/>
        </w:rPr>
        <w:t>Techint</w:t>
      </w:r>
      <w:proofErr w:type="spellEnd"/>
      <w:r w:rsidRPr="004A4EF6">
        <w:rPr>
          <w:sz w:val="28"/>
          <w:szCs w:val="28"/>
          <w:lang w:val="en-US"/>
        </w:rPr>
        <w:t xml:space="preserve"> Group', '</w:t>
      </w:r>
      <w:proofErr w:type="spellStart"/>
      <w:r w:rsidRPr="004A4EF6">
        <w:rPr>
          <w:sz w:val="28"/>
          <w:szCs w:val="28"/>
          <w:lang w:val="en-US"/>
        </w:rPr>
        <w:t>Tenova</w:t>
      </w:r>
      <w:proofErr w:type="spellEnd"/>
      <w:r w:rsidRPr="004A4EF6">
        <w:rPr>
          <w:sz w:val="28"/>
          <w:szCs w:val="28"/>
          <w:lang w:val="en-US"/>
        </w:rPr>
        <w:t>', '</w:t>
      </w:r>
      <w:proofErr w:type="spellStart"/>
      <w:r w:rsidRPr="004A4EF6">
        <w:rPr>
          <w:sz w:val="28"/>
          <w:szCs w:val="28"/>
          <w:lang w:val="en-US"/>
        </w:rPr>
        <w:t>Danieli</w:t>
      </w:r>
      <w:proofErr w:type="spellEnd"/>
      <w:r w:rsidRPr="004A4EF6">
        <w:rPr>
          <w:sz w:val="28"/>
          <w:szCs w:val="28"/>
          <w:lang w:val="en-US"/>
        </w:rPr>
        <w:t>', 'SMS Group', '</w:t>
      </w:r>
      <w:proofErr w:type="spellStart"/>
      <w:r w:rsidRPr="004A4EF6">
        <w:rPr>
          <w:sz w:val="28"/>
          <w:szCs w:val="28"/>
          <w:lang w:val="en-US"/>
        </w:rPr>
        <w:t>Primetals</w:t>
      </w:r>
      <w:proofErr w:type="spellEnd"/>
      <w:r w:rsidRPr="004A4EF6">
        <w:rPr>
          <w:sz w:val="28"/>
          <w:szCs w:val="28"/>
          <w:lang w:val="en-US"/>
        </w:rPr>
        <w:t xml:space="preserve"> Technologies', 'Andritz', '</w:t>
      </w:r>
      <w:proofErr w:type="spellStart"/>
      <w:r w:rsidRPr="004A4EF6">
        <w:rPr>
          <w:sz w:val="28"/>
          <w:szCs w:val="28"/>
          <w:lang w:val="en-US"/>
        </w:rPr>
        <w:t>Loesche</w:t>
      </w:r>
      <w:proofErr w:type="spellEnd"/>
      <w:r w:rsidRPr="004A4EF6">
        <w:rPr>
          <w:sz w:val="28"/>
          <w:szCs w:val="28"/>
          <w:lang w:val="en-US"/>
        </w:rPr>
        <w:t>', '</w:t>
      </w:r>
      <w:proofErr w:type="spellStart"/>
      <w:r w:rsidRPr="004A4EF6">
        <w:rPr>
          <w:sz w:val="28"/>
          <w:szCs w:val="28"/>
          <w:lang w:val="en-US"/>
        </w:rPr>
        <w:t>Gebr</w:t>
      </w:r>
      <w:proofErr w:type="spellEnd"/>
      <w:r w:rsidRPr="004A4EF6">
        <w:rPr>
          <w:sz w:val="28"/>
          <w:szCs w:val="28"/>
          <w:lang w:val="en-US"/>
        </w:rPr>
        <w:t>. Pfeiffer', '</w:t>
      </w:r>
      <w:proofErr w:type="spellStart"/>
      <w:r w:rsidRPr="004A4EF6">
        <w:rPr>
          <w:sz w:val="28"/>
          <w:szCs w:val="28"/>
          <w:lang w:val="en-US"/>
        </w:rPr>
        <w:t>Polysius</w:t>
      </w:r>
      <w:proofErr w:type="spellEnd"/>
      <w:r w:rsidRPr="004A4EF6">
        <w:rPr>
          <w:sz w:val="28"/>
          <w:szCs w:val="28"/>
          <w:lang w:val="en-US"/>
        </w:rPr>
        <w:t>', 'Claudius Peters', 'Schenck Process', '</w:t>
      </w:r>
      <w:proofErr w:type="spellStart"/>
      <w:r w:rsidRPr="004A4EF6">
        <w:rPr>
          <w:sz w:val="28"/>
          <w:szCs w:val="28"/>
          <w:lang w:val="en-US"/>
        </w:rPr>
        <w:t>Bühler</w:t>
      </w:r>
      <w:proofErr w:type="spellEnd"/>
      <w:r w:rsidRPr="004A4EF6">
        <w:rPr>
          <w:sz w:val="28"/>
          <w:szCs w:val="28"/>
          <w:lang w:val="en-US"/>
        </w:rPr>
        <w:t xml:space="preserve"> Group', 'GEA Group', 'ITT Inc.', '</w:t>
      </w:r>
      <w:proofErr w:type="spellStart"/>
      <w:r w:rsidRPr="004A4EF6">
        <w:rPr>
          <w:sz w:val="28"/>
          <w:szCs w:val="28"/>
          <w:lang w:val="en-US"/>
        </w:rPr>
        <w:t>Kaeser</w:t>
      </w:r>
      <w:proofErr w:type="spellEnd"/>
      <w:r w:rsidRPr="004A4EF6">
        <w:rPr>
          <w:sz w:val="28"/>
          <w:szCs w:val="28"/>
          <w:lang w:val="en-US"/>
        </w:rPr>
        <w:t xml:space="preserve"> </w:t>
      </w:r>
      <w:proofErr w:type="spellStart"/>
      <w:r w:rsidRPr="004A4EF6">
        <w:rPr>
          <w:sz w:val="28"/>
          <w:szCs w:val="28"/>
          <w:lang w:val="en-US"/>
        </w:rPr>
        <w:t>Kompressoren</w:t>
      </w:r>
      <w:proofErr w:type="spellEnd"/>
      <w:r w:rsidRPr="004A4EF6">
        <w:rPr>
          <w:sz w:val="28"/>
          <w:szCs w:val="28"/>
          <w:lang w:val="en-US"/>
        </w:rPr>
        <w:t>', 'Hitachi Construction Machinery', 'Kobelco', 'JCB', 'CASE Construction', 'New Holland', 'Terex', 'Manitowoc', 'Tadano', '</w:t>
      </w:r>
      <w:proofErr w:type="spellStart"/>
      <w:r w:rsidRPr="004A4EF6">
        <w:rPr>
          <w:sz w:val="28"/>
          <w:szCs w:val="28"/>
          <w:lang w:val="en-US"/>
        </w:rPr>
        <w:t>Sennebogen</w:t>
      </w:r>
      <w:proofErr w:type="spellEnd"/>
      <w:r w:rsidRPr="004A4EF6">
        <w:rPr>
          <w:sz w:val="28"/>
          <w:szCs w:val="28"/>
          <w:lang w:val="en-US"/>
        </w:rPr>
        <w:t>', '</w:t>
      </w:r>
      <w:proofErr w:type="spellStart"/>
      <w:r w:rsidRPr="004A4EF6">
        <w:rPr>
          <w:sz w:val="28"/>
          <w:szCs w:val="28"/>
          <w:lang w:val="en-US"/>
        </w:rPr>
        <w:t>Palfinger</w:t>
      </w:r>
      <w:proofErr w:type="spellEnd"/>
      <w:r w:rsidRPr="004A4EF6">
        <w:rPr>
          <w:sz w:val="28"/>
          <w:szCs w:val="28"/>
          <w:lang w:val="en-US"/>
        </w:rPr>
        <w:t xml:space="preserve">', 'Haulotte', 'JLG Industries', 'Genie (Terex)', 'Skyjack', 'Manitou Group', 'Doosan </w:t>
      </w:r>
      <w:proofErr w:type="spellStart"/>
      <w:r w:rsidRPr="004A4EF6">
        <w:rPr>
          <w:sz w:val="28"/>
          <w:szCs w:val="28"/>
          <w:lang w:val="en-US"/>
        </w:rPr>
        <w:t>Infracore</w:t>
      </w:r>
      <w:proofErr w:type="spellEnd"/>
      <w:r w:rsidRPr="004A4EF6">
        <w:rPr>
          <w:sz w:val="28"/>
          <w:szCs w:val="28"/>
          <w:lang w:val="en-US"/>
        </w:rPr>
        <w:t>', 'Hyundai Construction Equipment', '</w:t>
      </w:r>
      <w:proofErr w:type="spellStart"/>
      <w:r w:rsidRPr="004A4EF6">
        <w:rPr>
          <w:sz w:val="28"/>
          <w:szCs w:val="28"/>
          <w:lang w:val="en-US"/>
        </w:rPr>
        <w:t>Sany</w:t>
      </w:r>
      <w:proofErr w:type="spellEnd"/>
      <w:r w:rsidRPr="004A4EF6">
        <w:rPr>
          <w:sz w:val="28"/>
          <w:szCs w:val="28"/>
          <w:lang w:val="en-US"/>
        </w:rPr>
        <w:t xml:space="preserve"> Heavy Industry', '</w:t>
      </w:r>
      <w:proofErr w:type="spellStart"/>
      <w:r w:rsidRPr="004A4EF6">
        <w:rPr>
          <w:sz w:val="28"/>
          <w:szCs w:val="28"/>
          <w:lang w:val="en-US"/>
        </w:rPr>
        <w:t>Zoomlion</w:t>
      </w:r>
      <w:proofErr w:type="spellEnd"/>
      <w:r w:rsidRPr="004A4EF6">
        <w:rPr>
          <w:sz w:val="28"/>
          <w:szCs w:val="28"/>
          <w:lang w:val="en-US"/>
        </w:rPr>
        <w:t>', 'XCMG', '</w:t>
      </w:r>
      <w:proofErr w:type="spellStart"/>
      <w:r w:rsidRPr="004A4EF6">
        <w:rPr>
          <w:sz w:val="28"/>
          <w:szCs w:val="28"/>
          <w:lang w:val="en-US"/>
        </w:rPr>
        <w:t>Liugong</w:t>
      </w:r>
      <w:proofErr w:type="spellEnd"/>
      <w:r w:rsidRPr="004A4EF6">
        <w:rPr>
          <w:sz w:val="28"/>
          <w:szCs w:val="28"/>
          <w:lang w:val="en-US"/>
        </w:rPr>
        <w:t>', '</w:t>
      </w:r>
      <w:proofErr w:type="spellStart"/>
      <w:r w:rsidRPr="004A4EF6">
        <w:rPr>
          <w:sz w:val="28"/>
          <w:szCs w:val="28"/>
          <w:lang w:val="en-US"/>
        </w:rPr>
        <w:t>Lonking</w:t>
      </w:r>
      <w:proofErr w:type="spellEnd"/>
      <w:r w:rsidRPr="004A4EF6">
        <w:rPr>
          <w:sz w:val="28"/>
          <w:szCs w:val="28"/>
          <w:lang w:val="en-US"/>
        </w:rPr>
        <w:t>', '</w:t>
      </w:r>
      <w:proofErr w:type="spellStart"/>
      <w:r w:rsidRPr="004A4EF6">
        <w:rPr>
          <w:sz w:val="28"/>
          <w:szCs w:val="28"/>
          <w:lang w:val="en-US"/>
        </w:rPr>
        <w:t>Shantui</w:t>
      </w:r>
      <w:proofErr w:type="spellEnd"/>
      <w:r w:rsidRPr="004A4EF6">
        <w:rPr>
          <w:sz w:val="28"/>
          <w:szCs w:val="28"/>
          <w:lang w:val="en-US"/>
        </w:rPr>
        <w:t>', 'SDLG', 'Yutong Heavy Industries', '</w:t>
      </w:r>
      <w:proofErr w:type="spellStart"/>
      <w:r w:rsidRPr="004A4EF6">
        <w:rPr>
          <w:sz w:val="28"/>
          <w:szCs w:val="28"/>
          <w:lang w:val="en-US"/>
        </w:rPr>
        <w:t>Sinotruk</w:t>
      </w:r>
      <w:proofErr w:type="spellEnd"/>
      <w:r w:rsidRPr="004A4EF6">
        <w:rPr>
          <w:sz w:val="28"/>
          <w:szCs w:val="28"/>
          <w:lang w:val="en-US"/>
        </w:rPr>
        <w:t>', 'FAW', 'Dongfeng Motor', 'Shaanxi Heavy Duty Automobile', '</w:t>
      </w:r>
      <w:proofErr w:type="spellStart"/>
      <w:r w:rsidRPr="004A4EF6">
        <w:rPr>
          <w:sz w:val="28"/>
          <w:szCs w:val="28"/>
          <w:lang w:val="en-US"/>
        </w:rPr>
        <w:t>Beiben</w:t>
      </w:r>
      <w:proofErr w:type="spellEnd"/>
      <w:r w:rsidRPr="004A4EF6">
        <w:rPr>
          <w:sz w:val="28"/>
          <w:szCs w:val="28"/>
          <w:lang w:val="en-US"/>
        </w:rPr>
        <w:t xml:space="preserve"> Trucks', 'Iveco', 'Volvo Trucks', 'DAF Trucks', 'Renault Trucks', 'Mercedes-Benz Trucks', 'Freightliner', 'Western Star', 'Kenworth', 'Peterbilt', 'Mack Trucks', 'Navistar International', 'Hino Motors', 'Isuzu Motors', 'UD Trucks', 'Fuso', 'Tata Motors', 'Ashok Leyland', 'Eicher Motors', 'Mahindra Truck and Bus', '</w:t>
      </w:r>
      <w:proofErr w:type="spellStart"/>
      <w:r w:rsidRPr="004A4EF6">
        <w:rPr>
          <w:sz w:val="28"/>
          <w:szCs w:val="28"/>
          <w:lang w:val="en-US"/>
        </w:rPr>
        <w:t>Kamaz</w:t>
      </w:r>
      <w:proofErr w:type="spellEnd"/>
      <w:r w:rsidRPr="004A4EF6">
        <w:rPr>
          <w:sz w:val="28"/>
          <w:szCs w:val="28"/>
          <w:lang w:val="en-US"/>
        </w:rPr>
        <w:t>', 'GAZ Group', 'KAMAZ', 'MAZ', '</w:t>
      </w:r>
      <w:proofErr w:type="spellStart"/>
      <w:r w:rsidRPr="004A4EF6">
        <w:rPr>
          <w:sz w:val="28"/>
          <w:szCs w:val="28"/>
          <w:lang w:val="en-US"/>
        </w:rPr>
        <w:t>KrAZ</w:t>
      </w:r>
      <w:proofErr w:type="spellEnd"/>
      <w:r w:rsidRPr="004A4EF6">
        <w:rPr>
          <w:sz w:val="28"/>
          <w:szCs w:val="28"/>
          <w:lang w:val="en-US"/>
        </w:rPr>
        <w:t>', '</w:t>
      </w:r>
      <w:proofErr w:type="spellStart"/>
      <w:r w:rsidRPr="004A4EF6">
        <w:rPr>
          <w:sz w:val="28"/>
          <w:szCs w:val="28"/>
          <w:lang w:val="en-US"/>
        </w:rPr>
        <w:t>BelAZ</w:t>
      </w:r>
      <w:proofErr w:type="spellEnd"/>
      <w:r w:rsidRPr="004A4EF6">
        <w:rPr>
          <w:sz w:val="28"/>
          <w:szCs w:val="28"/>
          <w:lang w:val="en-US"/>
        </w:rPr>
        <w:t>', 'Scania-</w:t>
      </w:r>
      <w:proofErr w:type="spellStart"/>
      <w:r w:rsidRPr="004A4EF6">
        <w:rPr>
          <w:sz w:val="28"/>
          <w:szCs w:val="28"/>
          <w:lang w:val="en-US"/>
        </w:rPr>
        <w:t>Vabis</w:t>
      </w:r>
      <w:proofErr w:type="spellEnd"/>
      <w:r w:rsidRPr="004A4EF6">
        <w:rPr>
          <w:sz w:val="28"/>
          <w:szCs w:val="28"/>
          <w:lang w:val="en-US"/>
        </w:rPr>
        <w:t xml:space="preserve">', 'Van </w:t>
      </w:r>
      <w:proofErr w:type="spellStart"/>
      <w:r w:rsidRPr="004A4EF6">
        <w:rPr>
          <w:sz w:val="28"/>
          <w:szCs w:val="28"/>
          <w:lang w:val="en-US"/>
        </w:rPr>
        <w:t>Hool</w:t>
      </w:r>
      <w:proofErr w:type="spellEnd"/>
      <w:r w:rsidRPr="004A4EF6">
        <w:rPr>
          <w:sz w:val="28"/>
          <w:szCs w:val="28"/>
          <w:lang w:val="en-US"/>
        </w:rPr>
        <w:t xml:space="preserve">', 'VDL </w:t>
      </w:r>
      <w:proofErr w:type="spellStart"/>
      <w:r w:rsidRPr="004A4EF6">
        <w:rPr>
          <w:sz w:val="28"/>
          <w:szCs w:val="28"/>
          <w:lang w:val="en-US"/>
        </w:rPr>
        <w:t>Groep</w:t>
      </w:r>
      <w:proofErr w:type="spellEnd"/>
      <w:r w:rsidRPr="004A4EF6">
        <w:rPr>
          <w:sz w:val="28"/>
          <w:szCs w:val="28"/>
          <w:lang w:val="en-US"/>
        </w:rPr>
        <w:t>', 'Daimler Buses', 'Volvo Buses', '</w:t>
      </w:r>
      <w:proofErr w:type="spellStart"/>
      <w:r w:rsidRPr="004A4EF6">
        <w:rPr>
          <w:sz w:val="28"/>
          <w:szCs w:val="28"/>
          <w:lang w:val="en-US"/>
        </w:rPr>
        <w:t>Irizar</w:t>
      </w:r>
      <w:proofErr w:type="spellEnd"/>
      <w:r w:rsidRPr="004A4EF6">
        <w:rPr>
          <w:sz w:val="28"/>
          <w:szCs w:val="28"/>
          <w:lang w:val="en-US"/>
        </w:rPr>
        <w:t>', 'Solaris Bus &amp; Coach', 'MAN Bus', '</w:t>
      </w:r>
      <w:proofErr w:type="spellStart"/>
      <w:r w:rsidRPr="004A4EF6">
        <w:rPr>
          <w:sz w:val="28"/>
          <w:szCs w:val="28"/>
          <w:lang w:val="en-US"/>
        </w:rPr>
        <w:t>Neoplan</w:t>
      </w:r>
      <w:proofErr w:type="spellEnd"/>
      <w:r w:rsidRPr="004A4EF6">
        <w:rPr>
          <w:sz w:val="28"/>
          <w:szCs w:val="28"/>
          <w:lang w:val="en-US"/>
        </w:rPr>
        <w:t>', '</w:t>
      </w:r>
      <w:proofErr w:type="spellStart"/>
      <w:r w:rsidRPr="004A4EF6">
        <w:rPr>
          <w:sz w:val="28"/>
          <w:szCs w:val="28"/>
          <w:lang w:val="en-US"/>
        </w:rPr>
        <w:t>Setra</w:t>
      </w:r>
      <w:proofErr w:type="spellEnd"/>
      <w:r w:rsidRPr="004A4EF6">
        <w:rPr>
          <w:sz w:val="28"/>
          <w:szCs w:val="28"/>
          <w:lang w:val="en-US"/>
        </w:rPr>
        <w:t>', '</w:t>
      </w:r>
      <w:proofErr w:type="spellStart"/>
      <w:r w:rsidRPr="004A4EF6">
        <w:rPr>
          <w:sz w:val="28"/>
          <w:szCs w:val="28"/>
          <w:lang w:val="en-US"/>
        </w:rPr>
        <w:t>Marcopolo</w:t>
      </w:r>
      <w:proofErr w:type="spellEnd"/>
      <w:r w:rsidRPr="004A4EF6">
        <w:rPr>
          <w:sz w:val="28"/>
          <w:szCs w:val="28"/>
          <w:lang w:val="en-US"/>
        </w:rPr>
        <w:t>', '</w:t>
      </w:r>
      <w:proofErr w:type="spellStart"/>
      <w:r w:rsidRPr="004A4EF6">
        <w:rPr>
          <w:sz w:val="28"/>
          <w:szCs w:val="28"/>
          <w:lang w:val="en-US"/>
        </w:rPr>
        <w:t>Caio</w:t>
      </w:r>
      <w:proofErr w:type="spellEnd"/>
      <w:r w:rsidRPr="004A4EF6">
        <w:rPr>
          <w:sz w:val="28"/>
          <w:szCs w:val="28"/>
          <w:lang w:val="en-US"/>
        </w:rPr>
        <w:t xml:space="preserve"> </w:t>
      </w:r>
      <w:proofErr w:type="spellStart"/>
      <w:r w:rsidRPr="004A4EF6">
        <w:rPr>
          <w:sz w:val="28"/>
          <w:szCs w:val="28"/>
          <w:lang w:val="en-US"/>
        </w:rPr>
        <w:t>Induscar</w:t>
      </w:r>
      <w:proofErr w:type="spellEnd"/>
      <w:r w:rsidRPr="004A4EF6">
        <w:rPr>
          <w:sz w:val="28"/>
          <w:szCs w:val="28"/>
          <w:lang w:val="en-US"/>
        </w:rPr>
        <w:t>', '</w:t>
      </w:r>
      <w:proofErr w:type="spellStart"/>
      <w:r w:rsidRPr="004A4EF6">
        <w:rPr>
          <w:sz w:val="28"/>
          <w:szCs w:val="28"/>
          <w:lang w:val="en-US"/>
        </w:rPr>
        <w:t>Comil</w:t>
      </w:r>
      <w:proofErr w:type="spellEnd"/>
      <w:r w:rsidRPr="004A4EF6">
        <w:rPr>
          <w:sz w:val="28"/>
          <w:szCs w:val="28"/>
          <w:lang w:val="en-US"/>
        </w:rPr>
        <w:t>', '</w:t>
      </w:r>
      <w:proofErr w:type="spellStart"/>
      <w:r w:rsidRPr="004A4EF6">
        <w:rPr>
          <w:sz w:val="28"/>
          <w:szCs w:val="28"/>
          <w:lang w:val="en-US"/>
        </w:rPr>
        <w:t>Agrale</w:t>
      </w:r>
      <w:proofErr w:type="spellEnd"/>
      <w:r w:rsidRPr="004A4EF6">
        <w:rPr>
          <w:sz w:val="28"/>
          <w:szCs w:val="28"/>
          <w:lang w:val="en-US"/>
        </w:rPr>
        <w:t>', 'Tatra', '</w:t>
      </w:r>
      <w:proofErr w:type="spellStart"/>
      <w:r w:rsidRPr="004A4EF6">
        <w:rPr>
          <w:sz w:val="28"/>
          <w:szCs w:val="28"/>
          <w:lang w:val="en-US"/>
        </w:rPr>
        <w:t>Avtotor</w:t>
      </w:r>
      <w:proofErr w:type="spellEnd"/>
      <w:r w:rsidRPr="004A4EF6">
        <w:rPr>
          <w:sz w:val="28"/>
          <w:szCs w:val="28"/>
          <w:lang w:val="en-US"/>
        </w:rPr>
        <w:t>', '</w:t>
      </w:r>
      <w:proofErr w:type="spellStart"/>
      <w:r w:rsidRPr="004A4EF6">
        <w:rPr>
          <w:sz w:val="28"/>
          <w:szCs w:val="28"/>
          <w:lang w:val="en-US"/>
        </w:rPr>
        <w:t>Sollers</w:t>
      </w:r>
      <w:proofErr w:type="spellEnd"/>
      <w:r w:rsidRPr="004A4EF6">
        <w:rPr>
          <w:sz w:val="28"/>
          <w:szCs w:val="28"/>
          <w:lang w:val="en-US"/>
        </w:rPr>
        <w:t>', 'UAZ', 'ZIL', 'KAMAZ', 'BAZ', '</w:t>
      </w:r>
      <w:proofErr w:type="spellStart"/>
      <w:r w:rsidRPr="004A4EF6">
        <w:rPr>
          <w:sz w:val="28"/>
          <w:szCs w:val="28"/>
          <w:lang w:val="en-US"/>
        </w:rPr>
        <w:t>ZiL</w:t>
      </w:r>
      <w:proofErr w:type="spellEnd"/>
      <w:r w:rsidRPr="004A4EF6">
        <w:rPr>
          <w:sz w:val="28"/>
          <w:szCs w:val="28"/>
          <w:lang w:val="en-US"/>
        </w:rPr>
        <w:t>', 'AMO ZIL', '</w:t>
      </w:r>
      <w:proofErr w:type="spellStart"/>
      <w:r w:rsidRPr="004A4EF6">
        <w:rPr>
          <w:sz w:val="28"/>
          <w:szCs w:val="28"/>
          <w:lang w:val="en-US"/>
        </w:rPr>
        <w:t>UralAZ</w:t>
      </w:r>
      <w:proofErr w:type="spellEnd"/>
      <w:r w:rsidRPr="004A4EF6">
        <w:rPr>
          <w:sz w:val="28"/>
          <w:szCs w:val="28"/>
          <w:lang w:val="en-US"/>
        </w:rPr>
        <w:t>', '</w:t>
      </w:r>
      <w:proofErr w:type="spellStart"/>
      <w:r w:rsidRPr="004A4EF6">
        <w:rPr>
          <w:sz w:val="28"/>
          <w:szCs w:val="28"/>
          <w:lang w:val="en-US"/>
        </w:rPr>
        <w:t>KAvZ</w:t>
      </w:r>
      <w:proofErr w:type="spellEnd"/>
      <w:r w:rsidRPr="004A4EF6">
        <w:rPr>
          <w:sz w:val="28"/>
          <w:szCs w:val="28"/>
          <w:lang w:val="en-US"/>
        </w:rPr>
        <w:t>', 'PAZ', '</w:t>
      </w:r>
      <w:proofErr w:type="spellStart"/>
      <w:r w:rsidRPr="004A4EF6">
        <w:rPr>
          <w:sz w:val="28"/>
          <w:szCs w:val="28"/>
          <w:lang w:val="en-US"/>
        </w:rPr>
        <w:t>LiAZ</w:t>
      </w:r>
      <w:proofErr w:type="spellEnd"/>
      <w:r w:rsidRPr="004A4EF6">
        <w:rPr>
          <w:sz w:val="28"/>
          <w:szCs w:val="28"/>
          <w:lang w:val="en-US"/>
        </w:rPr>
        <w:t>', '</w:t>
      </w:r>
      <w:proofErr w:type="spellStart"/>
      <w:r w:rsidRPr="004A4EF6">
        <w:rPr>
          <w:sz w:val="28"/>
          <w:szCs w:val="28"/>
          <w:lang w:val="en-US"/>
        </w:rPr>
        <w:t>NefAZ</w:t>
      </w:r>
      <w:proofErr w:type="spellEnd"/>
      <w:r w:rsidRPr="004A4EF6">
        <w:rPr>
          <w:sz w:val="28"/>
          <w:szCs w:val="28"/>
          <w:lang w:val="en-US"/>
        </w:rPr>
        <w:t>', 'MAZ', '</w:t>
      </w:r>
      <w:proofErr w:type="spellStart"/>
      <w:r w:rsidRPr="004A4EF6">
        <w:rPr>
          <w:sz w:val="28"/>
          <w:szCs w:val="28"/>
          <w:lang w:val="en-US"/>
        </w:rPr>
        <w:t>BelAZ</w:t>
      </w:r>
      <w:proofErr w:type="spellEnd"/>
      <w:r w:rsidRPr="004A4EF6">
        <w:rPr>
          <w:sz w:val="28"/>
          <w:szCs w:val="28"/>
          <w:lang w:val="en-US"/>
        </w:rPr>
        <w:t>', '</w:t>
      </w:r>
      <w:proofErr w:type="spellStart"/>
      <w:r w:rsidRPr="004A4EF6">
        <w:rPr>
          <w:sz w:val="28"/>
          <w:szCs w:val="28"/>
          <w:lang w:val="en-US"/>
        </w:rPr>
        <w:t>MoAZ</w:t>
      </w:r>
      <w:proofErr w:type="spellEnd"/>
      <w:r w:rsidRPr="004A4EF6">
        <w:rPr>
          <w:sz w:val="28"/>
          <w:szCs w:val="28"/>
          <w:lang w:val="en-US"/>
        </w:rPr>
        <w:t>', '</w:t>
      </w:r>
      <w:proofErr w:type="spellStart"/>
      <w:r w:rsidRPr="004A4EF6">
        <w:rPr>
          <w:sz w:val="28"/>
          <w:szCs w:val="28"/>
          <w:lang w:val="en-US"/>
        </w:rPr>
        <w:t>KrAZ</w:t>
      </w:r>
      <w:proofErr w:type="spellEnd"/>
      <w:r w:rsidRPr="004A4EF6">
        <w:rPr>
          <w:sz w:val="28"/>
          <w:szCs w:val="28"/>
          <w:lang w:val="en-US"/>
        </w:rPr>
        <w:t xml:space="preserve">', 'LAZ', 'Bogdan', 'Etalon', 'Volkswagen Commercial Vehicles', 'Ford Trucks', 'Iveco </w:t>
      </w:r>
      <w:proofErr w:type="spellStart"/>
      <w:r w:rsidRPr="004A4EF6">
        <w:rPr>
          <w:sz w:val="28"/>
          <w:szCs w:val="28"/>
          <w:lang w:val="en-US"/>
        </w:rPr>
        <w:t>Defence</w:t>
      </w:r>
      <w:proofErr w:type="spellEnd"/>
      <w:r w:rsidRPr="004A4EF6">
        <w:rPr>
          <w:sz w:val="28"/>
          <w:szCs w:val="28"/>
          <w:lang w:val="en-US"/>
        </w:rPr>
        <w:t xml:space="preserve"> Vehicles', 'Oshkosh Corporation', 'Navistar Defense', 'Rheinmetall MAN Military Vehicles', 'BAE Systems Land &amp; Armaments', 'General Dynamics Land Systems', 'Textron Marine &amp; Land Systems', 'Patria', '</w:t>
      </w:r>
      <w:proofErr w:type="spellStart"/>
      <w:r w:rsidRPr="004A4EF6">
        <w:rPr>
          <w:sz w:val="28"/>
          <w:szCs w:val="28"/>
          <w:lang w:val="en-US"/>
        </w:rPr>
        <w:t>Nexter</w:t>
      </w:r>
      <w:proofErr w:type="spellEnd"/>
      <w:r w:rsidRPr="004A4EF6">
        <w:rPr>
          <w:sz w:val="28"/>
          <w:szCs w:val="28"/>
          <w:lang w:val="en-US"/>
        </w:rPr>
        <w:t xml:space="preserve"> Systems', 'Krauss-Maffei </w:t>
      </w:r>
      <w:proofErr w:type="spellStart"/>
      <w:r w:rsidRPr="004A4EF6">
        <w:rPr>
          <w:sz w:val="28"/>
          <w:szCs w:val="28"/>
          <w:lang w:val="en-US"/>
        </w:rPr>
        <w:t>Wegmann</w:t>
      </w:r>
      <w:proofErr w:type="spellEnd"/>
      <w:r w:rsidRPr="004A4EF6">
        <w:rPr>
          <w:sz w:val="28"/>
          <w:szCs w:val="28"/>
          <w:lang w:val="en-US"/>
        </w:rPr>
        <w:t xml:space="preserve">', 'Hyundai </w:t>
      </w:r>
      <w:proofErr w:type="spellStart"/>
      <w:r w:rsidRPr="004A4EF6">
        <w:rPr>
          <w:sz w:val="28"/>
          <w:szCs w:val="28"/>
          <w:lang w:val="en-US"/>
        </w:rPr>
        <w:t>Rotem</w:t>
      </w:r>
      <w:proofErr w:type="spellEnd"/>
      <w:r w:rsidRPr="004A4EF6">
        <w:rPr>
          <w:sz w:val="28"/>
          <w:szCs w:val="28"/>
          <w:lang w:val="en-US"/>
        </w:rPr>
        <w:t>', 'Doosan DST', 'Hanwha Defense', '</w:t>
      </w:r>
      <w:proofErr w:type="spellStart"/>
      <w:r w:rsidRPr="004A4EF6">
        <w:rPr>
          <w:sz w:val="28"/>
          <w:szCs w:val="28"/>
          <w:lang w:val="en-US"/>
        </w:rPr>
        <w:t>Norinco</w:t>
      </w:r>
      <w:proofErr w:type="spellEnd"/>
      <w:r w:rsidRPr="004A4EF6">
        <w:rPr>
          <w:sz w:val="28"/>
          <w:szCs w:val="28"/>
          <w:lang w:val="en-US"/>
        </w:rPr>
        <w:t>', '</w:t>
      </w:r>
      <w:proofErr w:type="spellStart"/>
      <w:r w:rsidRPr="004A4EF6">
        <w:rPr>
          <w:sz w:val="28"/>
          <w:szCs w:val="28"/>
          <w:lang w:val="en-US"/>
        </w:rPr>
        <w:t>Sinomach</w:t>
      </w:r>
      <w:proofErr w:type="spellEnd"/>
      <w:r w:rsidRPr="004A4EF6">
        <w:rPr>
          <w:sz w:val="28"/>
          <w:szCs w:val="28"/>
          <w:lang w:val="en-US"/>
        </w:rPr>
        <w:t>', 'China North Industries Group']</w:t>
      </w:r>
    </w:p>
    <w:p w14:paraId="273D10DD" w14:textId="77777777" w:rsidR="004A4EF6" w:rsidRPr="004A4EF6" w:rsidRDefault="004A4EF6" w:rsidP="004A4EF6">
      <w:pPr>
        <w:jc w:val="both"/>
        <w:rPr>
          <w:sz w:val="28"/>
          <w:szCs w:val="28"/>
          <w:lang w:val="en-US"/>
        </w:rPr>
      </w:pPr>
      <w:r w:rsidRPr="004A4EF6">
        <w:rPr>
          <w:sz w:val="28"/>
          <w:szCs w:val="28"/>
          <w:lang w:val="en-US"/>
        </w:rPr>
        <w:t>    cities = ['</w:t>
      </w:r>
      <w:proofErr w:type="spellStart"/>
      <w:r w:rsidRPr="004A4EF6">
        <w:rPr>
          <w:sz w:val="28"/>
          <w:szCs w:val="28"/>
        </w:rPr>
        <w:t>Чханвон</w:t>
      </w:r>
      <w:proofErr w:type="spellEnd"/>
      <w:r w:rsidRPr="004A4EF6">
        <w:rPr>
          <w:sz w:val="28"/>
          <w:szCs w:val="28"/>
          <w:lang w:val="en-US"/>
        </w:rPr>
        <w:t>', '</w:t>
      </w:r>
      <w:r w:rsidRPr="004A4EF6">
        <w:rPr>
          <w:sz w:val="28"/>
          <w:szCs w:val="28"/>
        </w:rPr>
        <w:t>Лондон</w:t>
      </w:r>
      <w:r w:rsidRPr="004A4EF6">
        <w:rPr>
          <w:sz w:val="28"/>
          <w:szCs w:val="28"/>
          <w:lang w:val="en-US"/>
        </w:rPr>
        <w:t>', '</w:t>
      </w:r>
      <w:proofErr w:type="spellStart"/>
      <w:r w:rsidRPr="004A4EF6">
        <w:rPr>
          <w:sz w:val="28"/>
          <w:szCs w:val="28"/>
        </w:rPr>
        <w:t>Рестон</w:t>
      </w:r>
      <w:proofErr w:type="spellEnd"/>
      <w:r w:rsidRPr="004A4EF6">
        <w:rPr>
          <w:sz w:val="28"/>
          <w:szCs w:val="28"/>
          <w:lang w:val="en-US"/>
        </w:rPr>
        <w:t>', '</w:t>
      </w:r>
      <w:proofErr w:type="spellStart"/>
      <w:r w:rsidRPr="004A4EF6">
        <w:rPr>
          <w:sz w:val="28"/>
          <w:szCs w:val="28"/>
        </w:rPr>
        <w:t>Бетесда</w:t>
      </w:r>
      <w:proofErr w:type="spellEnd"/>
      <w:r w:rsidRPr="004A4EF6">
        <w:rPr>
          <w:sz w:val="28"/>
          <w:szCs w:val="28"/>
          <w:lang w:val="en-US"/>
        </w:rPr>
        <w:t>', '</w:t>
      </w:r>
      <w:r w:rsidRPr="004A4EF6">
        <w:rPr>
          <w:sz w:val="28"/>
          <w:szCs w:val="28"/>
        </w:rPr>
        <w:t>Чикаго</w:t>
      </w:r>
      <w:r w:rsidRPr="004A4EF6">
        <w:rPr>
          <w:sz w:val="28"/>
          <w:szCs w:val="28"/>
          <w:lang w:val="en-US"/>
        </w:rPr>
        <w:t>', '</w:t>
      </w:r>
      <w:proofErr w:type="spellStart"/>
      <w:r w:rsidRPr="004A4EF6">
        <w:rPr>
          <w:sz w:val="28"/>
          <w:szCs w:val="28"/>
        </w:rPr>
        <w:t>Фолс</w:t>
      </w:r>
      <w:proofErr w:type="spellEnd"/>
      <w:r w:rsidRPr="004A4EF6">
        <w:rPr>
          <w:sz w:val="28"/>
          <w:szCs w:val="28"/>
          <w:lang w:val="en-US"/>
        </w:rPr>
        <w:t>-</w:t>
      </w:r>
      <w:r w:rsidRPr="004A4EF6">
        <w:rPr>
          <w:sz w:val="28"/>
          <w:szCs w:val="28"/>
        </w:rPr>
        <w:t>Черч</w:t>
      </w:r>
      <w:r w:rsidRPr="004A4EF6">
        <w:rPr>
          <w:sz w:val="28"/>
          <w:szCs w:val="28"/>
          <w:lang w:val="en-US"/>
        </w:rPr>
        <w:t>', '</w:t>
      </w:r>
      <w:r w:rsidRPr="004A4EF6">
        <w:rPr>
          <w:sz w:val="28"/>
          <w:szCs w:val="28"/>
        </w:rPr>
        <w:t>Уолтем</w:t>
      </w:r>
      <w:r w:rsidRPr="004A4EF6">
        <w:rPr>
          <w:sz w:val="28"/>
          <w:szCs w:val="28"/>
          <w:lang w:val="en-US"/>
        </w:rPr>
        <w:t>', '</w:t>
      </w:r>
      <w:r w:rsidRPr="004A4EF6">
        <w:rPr>
          <w:sz w:val="28"/>
          <w:szCs w:val="28"/>
        </w:rPr>
        <w:t>Мельбурн</w:t>
      </w:r>
      <w:r w:rsidRPr="004A4EF6">
        <w:rPr>
          <w:sz w:val="28"/>
          <w:szCs w:val="28"/>
          <w:lang w:val="en-US"/>
        </w:rPr>
        <w:t>', '</w:t>
      </w:r>
      <w:r w:rsidRPr="004A4EF6">
        <w:rPr>
          <w:sz w:val="28"/>
          <w:szCs w:val="28"/>
        </w:rPr>
        <w:t>Лондон</w:t>
      </w:r>
      <w:r w:rsidRPr="004A4EF6">
        <w:rPr>
          <w:sz w:val="28"/>
          <w:szCs w:val="28"/>
          <w:lang w:val="en-US"/>
        </w:rPr>
        <w:t>', '</w:t>
      </w:r>
      <w:r w:rsidRPr="004A4EF6">
        <w:rPr>
          <w:sz w:val="28"/>
          <w:szCs w:val="28"/>
        </w:rPr>
        <w:t>Париж</w:t>
      </w:r>
      <w:r w:rsidRPr="004A4EF6">
        <w:rPr>
          <w:sz w:val="28"/>
          <w:szCs w:val="28"/>
          <w:lang w:val="en-US"/>
        </w:rPr>
        <w:t>', '</w:t>
      </w:r>
      <w:r w:rsidRPr="004A4EF6">
        <w:rPr>
          <w:sz w:val="28"/>
          <w:szCs w:val="28"/>
        </w:rPr>
        <w:t>Фармингтон</w:t>
      </w:r>
      <w:r w:rsidRPr="004A4EF6">
        <w:rPr>
          <w:sz w:val="28"/>
          <w:szCs w:val="28"/>
          <w:lang w:val="en-US"/>
        </w:rPr>
        <w:t>', '</w:t>
      </w:r>
      <w:r w:rsidRPr="004A4EF6">
        <w:rPr>
          <w:sz w:val="28"/>
          <w:szCs w:val="28"/>
        </w:rPr>
        <w:t>Белвью</w:t>
      </w:r>
      <w:r w:rsidRPr="004A4EF6">
        <w:rPr>
          <w:sz w:val="28"/>
          <w:szCs w:val="28"/>
          <w:lang w:val="en-US"/>
        </w:rPr>
        <w:t>', '</w:t>
      </w:r>
      <w:r w:rsidRPr="004A4EF6">
        <w:rPr>
          <w:sz w:val="28"/>
          <w:szCs w:val="28"/>
        </w:rPr>
        <w:t>Ганновер</w:t>
      </w:r>
      <w:r w:rsidRPr="004A4EF6">
        <w:rPr>
          <w:sz w:val="28"/>
          <w:szCs w:val="28"/>
          <w:lang w:val="en-US"/>
        </w:rPr>
        <w:t>', '</w:t>
      </w:r>
      <w:r w:rsidRPr="004A4EF6">
        <w:rPr>
          <w:sz w:val="28"/>
          <w:szCs w:val="28"/>
        </w:rPr>
        <w:t>Орора</w:t>
      </w:r>
      <w:r w:rsidRPr="004A4EF6">
        <w:rPr>
          <w:sz w:val="28"/>
          <w:szCs w:val="28"/>
          <w:lang w:val="en-US"/>
        </w:rPr>
        <w:t>', '</w:t>
      </w:r>
      <w:proofErr w:type="spellStart"/>
      <w:r w:rsidRPr="004A4EF6">
        <w:rPr>
          <w:sz w:val="28"/>
          <w:szCs w:val="28"/>
        </w:rPr>
        <w:t>Моми</w:t>
      </w:r>
      <w:proofErr w:type="spellEnd"/>
      <w:r w:rsidRPr="004A4EF6">
        <w:rPr>
          <w:sz w:val="28"/>
          <w:szCs w:val="28"/>
          <w:lang w:val="en-US"/>
        </w:rPr>
        <w:t>', '</w:t>
      </w:r>
      <w:proofErr w:type="spellStart"/>
      <w:r w:rsidRPr="004A4EF6">
        <w:rPr>
          <w:sz w:val="28"/>
          <w:szCs w:val="28"/>
        </w:rPr>
        <w:t>Карья</w:t>
      </w:r>
      <w:proofErr w:type="spellEnd"/>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Херцогенаурах</w:t>
      </w:r>
      <w:r w:rsidRPr="004A4EF6">
        <w:rPr>
          <w:sz w:val="28"/>
          <w:szCs w:val="28"/>
          <w:lang w:val="en-US"/>
        </w:rPr>
        <w:t>', '</w:t>
      </w:r>
      <w:proofErr w:type="spellStart"/>
      <w:r w:rsidRPr="004A4EF6">
        <w:rPr>
          <w:sz w:val="28"/>
          <w:szCs w:val="28"/>
        </w:rPr>
        <w:t>Реддич</w:t>
      </w:r>
      <w:proofErr w:type="spellEnd"/>
      <w:r w:rsidRPr="004A4EF6">
        <w:rPr>
          <w:sz w:val="28"/>
          <w:szCs w:val="28"/>
          <w:lang w:val="en-US"/>
        </w:rPr>
        <w:t>', '</w:t>
      </w:r>
      <w:r w:rsidRPr="004A4EF6">
        <w:rPr>
          <w:sz w:val="28"/>
          <w:szCs w:val="28"/>
        </w:rPr>
        <w:t>Штутгарт</w:t>
      </w:r>
      <w:r w:rsidRPr="004A4EF6">
        <w:rPr>
          <w:sz w:val="28"/>
          <w:szCs w:val="28"/>
          <w:lang w:val="en-US"/>
        </w:rPr>
        <w:t>', '</w:t>
      </w:r>
      <w:r w:rsidRPr="004A4EF6">
        <w:rPr>
          <w:sz w:val="28"/>
          <w:szCs w:val="28"/>
        </w:rPr>
        <w:t>Лейк</w:t>
      </w:r>
      <w:r w:rsidRPr="004A4EF6">
        <w:rPr>
          <w:sz w:val="28"/>
          <w:szCs w:val="28"/>
          <w:lang w:val="en-US"/>
        </w:rPr>
        <w:t>-</w:t>
      </w:r>
      <w:proofErr w:type="spellStart"/>
      <w:r w:rsidRPr="004A4EF6">
        <w:rPr>
          <w:sz w:val="28"/>
          <w:szCs w:val="28"/>
        </w:rPr>
        <w:t>Форест</w:t>
      </w:r>
      <w:proofErr w:type="spellEnd"/>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Осака</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Париж</w:t>
      </w:r>
      <w:r w:rsidRPr="004A4EF6">
        <w:rPr>
          <w:sz w:val="28"/>
          <w:szCs w:val="28"/>
          <w:lang w:val="en-US"/>
        </w:rPr>
        <w:t>', '</w:t>
      </w:r>
      <w:r w:rsidRPr="004A4EF6">
        <w:rPr>
          <w:sz w:val="28"/>
          <w:szCs w:val="28"/>
        </w:rPr>
        <w:t>Милан</w:t>
      </w:r>
      <w:r w:rsidRPr="004A4EF6">
        <w:rPr>
          <w:sz w:val="28"/>
          <w:szCs w:val="28"/>
          <w:lang w:val="en-US"/>
        </w:rPr>
        <w:t>', '</w:t>
      </w:r>
      <w:r w:rsidRPr="004A4EF6">
        <w:rPr>
          <w:sz w:val="28"/>
          <w:szCs w:val="28"/>
        </w:rPr>
        <w:t>Лимож</w:t>
      </w:r>
      <w:r w:rsidRPr="004A4EF6">
        <w:rPr>
          <w:sz w:val="28"/>
          <w:szCs w:val="28"/>
          <w:lang w:val="en-US"/>
        </w:rPr>
        <w:t>', '</w:t>
      </w:r>
      <w:r w:rsidRPr="004A4EF6">
        <w:rPr>
          <w:sz w:val="28"/>
          <w:szCs w:val="28"/>
        </w:rPr>
        <w:t>Шелтон</w:t>
      </w:r>
      <w:r w:rsidRPr="004A4EF6">
        <w:rPr>
          <w:sz w:val="28"/>
          <w:szCs w:val="28"/>
          <w:lang w:val="en-US"/>
        </w:rPr>
        <w:t>', '</w:t>
      </w:r>
      <w:r w:rsidRPr="004A4EF6">
        <w:rPr>
          <w:sz w:val="28"/>
          <w:szCs w:val="28"/>
        </w:rPr>
        <w:t>Лондон</w:t>
      </w:r>
      <w:r w:rsidRPr="004A4EF6">
        <w:rPr>
          <w:sz w:val="28"/>
          <w:szCs w:val="28"/>
          <w:lang w:val="en-US"/>
        </w:rPr>
        <w:t>', '</w:t>
      </w:r>
      <w:proofErr w:type="spellStart"/>
      <w:r w:rsidRPr="004A4EF6">
        <w:rPr>
          <w:sz w:val="28"/>
          <w:szCs w:val="28"/>
        </w:rPr>
        <w:t>Уоллингфорд</w:t>
      </w:r>
      <w:proofErr w:type="spellEnd"/>
      <w:r w:rsidRPr="004A4EF6">
        <w:rPr>
          <w:sz w:val="28"/>
          <w:szCs w:val="28"/>
          <w:lang w:val="en-US"/>
        </w:rPr>
        <w:t>', '</w:t>
      </w:r>
      <w:r w:rsidRPr="004A4EF6">
        <w:rPr>
          <w:sz w:val="28"/>
          <w:szCs w:val="28"/>
        </w:rPr>
        <w:t>Шаффхаузен</w:t>
      </w:r>
      <w:r w:rsidRPr="004A4EF6">
        <w:rPr>
          <w:sz w:val="28"/>
          <w:szCs w:val="28"/>
          <w:lang w:val="en-US"/>
        </w:rPr>
        <w:t>', '</w:t>
      </w:r>
      <w:r w:rsidRPr="004A4EF6">
        <w:rPr>
          <w:sz w:val="28"/>
          <w:szCs w:val="28"/>
        </w:rPr>
        <w:t>Лайл</w:t>
      </w:r>
      <w:r w:rsidRPr="004A4EF6">
        <w:rPr>
          <w:sz w:val="28"/>
          <w:szCs w:val="28"/>
          <w:lang w:val="en-US"/>
        </w:rPr>
        <w:t>', '</w:t>
      </w:r>
      <w:r w:rsidRPr="004A4EF6">
        <w:rPr>
          <w:sz w:val="28"/>
          <w:szCs w:val="28"/>
        </w:rPr>
        <w:t>Дублин</w:t>
      </w:r>
      <w:r w:rsidRPr="004A4EF6">
        <w:rPr>
          <w:sz w:val="28"/>
          <w:szCs w:val="28"/>
          <w:lang w:val="en-US"/>
        </w:rPr>
        <w:t>', '</w:t>
      </w:r>
      <w:proofErr w:type="spellStart"/>
      <w:r w:rsidRPr="004A4EF6">
        <w:rPr>
          <w:sz w:val="28"/>
          <w:szCs w:val="28"/>
        </w:rPr>
        <w:t>Саутфилд</w:t>
      </w:r>
      <w:proofErr w:type="spellEnd"/>
      <w:r w:rsidRPr="004A4EF6">
        <w:rPr>
          <w:sz w:val="28"/>
          <w:szCs w:val="28"/>
          <w:lang w:val="en-US"/>
        </w:rPr>
        <w:t>', '</w:t>
      </w:r>
      <w:r w:rsidRPr="004A4EF6">
        <w:rPr>
          <w:sz w:val="28"/>
          <w:szCs w:val="28"/>
        </w:rPr>
        <w:t>Плимут</w:t>
      </w:r>
      <w:r w:rsidRPr="004A4EF6">
        <w:rPr>
          <w:sz w:val="28"/>
          <w:szCs w:val="28"/>
          <w:lang w:val="en-US"/>
        </w:rPr>
        <w:t>', '</w:t>
      </w:r>
      <w:proofErr w:type="spellStart"/>
      <w:r w:rsidRPr="004A4EF6">
        <w:rPr>
          <w:sz w:val="28"/>
          <w:szCs w:val="28"/>
        </w:rPr>
        <w:t>Людвигсхафен</w:t>
      </w:r>
      <w:proofErr w:type="spellEnd"/>
      <w:r w:rsidRPr="004A4EF6">
        <w:rPr>
          <w:sz w:val="28"/>
          <w:szCs w:val="28"/>
          <w:lang w:val="en-US"/>
        </w:rPr>
        <w:t>', '</w:t>
      </w:r>
      <w:r w:rsidRPr="004A4EF6">
        <w:rPr>
          <w:sz w:val="28"/>
          <w:szCs w:val="28"/>
        </w:rPr>
        <w:t>Мидленд</w:t>
      </w:r>
      <w:r w:rsidRPr="004A4EF6">
        <w:rPr>
          <w:sz w:val="28"/>
          <w:szCs w:val="28"/>
          <w:lang w:val="en-US"/>
        </w:rPr>
        <w:t>', '</w:t>
      </w:r>
      <w:r w:rsidRPr="004A4EF6">
        <w:rPr>
          <w:sz w:val="28"/>
          <w:szCs w:val="28"/>
        </w:rPr>
        <w:t>Уилмингтон</w:t>
      </w:r>
      <w:r w:rsidRPr="004A4EF6">
        <w:rPr>
          <w:sz w:val="28"/>
          <w:szCs w:val="28"/>
          <w:lang w:val="en-US"/>
        </w:rPr>
        <w:t>', '</w:t>
      </w:r>
      <w:r w:rsidRPr="004A4EF6">
        <w:rPr>
          <w:sz w:val="28"/>
          <w:szCs w:val="28"/>
        </w:rPr>
        <w:t>Хьюстон</w:t>
      </w:r>
      <w:r w:rsidRPr="004A4EF6">
        <w:rPr>
          <w:sz w:val="28"/>
          <w:szCs w:val="28"/>
          <w:lang w:val="en-US"/>
        </w:rPr>
        <w:t>', '</w:t>
      </w:r>
      <w:proofErr w:type="spellStart"/>
      <w:r w:rsidRPr="004A4EF6">
        <w:rPr>
          <w:sz w:val="28"/>
          <w:szCs w:val="28"/>
        </w:rPr>
        <w:t>Гилфорд</w:t>
      </w:r>
      <w:proofErr w:type="spellEnd"/>
      <w:r w:rsidRPr="004A4EF6">
        <w:rPr>
          <w:sz w:val="28"/>
          <w:szCs w:val="28"/>
          <w:lang w:val="en-US"/>
        </w:rPr>
        <w:t>', '</w:t>
      </w:r>
      <w:r w:rsidRPr="004A4EF6">
        <w:rPr>
          <w:sz w:val="28"/>
          <w:szCs w:val="28"/>
        </w:rPr>
        <w:t>Париж</w:t>
      </w:r>
      <w:r w:rsidRPr="004A4EF6">
        <w:rPr>
          <w:sz w:val="28"/>
          <w:szCs w:val="28"/>
          <w:lang w:val="en-US"/>
        </w:rPr>
        <w:t>', '</w:t>
      </w:r>
      <w:r w:rsidRPr="004A4EF6">
        <w:rPr>
          <w:sz w:val="28"/>
          <w:szCs w:val="28"/>
        </w:rPr>
        <w:t>Данбери</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Сеул</w:t>
      </w:r>
      <w:r w:rsidRPr="004A4EF6">
        <w:rPr>
          <w:sz w:val="28"/>
          <w:szCs w:val="28"/>
          <w:lang w:val="en-US"/>
        </w:rPr>
        <w:t>', '</w:t>
      </w:r>
      <w:r w:rsidRPr="004A4EF6">
        <w:rPr>
          <w:sz w:val="28"/>
          <w:szCs w:val="28"/>
        </w:rPr>
        <w:t>Сеул</w:t>
      </w:r>
      <w:r w:rsidRPr="004A4EF6">
        <w:rPr>
          <w:sz w:val="28"/>
          <w:szCs w:val="28"/>
          <w:lang w:val="en-US"/>
        </w:rPr>
        <w:t>', '</w:t>
      </w:r>
      <w:r w:rsidRPr="004A4EF6">
        <w:rPr>
          <w:sz w:val="28"/>
          <w:szCs w:val="28"/>
        </w:rPr>
        <w:t>Сеул</w:t>
      </w:r>
      <w:r w:rsidRPr="004A4EF6">
        <w:rPr>
          <w:sz w:val="28"/>
          <w:szCs w:val="28"/>
          <w:lang w:val="en-US"/>
        </w:rPr>
        <w:t>', '</w:t>
      </w:r>
      <w:r w:rsidRPr="004A4EF6">
        <w:rPr>
          <w:sz w:val="28"/>
          <w:szCs w:val="28"/>
        </w:rPr>
        <w:t>Дуйсбург</w:t>
      </w:r>
      <w:r w:rsidRPr="004A4EF6">
        <w:rPr>
          <w:sz w:val="28"/>
          <w:szCs w:val="28"/>
          <w:lang w:val="en-US"/>
        </w:rPr>
        <w:t>', '</w:t>
      </w:r>
      <w:r w:rsidRPr="004A4EF6">
        <w:rPr>
          <w:sz w:val="28"/>
          <w:szCs w:val="28"/>
        </w:rPr>
        <w:t>Питтсбург</w:t>
      </w:r>
      <w:r w:rsidRPr="004A4EF6">
        <w:rPr>
          <w:sz w:val="28"/>
          <w:szCs w:val="28"/>
          <w:lang w:val="en-US"/>
        </w:rPr>
        <w:t>', '</w:t>
      </w:r>
      <w:r w:rsidRPr="004A4EF6">
        <w:rPr>
          <w:sz w:val="28"/>
          <w:szCs w:val="28"/>
        </w:rPr>
        <w:t>Мельбурн</w:t>
      </w:r>
      <w:r w:rsidRPr="004A4EF6">
        <w:rPr>
          <w:sz w:val="28"/>
          <w:szCs w:val="28"/>
          <w:lang w:val="en-US"/>
        </w:rPr>
        <w:t>', '</w:t>
      </w:r>
      <w:r w:rsidRPr="004A4EF6">
        <w:rPr>
          <w:sz w:val="28"/>
          <w:szCs w:val="28"/>
        </w:rPr>
        <w:t>Мельбурн</w:t>
      </w:r>
      <w:r w:rsidRPr="004A4EF6">
        <w:rPr>
          <w:sz w:val="28"/>
          <w:szCs w:val="28"/>
          <w:lang w:val="en-US"/>
        </w:rPr>
        <w:t>', '</w:t>
      </w:r>
      <w:proofErr w:type="spellStart"/>
      <w:r w:rsidRPr="004A4EF6">
        <w:rPr>
          <w:sz w:val="28"/>
          <w:szCs w:val="28"/>
        </w:rPr>
        <w:t>Баар</w:t>
      </w:r>
      <w:proofErr w:type="spellEnd"/>
      <w:r w:rsidRPr="004A4EF6">
        <w:rPr>
          <w:sz w:val="28"/>
          <w:szCs w:val="28"/>
          <w:lang w:val="en-US"/>
        </w:rPr>
        <w:t>', '</w:t>
      </w:r>
      <w:r w:rsidRPr="004A4EF6">
        <w:rPr>
          <w:sz w:val="28"/>
          <w:szCs w:val="28"/>
        </w:rPr>
        <w:t>Финикс</w:t>
      </w:r>
      <w:r w:rsidRPr="004A4EF6">
        <w:rPr>
          <w:sz w:val="28"/>
          <w:szCs w:val="28"/>
          <w:lang w:val="en-US"/>
        </w:rPr>
        <w:t>', '</w:t>
      </w:r>
      <w:r w:rsidRPr="004A4EF6">
        <w:rPr>
          <w:sz w:val="28"/>
          <w:szCs w:val="28"/>
        </w:rPr>
        <w:t>Рио</w:t>
      </w:r>
      <w:r w:rsidRPr="004A4EF6">
        <w:rPr>
          <w:sz w:val="28"/>
          <w:szCs w:val="28"/>
          <w:lang w:val="en-US"/>
        </w:rPr>
        <w:t>-</w:t>
      </w:r>
      <w:r w:rsidRPr="004A4EF6">
        <w:rPr>
          <w:sz w:val="28"/>
          <w:szCs w:val="28"/>
        </w:rPr>
        <w:t>де</w:t>
      </w:r>
      <w:r w:rsidRPr="004A4EF6">
        <w:rPr>
          <w:sz w:val="28"/>
          <w:szCs w:val="28"/>
          <w:lang w:val="en-US"/>
        </w:rPr>
        <w:t>-</w:t>
      </w:r>
      <w:r w:rsidRPr="004A4EF6">
        <w:rPr>
          <w:sz w:val="28"/>
          <w:szCs w:val="28"/>
        </w:rPr>
        <w:t>Жанейро</w:t>
      </w:r>
      <w:r w:rsidRPr="004A4EF6">
        <w:rPr>
          <w:sz w:val="28"/>
          <w:szCs w:val="28"/>
          <w:lang w:val="en-US"/>
        </w:rPr>
        <w:t>', '</w:t>
      </w:r>
      <w:r w:rsidRPr="004A4EF6">
        <w:rPr>
          <w:sz w:val="28"/>
          <w:szCs w:val="28"/>
        </w:rPr>
        <w:t>Лондон</w:t>
      </w:r>
      <w:r w:rsidRPr="004A4EF6">
        <w:rPr>
          <w:sz w:val="28"/>
          <w:szCs w:val="28"/>
          <w:lang w:val="en-US"/>
        </w:rPr>
        <w:t>', '</w:t>
      </w:r>
      <w:r w:rsidRPr="004A4EF6">
        <w:rPr>
          <w:sz w:val="28"/>
          <w:szCs w:val="28"/>
        </w:rPr>
        <w:t>Торонто</w:t>
      </w:r>
      <w:r w:rsidRPr="004A4EF6">
        <w:rPr>
          <w:sz w:val="28"/>
          <w:szCs w:val="28"/>
          <w:lang w:val="en-US"/>
        </w:rPr>
        <w:t>', '</w:t>
      </w:r>
      <w:r w:rsidRPr="004A4EF6">
        <w:rPr>
          <w:sz w:val="28"/>
          <w:szCs w:val="28"/>
        </w:rPr>
        <w:t>Денвер</w:t>
      </w:r>
      <w:r w:rsidRPr="004A4EF6">
        <w:rPr>
          <w:sz w:val="28"/>
          <w:szCs w:val="28"/>
          <w:lang w:val="en-US"/>
        </w:rPr>
        <w:t>', '</w:t>
      </w:r>
      <w:proofErr w:type="spellStart"/>
      <w:r w:rsidRPr="004A4EF6">
        <w:rPr>
          <w:sz w:val="28"/>
          <w:szCs w:val="28"/>
        </w:rPr>
        <w:t>Ирвинг</w:t>
      </w:r>
      <w:proofErr w:type="spellEnd"/>
      <w:r w:rsidRPr="004A4EF6">
        <w:rPr>
          <w:sz w:val="28"/>
          <w:szCs w:val="28"/>
          <w:lang w:val="en-US"/>
        </w:rPr>
        <w:t>', '</w:t>
      </w:r>
      <w:proofErr w:type="spellStart"/>
      <w:r w:rsidRPr="004A4EF6">
        <w:rPr>
          <w:sz w:val="28"/>
          <w:szCs w:val="28"/>
        </w:rPr>
        <w:t>Рестон</w:t>
      </w:r>
      <w:proofErr w:type="spellEnd"/>
      <w:r w:rsidRPr="004A4EF6">
        <w:rPr>
          <w:sz w:val="28"/>
          <w:szCs w:val="28"/>
          <w:lang w:val="en-US"/>
        </w:rPr>
        <w:t>', '</w:t>
      </w:r>
      <w:r w:rsidRPr="004A4EF6">
        <w:rPr>
          <w:sz w:val="28"/>
          <w:szCs w:val="28"/>
        </w:rPr>
        <w:t>Даллас</w:t>
      </w:r>
      <w:r w:rsidRPr="004A4EF6">
        <w:rPr>
          <w:sz w:val="28"/>
          <w:szCs w:val="28"/>
          <w:lang w:val="en-US"/>
        </w:rPr>
        <w:t>', '</w:t>
      </w:r>
      <w:proofErr w:type="spellStart"/>
      <w:r w:rsidRPr="004A4EF6">
        <w:rPr>
          <w:sz w:val="28"/>
          <w:szCs w:val="28"/>
        </w:rPr>
        <w:t>Лос</w:t>
      </w:r>
      <w:proofErr w:type="spellEnd"/>
      <w:r w:rsidRPr="004A4EF6">
        <w:rPr>
          <w:sz w:val="28"/>
          <w:szCs w:val="28"/>
          <w:lang w:val="en-US"/>
        </w:rPr>
        <w:t>-</w:t>
      </w:r>
      <w:proofErr w:type="spellStart"/>
      <w:r w:rsidRPr="004A4EF6">
        <w:rPr>
          <w:sz w:val="28"/>
          <w:szCs w:val="28"/>
        </w:rPr>
        <w:t>Анджелес</w:t>
      </w:r>
      <w:proofErr w:type="spellEnd"/>
      <w:r w:rsidRPr="004A4EF6">
        <w:rPr>
          <w:sz w:val="28"/>
          <w:szCs w:val="28"/>
          <w:lang w:val="en-US"/>
        </w:rPr>
        <w:t>', '</w:t>
      </w:r>
      <w:r w:rsidRPr="004A4EF6">
        <w:rPr>
          <w:sz w:val="28"/>
          <w:szCs w:val="28"/>
        </w:rPr>
        <w:t>Хьюстон</w:t>
      </w:r>
      <w:r w:rsidRPr="004A4EF6">
        <w:rPr>
          <w:sz w:val="28"/>
          <w:szCs w:val="28"/>
          <w:lang w:val="en-US"/>
        </w:rPr>
        <w:t>', '</w:t>
      </w:r>
      <w:r w:rsidRPr="004A4EF6">
        <w:rPr>
          <w:sz w:val="28"/>
          <w:szCs w:val="28"/>
        </w:rPr>
        <w:t>Хьюстон</w:t>
      </w:r>
      <w:r w:rsidRPr="004A4EF6">
        <w:rPr>
          <w:sz w:val="28"/>
          <w:szCs w:val="28"/>
          <w:lang w:val="en-US"/>
        </w:rPr>
        <w:t>', '</w:t>
      </w:r>
      <w:r w:rsidRPr="004A4EF6">
        <w:rPr>
          <w:sz w:val="28"/>
          <w:szCs w:val="28"/>
        </w:rPr>
        <w:t>Лондон</w:t>
      </w:r>
      <w:r w:rsidRPr="004A4EF6">
        <w:rPr>
          <w:sz w:val="28"/>
          <w:szCs w:val="28"/>
          <w:lang w:val="en-US"/>
        </w:rPr>
        <w:t>', '</w:t>
      </w:r>
      <w:r w:rsidRPr="004A4EF6">
        <w:rPr>
          <w:sz w:val="28"/>
          <w:szCs w:val="28"/>
        </w:rPr>
        <w:t>Сан</w:t>
      </w:r>
      <w:r w:rsidRPr="004A4EF6">
        <w:rPr>
          <w:sz w:val="28"/>
          <w:szCs w:val="28"/>
          <w:lang w:val="en-US"/>
        </w:rPr>
        <w:t>-</w:t>
      </w:r>
      <w:r w:rsidRPr="004A4EF6">
        <w:rPr>
          <w:sz w:val="28"/>
          <w:szCs w:val="28"/>
        </w:rPr>
        <w:t>Донато</w:t>
      </w:r>
      <w:r w:rsidRPr="004A4EF6">
        <w:rPr>
          <w:sz w:val="28"/>
          <w:szCs w:val="28"/>
          <w:lang w:val="en-US"/>
        </w:rPr>
        <w:t>-</w:t>
      </w:r>
      <w:proofErr w:type="spellStart"/>
      <w:r w:rsidRPr="004A4EF6">
        <w:rPr>
          <w:sz w:val="28"/>
          <w:szCs w:val="28"/>
        </w:rPr>
        <w:t>Миланезе</w:t>
      </w:r>
      <w:proofErr w:type="spellEnd"/>
      <w:r w:rsidRPr="004A4EF6">
        <w:rPr>
          <w:sz w:val="28"/>
          <w:szCs w:val="28"/>
          <w:lang w:val="en-US"/>
        </w:rPr>
        <w:t>', '</w:t>
      </w:r>
      <w:r w:rsidRPr="004A4EF6">
        <w:rPr>
          <w:sz w:val="28"/>
          <w:szCs w:val="28"/>
        </w:rPr>
        <w:t>Лондон</w:t>
      </w:r>
      <w:r w:rsidRPr="004A4EF6">
        <w:rPr>
          <w:sz w:val="28"/>
          <w:szCs w:val="28"/>
          <w:lang w:val="en-US"/>
        </w:rPr>
        <w:t>', '</w:t>
      </w:r>
      <w:r w:rsidRPr="004A4EF6">
        <w:rPr>
          <w:sz w:val="28"/>
          <w:szCs w:val="28"/>
        </w:rPr>
        <w:t>Хьюстон</w:t>
      </w:r>
      <w:r w:rsidRPr="004A4EF6">
        <w:rPr>
          <w:sz w:val="28"/>
          <w:szCs w:val="28"/>
          <w:lang w:val="en-US"/>
        </w:rPr>
        <w:t>', '</w:t>
      </w:r>
      <w:r w:rsidRPr="004A4EF6">
        <w:rPr>
          <w:sz w:val="28"/>
          <w:szCs w:val="28"/>
        </w:rPr>
        <w:t>Хьюстон</w:t>
      </w:r>
      <w:r w:rsidRPr="004A4EF6">
        <w:rPr>
          <w:sz w:val="28"/>
          <w:szCs w:val="28"/>
          <w:lang w:val="en-US"/>
        </w:rPr>
        <w:t>', '</w:t>
      </w:r>
      <w:proofErr w:type="spellStart"/>
      <w:r w:rsidRPr="004A4EF6">
        <w:rPr>
          <w:sz w:val="28"/>
          <w:szCs w:val="28"/>
        </w:rPr>
        <w:t>Аален</w:t>
      </w:r>
      <w:proofErr w:type="spellEnd"/>
      <w:r w:rsidRPr="004A4EF6">
        <w:rPr>
          <w:sz w:val="28"/>
          <w:szCs w:val="28"/>
          <w:lang w:val="en-US"/>
        </w:rPr>
        <w:t>', '</w:t>
      </w:r>
      <w:proofErr w:type="spellStart"/>
      <w:r w:rsidRPr="004A4EF6">
        <w:rPr>
          <w:sz w:val="28"/>
          <w:szCs w:val="28"/>
        </w:rPr>
        <w:t>Альбштадт</w:t>
      </w:r>
      <w:proofErr w:type="spellEnd"/>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Осака</w:t>
      </w:r>
      <w:r w:rsidRPr="004A4EF6">
        <w:rPr>
          <w:sz w:val="28"/>
          <w:szCs w:val="28"/>
          <w:lang w:val="en-US"/>
        </w:rPr>
        <w:t>', '</w:t>
      </w:r>
      <w:r w:rsidRPr="004A4EF6">
        <w:rPr>
          <w:sz w:val="28"/>
          <w:szCs w:val="28"/>
        </w:rPr>
        <w:t>Киото</w:t>
      </w:r>
      <w:r w:rsidRPr="004A4EF6">
        <w:rPr>
          <w:sz w:val="28"/>
          <w:szCs w:val="28"/>
          <w:lang w:val="en-US"/>
        </w:rPr>
        <w:t>', '</w:t>
      </w:r>
      <w:proofErr w:type="spellStart"/>
      <w:r w:rsidRPr="004A4EF6">
        <w:rPr>
          <w:sz w:val="28"/>
          <w:szCs w:val="28"/>
        </w:rPr>
        <w:t>Маммер</w:t>
      </w:r>
      <w:proofErr w:type="spellEnd"/>
      <w:r w:rsidRPr="004A4EF6">
        <w:rPr>
          <w:sz w:val="28"/>
          <w:szCs w:val="28"/>
          <w:lang w:val="en-US"/>
        </w:rPr>
        <w:t>', '</w:t>
      </w:r>
      <w:proofErr w:type="spellStart"/>
      <w:r w:rsidRPr="004A4EF6">
        <w:rPr>
          <w:sz w:val="28"/>
          <w:szCs w:val="28"/>
        </w:rPr>
        <w:t>Ройтте</w:t>
      </w:r>
      <w:proofErr w:type="spellEnd"/>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Нагоя</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Кобе</w:t>
      </w:r>
      <w:r w:rsidRPr="004A4EF6">
        <w:rPr>
          <w:sz w:val="28"/>
          <w:szCs w:val="28"/>
          <w:lang w:val="en-US"/>
        </w:rPr>
        <w:t>', '</w:t>
      </w:r>
      <w:r w:rsidRPr="004A4EF6">
        <w:rPr>
          <w:sz w:val="28"/>
          <w:szCs w:val="28"/>
        </w:rPr>
        <w:t>Токай</w:t>
      </w:r>
      <w:r w:rsidRPr="004A4EF6">
        <w:rPr>
          <w:sz w:val="28"/>
          <w:szCs w:val="28"/>
          <w:lang w:val="en-US"/>
        </w:rPr>
        <w:t>', '</w:t>
      </w:r>
      <w:proofErr w:type="spellStart"/>
      <w:r w:rsidRPr="004A4EF6">
        <w:rPr>
          <w:sz w:val="28"/>
          <w:szCs w:val="28"/>
        </w:rPr>
        <w:t>Химэдзи</w:t>
      </w:r>
      <w:proofErr w:type="spellEnd"/>
      <w:r w:rsidRPr="004A4EF6">
        <w:rPr>
          <w:sz w:val="28"/>
          <w:szCs w:val="28"/>
          <w:lang w:val="en-US"/>
        </w:rPr>
        <w:t>', '</w:t>
      </w:r>
      <w:r w:rsidRPr="004A4EF6">
        <w:rPr>
          <w:sz w:val="28"/>
          <w:szCs w:val="28"/>
        </w:rPr>
        <w:t>Стокгольм</w:t>
      </w:r>
      <w:r w:rsidRPr="004A4EF6">
        <w:rPr>
          <w:sz w:val="28"/>
          <w:szCs w:val="28"/>
          <w:lang w:val="en-US"/>
        </w:rPr>
        <w:t>', '</w:t>
      </w:r>
      <w:proofErr w:type="spellStart"/>
      <w:r w:rsidRPr="004A4EF6">
        <w:rPr>
          <w:sz w:val="28"/>
          <w:szCs w:val="28"/>
        </w:rPr>
        <w:t>Хагфорс</w:t>
      </w:r>
      <w:proofErr w:type="spellEnd"/>
      <w:r w:rsidRPr="004A4EF6">
        <w:rPr>
          <w:sz w:val="28"/>
          <w:szCs w:val="28"/>
          <w:lang w:val="en-US"/>
        </w:rPr>
        <w:t>', '</w:t>
      </w:r>
      <w:proofErr w:type="spellStart"/>
      <w:r w:rsidRPr="004A4EF6">
        <w:rPr>
          <w:sz w:val="28"/>
          <w:szCs w:val="28"/>
        </w:rPr>
        <w:t>Капфенберг</w:t>
      </w:r>
      <w:proofErr w:type="spellEnd"/>
      <w:r w:rsidRPr="004A4EF6">
        <w:rPr>
          <w:sz w:val="28"/>
          <w:szCs w:val="28"/>
          <w:lang w:val="en-US"/>
        </w:rPr>
        <w:t>', '</w:t>
      </w:r>
      <w:r w:rsidRPr="004A4EF6">
        <w:rPr>
          <w:sz w:val="28"/>
          <w:szCs w:val="28"/>
        </w:rPr>
        <w:t>Рединг</w:t>
      </w:r>
      <w:r w:rsidRPr="004A4EF6">
        <w:rPr>
          <w:sz w:val="28"/>
          <w:szCs w:val="28"/>
          <w:lang w:val="en-US"/>
        </w:rPr>
        <w:t>', '</w:t>
      </w:r>
      <w:r w:rsidRPr="004A4EF6">
        <w:rPr>
          <w:sz w:val="28"/>
          <w:szCs w:val="28"/>
        </w:rPr>
        <w:t>Питтсбург</w:t>
      </w:r>
      <w:r w:rsidRPr="004A4EF6">
        <w:rPr>
          <w:sz w:val="28"/>
          <w:szCs w:val="28"/>
          <w:lang w:val="en-US"/>
        </w:rPr>
        <w:t>', '</w:t>
      </w:r>
      <w:proofErr w:type="spellStart"/>
      <w:r w:rsidRPr="004A4EF6">
        <w:rPr>
          <w:sz w:val="28"/>
          <w:szCs w:val="28"/>
        </w:rPr>
        <w:t>Кокомо</w:t>
      </w:r>
      <w:proofErr w:type="spellEnd"/>
      <w:r w:rsidRPr="004A4EF6">
        <w:rPr>
          <w:sz w:val="28"/>
          <w:szCs w:val="28"/>
          <w:lang w:val="en-US"/>
        </w:rPr>
        <w:t>', '</w:t>
      </w:r>
      <w:r w:rsidRPr="004A4EF6">
        <w:rPr>
          <w:sz w:val="28"/>
          <w:szCs w:val="28"/>
        </w:rPr>
        <w:t>Хантингтон</w:t>
      </w:r>
      <w:r w:rsidRPr="004A4EF6">
        <w:rPr>
          <w:sz w:val="28"/>
          <w:szCs w:val="28"/>
          <w:lang w:val="en-US"/>
        </w:rPr>
        <w:t>', '</w:t>
      </w:r>
      <w:proofErr w:type="spellStart"/>
      <w:r w:rsidRPr="004A4EF6">
        <w:rPr>
          <w:sz w:val="28"/>
          <w:szCs w:val="28"/>
        </w:rPr>
        <w:t>Вердоль</w:t>
      </w:r>
      <w:proofErr w:type="spellEnd"/>
      <w:r w:rsidRPr="004A4EF6">
        <w:rPr>
          <w:sz w:val="28"/>
          <w:szCs w:val="28"/>
          <w:lang w:val="en-US"/>
        </w:rPr>
        <w:t>', '</w:t>
      </w:r>
      <w:proofErr w:type="spellStart"/>
      <w:r w:rsidRPr="004A4EF6">
        <w:rPr>
          <w:sz w:val="28"/>
          <w:szCs w:val="28"/>
        </w:rPr>
        <w:t>Эспоо</w:t>
      </w:r>
      <w:proofErr w:type="spellEnd"/>
      <w:r w:rsidRPr="004A4EF6">
        <w:rPr>
          <w:sz w:val="28"/>
          <w:szCs w:val="28"/>
          <w:lang w:val="en-US"/>
        </w:rPr>
        <w:t>', '</w:t>
      </w:r>
      <w:r w:rsidRPr="004A4EF6">
        <w:rPr>
          <w:sz w:val="28"/>
          <w:szCs w:val="28"/>
        </w:rPr>
        <w:t>Форт</w:t>
      </w:r>
      <w:r w:rsidRPr="004A4EF6">
        <w:rPr>
          <w:sz w:val="28"/>
          <w:szCs w:val="28"/>
          <w:lang w:val="en-US"/>
        </w:rPr>
        <w:t>-</w:t>
      </w:r>
      <w:r w:rsidRPr="004A4EF6">
        <w:rPr>
          <w:sz w:val="28"/>
          <w:szCs w:val="28"/>
        </w:rPr>
        <w:t>Уэйн</w:t>
      </w:r>
      <w:r w:rsidRPr="004A4EF6">
        <w:rPr>
          <w:sz w:val="28"/>
          <w:szCs w:val="28"/>
          <w:lang w:val="en-US"/>
        </w:rPr>
        <w:t>', '</w:t>
      </w:r>
      <w:r w:rsidRPr="004A4EF6">
        <w:rPr>
          <w:sz w:val="28"/>
          <w:szCs w:val="28"/>
        </w:rPr>
        <w:t>Уэст</w:t>
      </w:r>
      <w:r w:rsidRPr="004A4EF6">
        <w:rPr>
          <w:sz w:val="28"/>
          <w:szCs w:val="28"/>
          <w:lang w:val="en-US"/>
        </w:rPr>
        <w:t>-</w:t>
      </w:r>
      <w:r w:rsidRPr="004A4EF6">
        <w:rPr>
          <w:sz w:val="28"/>
          <w:szCs w:val="28"/>
        </w:rPr>
        <w:t>Честер</w:t>
      </w:r>
      <w:r w:rsidRPr="004A4EF6">
        <w:rPr>
          <w:sz w:val="28"/>
          <w:szCs w:val="28"/>
          <w:lang w:val="en-US"/>
        </w:rPr>
        <w:t>', '</w:t>
      </w:r>
      <w:r w:rsidRPr="004A4EF6">
        <w:rPr>
          <w:sz w:val="28"/>
          <w:szCs w:val="28"/>
        </w:rPr>
        <w:t>Питтсбург</w:t>
      </w:r>
      <w:r w:rsidRPr="004A4EF6">
        <w:rPr>
          <w:sz w:val="28"/>
          <w:szCs w:val="28"/>
          <w:lang w:val="en-US"/>
        </w:rPr>
        <w:t>', '</w:t>
      </w:r>
      <w:r w:rsidRPr="004A4EF6">
        <w:rPr>
          <w:sz w:val="28"/>
          <w:szCs w:val="28"/>
        </w:rPr>
        <w:t>Кливленд</w:t>
      </w:r>
      <w:r w:rsidRPr="004A4EF6">
        <w:rPr>
          <w:sz w:val="28"/>
          <w:szCs w:val="28"/>
          <w:lang w:val="en-US"/>
        </w:rPr>
        <w:t>', '</w:t>
      </w:r>
      <w:r w:rsidRPr="004A4EF6">
        <w:rPr>
          <w:sz w:val="28"/>
          <w:szCs w:val="28"/>
        </w:rPr>
        <w:t>Сан</w:t>
      </w:r>
      <w:r w:rsidRPr="004A4EF6">
        <w:rPr>
          <w:sz w:val="28"/>
          <w:szCs w:val="28"/>
          <w:lang w:val="en-US"/>
        </w:rPr>
        <w:t>-</w:t>
      </w:r>
      <w:r w:rsidRPr="004A4EF6">
        <w:rPr>
          <w:sz w:val="28"/>
          <w:szCs w:val="28"/>
        </w:rPr>
        <w:t>Паулу</w:t>
      </w:r>
      <w:r w:rsidRPr="004A4EF6">
        <w:rPr>
          <w:sz w:val="28"/>
          <w:szCs w:val="28"/>
          <w:lang w:val="en-US"/>
        </w:rPr>
        <w:t>', '</w:t>
      </w:r>
      <w:r w:rsidRPr="004A4EF6">
        <w:rPr>
          <w:sz w:val="28"/>
          <w:szCs w:val="28"/>
        </w:rPr>
        <w:t>Белу</w:t>
      </w:r>
      <w:r w:rsidRPr="004A4EF6">
        <w:rPr>
          <w:sz w:val="28"/>
          <w:szCs w:val="28"/>
          <w:lang w:val="en-US"/>
        </w:rPr>
        <w:t>-</w:t>
      </w:r>
      <w:proofErr w:type="spellStart"/>
      <w:r w:rsidRPr="004A4EF6">
        <w:rPr>
          <w:sz w:val="28"/>
          <w:szCs w:val="28"/>
        </w:rPr>
        <w:t>Оризонти</w:t>
      </w:r>
      <w:proofErr w:type="spellEnd"/>
      <w:r w:rsidRPr="004A4EF6">
        <w:rPr>
          <w:sz w:val="28"/>
          <w:szCs w:val="28"/>
          <w:lang w:val="en-US"/>
        </w:rPr>
        <w:t>', '</w:t>
      </w:r>
      <w:r w:rsidRPr="004A4EF6">
        <w:rPr>
          <w:sz w:val="28"/>
          <w:szCs w:val="28"/>
        </w:rPr>
        <w:t>Сан</w:t>
      </w:r>
      <w:r w:rsidRPr="004A4EF6">
        <w:rPr>
          <w:sz w:val="28"/>
          <w:szCs w:val="28"/>
          <w:lang w:val="en-US"/>
        </w:rPr>
        <w:t>-</w:t>
      </w:r>
      <w:r w:rsidRPr="004A4EF6">
        <w:rPr>
          <w:sz w:val="28"/>
          <w:szCs w:val="28"/>
        </w:rPr>
        <w:t>Николас</w:t>
      </w:r>
      <w:r w:rsidRPr="004A4EF6">
        <w:rPr>
          <w:sz w:val="28"/>
          <w:szCs w:val="28"/>
          <w:lang w:val="en-US"/>
        </w:rPr>
        <w:t>-</w:t>
      </w:r>
      <w:r w:rsidRPr="004A4EF6">
        <w:rPr>
          <w:sz w:val="28"/>
          <w:szCs w:val="28"/>
        </w:rPr>
        <w:t>де</w:t>
      </w:r>
      <w:r w:rsidRPr="004A4EF6">
        <w:rPr>
          <w:sz w:val="28"/>
          <w:szCs w:val="28"/>
          <w:lang w:val="en-US"/>
        </w:rPr>
        <w:t>-</w:t>
      </w:r>
      <w:proofErr w:type="spellStart"/>
      <w:r w:rsidRPr="004A4EF6">
        <w:rPr>
          <w:sz w:val="28"/>
          <w:szCs w:val="28"/>
        </w:rPr>
        <w:t>лос</w:t>
      </w:r>
      <w:proofErr w:type="spellEnd"/>
      <w:r w:rsidRPr="004A4EF6">
        <w:rPr>
          <w:sz w:val="28"/>
          <w:szCs w:val="28"/>
          <w:lang w:val="en-US"/>
        </w:rPr>
        <w:t>-</w:t>
      </w:r>
      <w:proofErr w:type="spellStart"/>
      <w:r w:rsidRPr="004A4EF6">
        <w:rPr>
          <w:sz w:val="28"/>
          <w:szCs w:val="28"/>
        </w:rPr>
        <w:t>Гарса</w:t>
      </w:r>
      <w:proofErr w:type="spellEnd"/>
      <w:r w:rsidRPr="004A4EF6">
        <w:rPr>
          <w:sz w:val="28"/>
          <w:szCs w:val="28"/>
          <w:lang w:val="en-US"/>
        </w:rPr>
        <w:t>', '</w:t>
      </w:r>
      <w:r w:rsidRPr="004A4EF6">
        <w:rPr>
          <w:sz w:val="28"/>
          <w:szCs w:val="28"/>
        </w:rPr>
        <w:t>Милан</w:t>
      </w:r>
      <w:r w:rsidRPr="004A4EF6">
        <w:rPr>
          <w:sz w:val="28"/>
          <w:szCs w:val="28"/>
          <w:lang w:val="en-US"/>
        </w:rPr>
        <w:t>', '</w:t>
      </w:r>
      <w:r w:rsidRPr="004A4EF6">
        <w:rPr>
          <w:sz w:val="28"/>
          <w:szCs w:val="28"/>
        </w:rPr>
        <w:t>Милан</w:t>
      </w:r>
      <w:r w:rsidRPr="004A4EF6">
        <w:rPr>
          <w:sz w:val="28"/>
          <w:szCs w:val="28"/>
          <w:lang w:val="en-US"/>
        </w:rPr>
        <w:t>', '</w:t>
      </w:r>
      <w:proofErr w:type="spellStart"/>
      <w:r w:rsidRPr="004A4EF6">
        <w:rPr>
          <w:sz w:val="28"/>
          <w:szCs w:val="28"/>
        </w:rPr>
        <w:t>Буттрио</w:t>
      </w:r>
      <w:proofErr w:type="spellEnd"/>
      <w:r w:rsidRPr="004A4EF6">
        <w:rPr>
          <w:sz w:val="28"/>
          <w:szCs w:val="28"/>
          <w:lang w:val="en-US"/>
        </w:rPr>
        <w:t>', '</w:t>
      </w:r>
      <w:r w:rsidRPr="004A4EF6">
        <w:rPr>
          <w:sz w:val="28"/>
          <w:szCs w:val="28"/>
        </w:rPr>
        <w:t>Дюссельдорф</w:t>
      </w:r>
      <w:r w:rsidRPr="004A4EF6">
        <w:rPr>
          <w:sz w:val="28"/>
          <w:szCs w:val="28"/>
          <w:lang w:val="en-US"/>
        </w:rPr>
        <w:t>', '</w:t>
      </w:r>
      <w:r w:rsidRPr="004A4EF6">
        <w:rPr>
          <w:sz w:val="28"/>
          <w:szCs w:val="28"/>
        </w:rPr>
        <w:t>Лондон</w:t>
      </w:r>
      <w:r w:rsidRPr="004A4EF6">
        <w:rPr>
          <w:sz w:val="28"/>
          <w:szCs w:val="28"/>
          <w:lang w:val="en-US"/>
        </w:rPr>
        <w:t>', '</w:t>
      </w:r>
      <w:r w:rsidRPr="004A4EF6">
        <w:rPr>
          <w:sz w:val="28"/>
          <w:szCs w:val="28"/>
        </w:rPr>
        <w:t>Грац</w:t>
      </w:r>
      <w:r w:rsidRPr="004A4EF6">
        <w:rPr>
          <w:sz w:val="28"/>
          <w:szCs w:val="28"/>
          <w:lang w:val="en-US"/>
        </w:rPr>
        <w:t>', '</w:t>
      </w:r>
      <w:r w:rsidRPr="004A4EF6">
        <w:rPr>
          <w:sz w:val="28"/>
          <w:szCs w:val="28"/>
        </w:rPr>
        <w:t>Дюссельдорф</w:t>
      </w:r>
      <w:r w:rsidRPr="004A4EF6">
        <w:rPr>
          <w:sz w:val="28"/>
          <w:szCs w:val="28"/>
          <w:lang w:val="en-US"/>
        </w:rPr>
        <w:t>', '</w:t>
      </w:r>
      <w:r w:rsidRPr="004A4EF6">
        <w:rPr>
          <w:sz w:val="28"/>
          <w:szCs w:val="28"/>
        </w:rPr>
        <w:t>Кайзерслаутерн</w:t>
      </w:r>
      <w:r w:rsidRPr="004A4EF6">
        <w:rPr>
          <w:sz w:val="28"/>
          <w:szCs w:val="28"/>
          <w:lang w:val="en-US"/>
        </w:rPr>
        <w:t>', '</w:t>
      </w:r>
      <w:r w:rsidRPr="004A4EF6">
        <w:rPr>
          <w:sz w:val="28"/>
          <w:szCs w:val="28"/>
        </w:rPr>
        <w:t>Эссен</w:t>
      </w:r>
      <w:r w:rsidRPr="004A4EF6">
        <w:rPr>
          <w:sz w:val="28"/>
          <w:szCs w:val="28"/>
          <w:lang w:val="en-US"/>
        </w:rPr>
        <w:t>', '</w:t>
      </w:r>
      <w:r w:rsidRPr="004A4EF6">
        <w:rPr>
          <w:sz w:val="28"/>
          <w:szCs w:val="28"/>
        </w:rPr>
        <w:t>Гамбург</w:t>
      </w:r>
      <w:r w:rsidRPr="004A4EF6">
        <w:rPr>
          <w:sz w:val="28"/>
          <w:szCs w:val="28"/>
          <w:lang w:val="en-US"/>
        </w:rPr>
        <w:t>', '</w:t>
      </w:r>
      <w:r w:rsidRPr="004A4EF6">
        <w:rPr>
          <w:sz w:val="28"/>
          <w:szCs w:val="28"/>
        </w:rPr>
        <w:t>Дармштадт</w:t>
      </w:r>
      <w:r w:rsidRPr="004A4EF6">
        <w:rPr>
          <w:sz w:val="28"/>
          <w:szCs w:val="28"/>
          <w:lang w:val="en-US"/>
        </w:rPr>
        <w:t>', '</w:t>
      </w:r>
      <w:proofErr w:type="spellStart"/>
      <w:r w:rsidRPr="004A4EF6">
        <w:rPr>
          <w:sz w:val="28"/>
          <w:szCs w:val="28"/>
        </w:rPr>
        <w:t>Уцвиль</w:t>
      </w:r>
      <w:proofErr w:type="spellEnd"/>
      <w:r w:rsidRPr="004A4EF6">
        <w:rPr>
          <w:sz w:val="28"/>
          <w:szCs w:val="28"/>
          <w:lang w:val="en-US"/>
        </w:rPr>
        <w:t xml:space="preserve">', </w:t>
      </w:r>
      <w:r w:rsidRPr="004A4EF6">
        <w:rPr>
          <w:sz w:val="28"/>
          <w:szCs w:val="28"/>
          <w:lang w:val="en-US"/>
        </w:rPr>
        <w:lastRenderedPageBreak/>
        <w:t>'</w:t>
      </w:r>
      <w:r w:rsidRPr="004A4EF6">
        <w:rPr>
          <w:sz w:val="28"/>
          <w:szCs w:val="28"/>
        </w:rPr>
        <w:t>Дюссельдорф</w:t>
      </w:r>
      <w:r w:rsidRPr="004A4EF6">
        <w:rPr>
          <w:sz w:val="28"/>
          <w:szCs w:val="28"/>
          <w:lang w:val="en-US"/>
        </w:rPr>
        <w:t>', '</w:t>
      </w:r>
      <w:r w:rsidRPr="004A4EF6">
        <w:rPr>
          <w:sz w:val="28"/>
          <w:szCs w:val="28"/>
        </w:rPr>
        <w:t>Уайт</w:t>
      </w:r>
      <w:r w:rsidRPr="004A4EF6">
        <w:rPr>
          <w:sz w:val="28"/>
          <w:szCs w:val="28"/>
          <w:lang w:val="en-US"/>
        </w:rPr>
        <w:t>-</w:t>
      </w:r>
      <w:proofErr w:type="spellStart"/>
      <w:r w:rsidRPr="004A4EF6">
        <w:rPr>
          <w:sz w:val="28"/>
          <w:szCs w:val="28"/>
        </w:rPr>
        <w:t>Плейнс</w:t>
      </w:r>
      <w:proofErr w:type="spellEnd"/>
      <w:r w:rsidRPr="004A4EF6">
        <w:rPr>
          <w:sz w:val="28"/>
          <w:szCs w:val="28"/>
          <w:lang w:val="en-US"/>
        </w:rPr>
        <w:t>', '</w:t>
      </w:r>
      <w:r w:rsidRPr="004A4EF6">
        <w:rPr>
          <w:sz w:val="28"/>
          <w:szCs w:val="28"/>
        </w:rPr>
        <w:t>Кобург</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Рочестер</w:t>
      </w:r>
      <w:r w:rsidRPr="004A4EF6">
        <w:rPr>
          <w:sz w:val="28"/>
          <w:szCs w:val="28"/>
          <w:lang w:val="en-US"/>
        </w:rPr>
        <w:t>', '</w:t>
      </w:r>
      <w:r w:rsidRPr="004A4EF6">
        <w:rPr>
          <w:sz w:val="28"/>
          <w:szCs w:val="28"/>
        </w:rPr>
        <w:t>Расин</w:t>
      </w:r>
      <w:r w:rsidRPr="004A4EF6">
        <w:rPr>
          <w:sz w:val="28"/>
          <w:szCs w:val="28"/>
          <w:lang w:val="en-US"/>
        </w:rPr>
        <w:t>', '</w:t>
      </w:r>
      <w:r w:rsidRPr="004A4EF6">
        <w:rPr>
          <w:sz w:val="28"/>
          <w:szCs w:val="28"/>
        </w:rPr>
        <w:t>Турин</w:t>
      </w:r>
      <w:r w:rsidRPr="004A4EF6">
        <w:rPr>
          <w:sz w:val="28"/>
          <w:szCs w:val="28"/>
          <w:lang w:val="en-US"/>
        </w:rPr>
        <w:t>', '</w:t>
      </w:r>
      <w:proofErr w:type="spellStart"/>
      <w:r w:rsidRPr="004A4EF6">
        <w:rPr>
          <w:sz w:val="28"/>
          <w:szCs w:val="28"/>
        </w:rPr>
        <w:t>Норуолк</w:t>
      </w:r>
      <w:proofErr w:type="spellEnd"/>
      <w:r w:rsidRPr="004A4EF6">
        <w:rPr>
          <w:sz w:val="28"/>
          <w:szCs w:val="28"/>
          <w:lang w:val="en-US"/>
        </w:rPr>
        <w:t>', '</w:t>
      </w:r>
      <w:proofErr w:type="spellStart"/>
      <w:r w:rsidRPr="004A4EF6">
        <w:rPr>
          <w:sz w:val="28"/>
          <w:szCs w:val="28"/>
        </w:rPr>
        <w:t>Манитовок</w:t>
      </w:r>
      <w:proofErr w:type="spellEnd"/>
      <w:r w:rsidRPr="004A4EF6">
        <w:rPr>
          <w:sz w:val="28"/>
          <w:szCs w:val="28"/>
          <w:lang w:val="en-US"/>
        </w:rPr>
        <w:t>', '</w:t>
      </w:r>
      <w:r w:rsidRPr="004A4EF6">
        <w:rPr>
          <w:sz w:val="28"/>
          <w:szCs w:val="28"/>
        </w:rPr>
        <w:t>Такамацу</w:t>
      </w:r>
      <w:r w:rsidRPr="004A4EF6">
        <w:rPr>
          <w:sz w:val="28"/>
          <w:szCs w:val="28"/>
          <w:lang w:val="en-US"/>
        </w:rPr>
        <w:t>', '</w:t>
      </w:r>
      <w:r w:rsidRPr="004A4EF6">
        <w:rPr>
          <w:sz w:val="28"/>
          <w:szCs w:val="28"/>
        </w:rPr>
        <w:t>Штраубинг</w:t>
      </w:r>
      <w:r w:rsidRPr="004A4EF6">
        <w:rPr>
          <w:sz w:val="28"/>
          <w:szCs w:val="28"/>
          <w:lang w:val="en-US"/>
        </w:rPr>
        <w:t>', '</w:t>
      </w:r>
      <w:r w:rsidRPr="004A4EF6">
        <w:rPr>
          <w:sz w:val="28"/>
          <w:szCs w:val="28"/>
        </w:rPr>
        <w:t>Зальцбург</w:t>
      </w:r>
      <w:r w:rsidRPr="004A4EF6">
        <w:rPr>
          <w:sz w:val="28"/>
          <w:szCs w:val="28"/>
          <w:lang w:val="en-US"/>
        </w:rPr>
        <w:t>', '</w:t>
      </w:r>
      <w:proofErr w:type="spellStart"/>
      <w:r w:rsidRPr="004A4EF6">
        <w:rPr>
          <w:sz w:val="28"/>
          <w:szCs w:val="28"/>
        </w:rPr>
        <w:t>Лорм</w:t>
      </w:r>
      <w:proofErr w:type="spellEnd"/>
      <w:r w:rsidRPr="004A4EF6">
        <w:rPr>
          <w:sz w:val="28"/>
          <w:szCs w:val="28"/>
          <w:lang w:val="en-US"/>
        </w:rPr>
        <w:t>', '</w:t>
      </w:r>
      <w:r w:rsidRPr="004A4EF6">
        <w:rPr>
          <w:sz w:val="28"/>
          <w:szCs w:val="28"/>
        </w:rPr>
        <w:t>Хейгерстаун</w:t>
      </w:r>
      <w:r w:rsidRPr="004A4EF6">
        <w:rPr>
          <w:sz w:val="28"/>
          <w:szCs w:val="28"/>
          <w:lang w:val="en-US"/>
        </w:rPr>
        <w:t>', '</w:t>
      </w:r>
      <w:proofErr w:type="spellStart"/>
      <w:r w:rsidRPr="004A4EF6">
        <w:rPr>
          <w:sz w:val="28"/>
          <w:szCs w:val="28"/>
        </w:rPr>
        <w:t>Редмонд</w:t>
      </w:r>
      <w:proofErr w:type="spellEnd"/>
      <w:r w:rsidRPr="004A4EF6">
        <w:rPr>
          <w:sz w:val="28"/>
          <w:szCs w:val="28"/>
          <w:lang w:val="en-US"/>
        </w:rPr>
        <w:t>', '</w:t>
      </w:r>
      <w:proofErr w:type="spellStart"/>
      <w:r w:rsidRPr="004A4EF6">
        <w:rPr>
          <w:sz w:val="28"/>
          <w:szCs w:val="28"/>
        </w:rPr>
        <w:t>Гвелф</w:t>
      </w:r>
      <w:proofErr w:type="spellEnd"/>
      <w:r w:rsidRPr="004A4EF6">
        <w:rPr>
          <w:sz w:val="28"/>
          <w:szCs w:val="28"/>
          <w:lang w:val="en-US"/>
        </w:rPr>
        <w:t>', '</w:t>
      </w:r>
      <w:proofErr w:type="spellStart"/>
      <w:r w:rsidRPr="004A4EF6">
        <w:rPr>
          <w:sz w:val="28"/>
          <w:szCs w:val="28"/>
        </w:rPr>
        <w:t>Ансени</w:t>
      </w:r>
      <w:proofErr w:type="spellEnd"/>
      <w:r w:rsidRPr="004A4EF6">
        <w:rPr>
          <w:sz w:val="28"/>
          <w:szCs w:val="28"/>
          <w:lang w:val="en-US"/>
        </w:rPr>
        <w:t>', '</w:t>
      </w:r>
      <w:r w:rsidRPr="004A4EF6">
        <w:rPr>
          <w:sz w:val="28"/>
          <w:szCs w:val="28"/>
        </w:rPr>
        <w:t>Сеул</w:t>
      </w:r>
      <w:r w:rsidRPr="004A4EF6">
        <w:rPr>
          <w:sz w:val="28"/>
          <w:szCs w:val="28"/>
          <w:lang w:val="en-US"/>
        </w:rPr>
        <w:t>', '</w:t>
      </w:r>
      <w:r w:rsidRPr="004A4EF6">
        <w:rPr>
          <w:sz w:val="28"/>
          <w:szCs w:val="28"/>
        </w:rPr>
        <w:t>Сеул</w:t>
      </w:r>
      <w:r w:rsidRPr="004A4EF6">
        <w:rPr>
          <w:sz w:val="28"/>
          <w:szCs w:val="28"/>
          <w:lang w:val="en-US"/>
        </w:rPr>
        <w:t>', '</w:t>
      </w:r>
      <w:proofErr w:type="spellStart"/>
      <w:r w:rsidRPr="004A4EF6">
        <w:rPr>
          <w:sz w:val="28"/>
          <w:szCs w:val="28"/>
        </w:rPr>
        <w:t>Чанша</w:t>
      </w:r>
      <w:proofErr w:type="spellEnd"/>
      <w:r w:rsidRPr="004A4EF6">
        <w:rPr>
          <w:sz w:val="28"/>
          <w:szCs w:val="28"/>
          <w:lang w:val="en-US"/>
        </w:rPr>
        <w:t>', '</w:t>
      </w:r>
      <w:proofErr w:type="spellStart"/>
      <w:r w:rsidRPr="004A4EF6">
        <w:rPr>
          <w:sz w:val="28"/>
          <w:szCs w:val="28"/>
        </w:rPr>
        <w:t>Чанша</w:t>
      </w:r>
      <w:proofErr w:type="spellEnd"/>
      <w:r w:rsidRPr="004A4EF6">
        <w:rPr>
          <w:sz w:val="28"/>
          <w:szCs w:val="28"/>
          <w:lang w:val="en-US"/>
        </w:rPr>
        <w:t>', '</w:t>
      </w:r>
      <w:proofErr w:type="spellStart"/>
      <w:r w:rsidRPr="004A4EF6">
        <w:rPr>
          <w:sz w:val="28"/>
          <w:szCs w:val="28"/>
        </w:rPr>
        <w:t>Сюйчжоу</w:t>
      </w:r>
      <w:proofErr w:type="spellEnd"/>
      <w:r w:rsidRPr="004A4EF6">
        <w:rPr>
          <w:sz w:val="28"/>
          <w:szCs w:val="28"/>
          <w:lang w:val="en-US"/>
        </w:rPr>
        <w:t>', '</w:t>
      </w:r>
      <w:proofErr w:type="spellStart"/>
      <w:r w:rsidRPr="004A4EF6">
        <w:rPr>
          <w:sz w:val="28"/>
          <w:szCs w:val="28"/>
        </w:rPr>
        <w:t>Лючжоу</w:t>
      </w:r>
      <w:proofErr w:type="spellEnd"/>
      <w:r w:rsidRPr="004A4EF6">
        <w:rPr>
          <w:sz w:val="28"/>
          <w:szCs w:val="28"/>
          <w:lang w:val="en-US"/>
        </w:rPr>
        <w:t>', '</w:t>
      </w:r>
      <w:r w:rsidRPr="004A4EF6">
        <w:rPr>
          <w:sz w:val="28"/>
          <w:szCs w:val="28"/>
        </w:rPr>
        <w:t>Шанхай</w:t>
      </w:r>
      <w:r w:rsidRPr="004A4EF6">
        <w:rPr>
          <w:sz w:val="28"/>
          <w:szCs w:val="28"/>
          <w:lang w:val="en-US"/>
        </w:rPr>
        <w:t>', '</w:t>
      </w:r>
      <w:proofErr w:type="spellStart"/>
      <w:r w:rsidRPr="004A4EF6">
        <w:rPr>
          <w:sz w:val="28"/>
          <w:szCs w:val="28"/>
        </w:rPr>
        <w:t>Цзинин</w:t>
      </w:r>
      <w:proofErr w:type="spellEnd"/>
      <w:r w:rsidRPr="004A4EF6">
        <w:rPr>
          <w:sz w:val="28"/>
          <w:szCs w:val="28"/>
          <w:lang w:val="en-US"/>
        </w:rPr>
        <w:t>', '</w:t>
      </w:r>
      <w:proofErr w:type="spellStart"/>
      <w:r w:rsidRPr="004A4EF6">
        <w:rPr>
          <w:sz w:val="28"/>
          <w:szCs w:val="28"/>
        </w:rPr>
        <w:t>Линьи</w:t>
      </w:r>
      <w:proofErr w:type="spellEnd"/>
      <w:r w:rsidRPr="004A4EF6">
        <w:rPr>
          <w:sz w:val="28"/>
          <w:szCs w:val="28"/>
          <w:lang w:val="en-US"/>
        </w:rPr>
        <w:t>', '</w:t>
      </w:r>
      <w:r w:rsidRPr="004A4EF6">
        <w:rPr>
          <w:sz w:val="28"/>
          <w:szCs w:val="28"/>
        </w:rPr>
        <w:t>Чжэнчжоу</w:t>
      </w:r>
      <w:r w:rsidRPr="004A4EF6">
        <w:rPr>
          <w:sz w:val="28"/>
          <w:szCs w:val="28"/>
          <w:lang w:val="en-US"/>
        </w:rPr>
        <w:t>', '</w:t>
      </w:r>
      <w:proofErr w:type="spellStart"/>
      <w:r w:rsidRPr="004A4EF6">
        <w:rPr>
          <w:sz w:val="28"/>
          <w:szCs w:val="28"/>
        </w:rPr>
        <w:t>Цзинань</w:t>
      </w:r>
      <w:proofErr w:type="spellEnd"/>
      <w:r w:rsidRPr="004A4EF6">
        <w:rPr>
          <w:sz w:val="28"/>
          <w:szCs w:val="28"/>
          <w:lang w:val="en-US"/>
        </w:rPr>
        <w:t>', '</w:t>
      </w:r>
      <w:proofErr w:type="spellStart"/>
      <w:r w:rsidRPr="004A4EF6">
        <w:rPr>
          <w:sz w:val="28"/>
          <w:szCs w:val="28"/>
        </w:rPr>
        <w:t>Чанчунь</w:t>
      </w:r>
      <w:proofErr w:type="spellEnd"/>
      <w:r w:rsidRPr="004A4EF6">
        <w:rPr>
          <w:sz w:val="28"/>
          <w:szCs w:val="28"/>
          <w:lang w:val="en-US"/>
        </w:rPr>
        <w:t>', '</w:t>
      </w:r>
      <w:r w:rsidRPr="004A4EF6">
        <w:rPr>
          <w:sz w:val="28"/>
          <w:szCs w:val="28"/>
        </w:rPr>
        <w:t>Ухань</w:t>
      </w:r>
      <w:r w:rsidRPr="004A4EF6">
        <w:rPr>
          <w:sz w:val="28"/>
          <w:szCs w:val="28"/>
          <w:lang w:val="en-US"/>
        </w:rPr>
        <w:t>', '</w:t>
      </w:r>
      <w:r w:rsidRPr="004A4EF6">
        <w:rPr>
          <w:sz w:val="28"/>
          <w:szCs w:val="28"/>
        </w:rPr>
        <w:t>Сиань</w:t>
      </w:r>
      <w:r w:rsidRPr="004A4EF6">
        <w:rPr>
          <w:sz w:val="28"/>
          <w:szCs w:val="28"/>
          <w:lang w:val="en-US"/>
        </w:rPr>
        <w:t>', '</w:t>
      </w:r>
      <w:r w:rsidRPr="004A4EF6">
        <w:rPr>
          <w:sz w:val="28"/>
          <w:szCs w:val="28"/>
        </w:rPr>
        <w:t>Чунцин</w:t>
      </w:r>
      <w:r w:rsidRPr="004A4EF6">
        <w:rPr>
          <w:sz w:val="28"/>
          <w:szCs w:val="28"/>
          <w:lang w:val="en-US"/>
        </w:rPr>
        <w:t>', '</w:t>
      </w:r>
      <w:r w:rsidRPr="004A4EF6">
        <w:rPr>
          <w:sz w:val="28"/>
          <w:szCs w:val="28"/>
        </w:rPr>
        <w:t>Турин</w:t>
      </w:r>
      <w:r w:rsidRPr="004A4EF6">
        <w:rPr>
          <w:sz w:val="28"/>
          <w:szCs w:val="28"/>
          <w:lang w:val="en-US"/>
        </w:rPr>
        <w:t>', '</w:t>
      </w:r>
      <w:r w:rsidRPr="004A4EF6">
        <w:rPr>
          <w:sz w:val="28"/>
          <w:szCs w:val="28"/>
        </w:rPr>
        <w:t>Гетеборг</w:t>
      </w:r>
      <w:r w:rsidRPr="004A4EF6">
        <w:rPr>
          <w:sz w:val="28"/>
          <w:szCs w:val="28"/>
          <w:lang w:val="en-US"/>
        </w:rPr>
        <w:t>', '</w:t>
      </w:r>
      <w:proofErr w:type="spellStart"/>
      <w:r w:rsidRPr="004A4EF6">
        <w:rPr>
          <w:sz w:val="28"/>
          <w:szCs w:val="28"/>
        </w:rPr>
        <w:t>Эйндховен</w:t>
      </w:r>
      <w:proofErr w:type="spellEnd"/>
      <w:r w:rsidRPr="004A4EF6">
        <w:rPr>
          <w:sz w:val="28"/>
          <w:szCs w:val="28"/>
          <w:lang w:val="en-US"/>
        </w:rPr>
        <w:t>', '</w:t>
      </w:r>
      <w:r w:rsidRPr="004A4EF6">
        <w:rPr>
          <w:sz w:val="28"/>
          <w:szCs w:val="28"/>
        </w:rPr>
        <w:t>Сен</w:t>
      </w:r>
      <w:r w:rsidRPr="004A4EF6">
        <w:rPr>
          <w:sz w:val="28"/>
          <w:szCs w:val="28"/>
          <w:lang w:val="en-US"/>
        </w:rPr>
        <w:t>-</w:t>
      </w:r>
      <w:proofErr w:type="spellStart"/>
      <w:r w:rsidRPr="004A4EF6">
        <w:rPr>
          <w:sz w:val="28"/>
          <w:szCs w:val="28"/>
        </w:rPr>
        <w:t>Приест</w:t>
      </w:r>
      <w:proofErr w:type="spellEnd"/>
      <w:r w:rsidRPr="004A4EF6">
        <w:rPr>
          <w:sz w:val="28"/>
          <w:szCs w:val="28"/>
          <w:lang w:val="en-US"/>
        </w:rPr>
        <w:t>', '</w:t>
      </w:r>
      <w:r w:rsidRPr="004A4EF6">
        <w:rPr>
          <w:sz w:val="28"/>
          <w:szCs w:val="28"/>
        </w:rPr>
        <w:t>Штутгарт</w:t>
      </w:r>
      <w:r w:rsidRPr="004A4EF6">
        <w:rPr>
          <w:sz w:val="28"/>
          <w:szCs w:val="28"/>
          <w:lang w:val="en-US"/>
        </w:rPr>
        <w:t>', '</w:t>
      </w:r>
      <w:r w:rsidRPr="004A4EF6">
        <w:rPr>
          <w:sz w:val="28"/>
          <w:szCs w:val="28"/>
        </w:rPr>
        <w:t>Портленд</w:t>
      </w:r>
      <w:r w:rsidRPr="004A4EF6">
        <w:rPr>
          <w:sz w:val="28"/>
          <w:szCs w:val="28"/>
          <w:lang w:val="en-US"/>
        </w:rPr>
        <w:t>', '</w:t>
      </w:r>
      <w:r w:rsidRPr="004A4EF6">
        <w:rPr>
          <w:sz w:val="28"/>
          <w:szCs w:val="28"/>
        </w:rPr>
        <w:t>Портленд</w:t>
      </w:r>
      <w:r w:rsidRPr="004A4EF6">
        <w:rPr>
          <w:sz w:val="28"/>
          <w:szCs w:val="28"/>
          <w:lang w:val="en-US"/>
        </w:rPr>
        <w:t>', '</w:t>
      </w:r>
      <w:proofErr w:type="spellStart"/>
      <w:r w:rsidRPr="004A4EF6">
        <w:rPr>
          <w:sz w:val="28"/>
          <w:szCs w:val="28"/>
        </w:rPr>
        <w:t>Киркланд</w:t>
      </w:r>
      <w:proofErr w:type="spellEnd"/>
      <w:r w:rsidRPr="004A4EF6">
        <w:rPr>
          <w:sz w:val="28"/>
          <w:szCs w:val="28"/>
          <w:lang w:val="en-US"/>
        </w:rPr>
        <w:t>', '</w:t>
      </w:r>
      <w:r w:rsidRPr="004A4EF6">
        <w:rPr>
          <w:sz w:val="28"/>
          <w:szCs w:val="28"/>
        </w:rPr>
        <w:t>Дентон</w:t>
      </w:r>
      <w:r w:rsidRPr="004A4EF6">
        <w:rPr>
          <w:sz w:val="28"/>
          <w:szCs w:val="28"/>
          <w:lang w:val="en-US"/>
        </w:rPr>
        <w:t>', '</w:t>
      </w:r>
      <w:r w:rsidRPr="004A4EF6">
        <w:rPr>
          <w:sz w:val="28"/>
          <w:szCs w:val="28"/>
        </w:rPr>
        <w:t>Гринсборо</w:t>
      </w:r>
      <w:r w:rsidRPr="004A4EF6">
        <w:rPr>
          <w:sz w:val="28"/>
          <w:szCs w:val="28"/>
          <w:lang w:val="en-US"/>
        </w:rPr>
        <w:t>', '</w:t>
      </w:r>
      <w:r w:rsidRPr="004A4EF6">
        <w:rPr>
          <w:sz w:val="28"/>
          <w:szCs w:val="28"/>
        </w:rPr>
        <w:t>Лайл</w:t>
      </w:r>
      <w:r w:rsidRPr="004A4EF6">
        <w:rPr>
          <w:sz w:val="28"/>
          <w:szCs w:val="28"/>
          <w:lang w:val="en-US"/>
        </w:rPr>
        <w:t>', '</w:t>
      </w:r>
      <w:r w:rsidRPr="004A4EF6">
        <w:rPr>
          <w:sz w:val="28"/>
          <w:szCs w:val="28"/>
        </w:rPr>
        <w:t>Токио</w:t>
      </w:r>
      <w:r w:rsidRPr="004A4EF6">
        <w:rPr>
          <w:sz w:val="28"/>
          <w:szCs w:val="28"/>
          <w:lang w:val="en-US"/>
        </w:rPr>
        <w:t>', '</w:t>
      </w:r>
      <w:r w:rsidRPr="004A4EF6">
        <w:rPr>
          <w:sz w:val="28"/>
          <w:szCs w:val="28"/>
        </w:rPr>
        <w:t>Токио</w:t>
      </w:r>
      <w:r w:rsidRPr="004A4EF6">
        <w:rPr>
          <w:sz w:val="28"/>
          <w:szCs w:val="28"/>
          <w:lang w:val="en-US"/>
        </w:rPr>
        <w:t>', '</w:t>
      </w:r>
      <w:proofErr w:type="spellStart"/>
      <w:r w:rsidRPr="004A4EF6">
        <w:rPr>
          <w:sz w:val="28"/>
          <w:szCs w:val="28"/>
        </w:rPr>
        <w:t>Агео</w:t>
      </w:r>
      <w:proofErr w:type="spellEnd"/>
      <w:r w:rsidRPr="004A4EF6">
        <w:rPr>
          <w:sz w:val="28"/>
          <w:szCs w:val="28"/>
          <w:lang w:val="en-US"/>
        </w:rPr>
        <w:t>', '</w:t>
      </w:r>
      <w:r w:rsidRPr="004A4EF6">
        <w:rPr>
          <w:sz w:val="28"/>
          <w:szCs w:val="28"/>
        </w:rPr>
        <w:t>Кавасаки</w:t>
      </w:r>
      <w:r w:rsidRPr="004A4EF6">
        <w:rPr>
          <w:sz w:val="28"/>
          <w:szCs w:val="28"/>
          <w:lang w:val="en-US"/>
        </w:rPr>
        <w:t>', '</w:t>
      </w:r>
      <w:r w:rsidRPr="004A4EF6">
        <w:rPr>
          <w:sz w:val="28"/>
          <w:szCs w:val="28"/>
        </w:rPr>
        <w:t>Мумбаи</w:t>
      </w:r>
      <w:r w:rsidRPr="004A4EF6">
        <w:rPr>
          <w:sz w:val="28"/>
          <w:szCs w:val="28"/>
          <w:lang w:val="en-US"/>
        </w:rPr>
        <w:t>', '</w:t>
      </w:r>
      <w:r w:rsidRPr="004A4EF6">
        <w:rPr>
          <w:sz w:val="28"/>
          <w:szCs w:val="28"/>
        </w:rPr>
        <w:t>Ченнаи</w:t>
      </w:r>
      <w:r w:rsidRPr="004A4EF6">
        <w:rPr>
          <w:sz w:val="28"/>
          <w:szCs w:val="28"/>
          <w:lang w:val="en-US"/>
        </w:rPr>
        <w:t>', '</w:t>
      </w:r>
      <w:proofErr w:type="spellStart"/>
      <w:r w:rsidRPr="004A4EF6">
        <w:rPr>
          <w:sz w:val="28"/>
          <w:szCs w:val="28"/>
        </w:rPr>
        <w:t>Гургаон</w:t>
      </w:r>
      <w:proofErr w:type="spellEnd"/>
      <w:r w:rsidRPr="004A4EF6">
        <w:rPr>
          <w:sz w:val="28"/>
          <w:szCs w:val="28"/>
          <w:lang w:val="en-US"/>
        </w:rPr>
        <w:t>', '</w:t>
      </w:r>
      <w:r w:rsidRPr="004A4EF6">
        <w:rPr>
          <w:sz w:val="28"/>
          <w:szCs w:val="28"/>
        </w:rPr>
        <w:t>Мумбаи</w:t>
      </w:r>
      <w:r w:rsidRPr="004A4EF6">
        <w:rPr>
          <w:sz w:val="28"/>
          <w:szCs w:val="28"/>
          <w:lang w:val="en-US"/>
        </w:rPr>
        <w:t>', '</w:t>
      </w:r>
      <w:r w:rsidRPr="004A4EF6">
        <w:rPr>
          <w:sz w:val="28"/>
          <w:szCs w:val="28"/>
        </w:rPr>
        <w:t>Набережные</w:t>
      </w:r>
      <w:r w:rsidRPr="004A4EF6">
        <w:rPr>
          <w:sz w:val="28"/>
          <w:szCs w:val="28"/>
          <w:lang w:val="en-US"/>
        </w:rPr>
        <w:t xml:space="preserve"> </w:t>
      </w:r>
      <w:r w:rsidRPr="004A4EF6">
        <w:rPr>
          <w:sz w:val="28"/>
          <w:szCs w:val="28"/>
        </w:rPr>
        <w:t>Челны</w:t>
      </w:r>
      <w:r w:rsidRPr="004A4EF6">
        <w:rPr>
          <w:sz w:val="28"/>
          <w:szCs w:val="28"/>
          <w:lang w:val="en-US"/>
        </w:rPr>
        <w:t>', '</w:t>
      </w:r>
      <w:r w:rsidRPr="004A4EF6">
        <w:rPr>
          <w:sz w:val="28"/>
          <w:szCs w:val="28"/>
        </w:rPr>
        <w:t>Нижний</w:t>
      </w:r>
      <w:r w:rsidRPr="004A4EF6">
        <w:rPr>
          <w:sz w:val="28"/>
          <w:szCs w:val="28"/>
          <w:lang w:val="en-US"/>
        </w:rPr>
        <w:t xml:space="preserve"> </w:t>
      </w:r>
      <w:r w:rsidRPr="004A4EF6">
        <w:rPr>
          <w:sz w:val="28"/>
          <w:szCs w:val="28"/>
        </w:rPr>
        <w:t>Новгород</w:t>
      </w:r>
      <w:r w:rsidRPr="004A4EF6">
        <w:rPr>
          <w:sz w:val="28"/>
          <w:szCs w:val="28"/>
          <w:lang w:val="en-US"/>
        </w:rPr>
        <w:t>', '</w:t>
      </w:r>
      <w:r w:rsidRPr="004A4EF6">
        <w:rPr>
          <w:sz w:val="28"/>
          <w:szCs w:val="28"/>
        </w:rPr>
        <w:t>Набережные</w:t>
      </w:r>
      <w:r w:rsidRPr="004A4EF6">
        <w:rPr>
          <w:sz w:val="28"/>
          <w:szCs w:val="28"/>
          <w:lang w:val="en-US"/>
        </w:rPr>
        <w:t xml:space="preserve"> </w:t>
      </w:r>
      <w:r w:rsidRPr="004A4EF6">
        <w:rPr>
          <w:sz w:val="28"/>
          <w:szCs w:val="28"/>
        </w:rPr>
        <w:t>Челны</w:t>
      </w:r>
      <w:r w:rsidRPr="004A4EF6">
        <w:rPr>
          <w:sz w:val="28"/>
          <w:szCs w:val="28"/>
          <w:lang w:val="en-US"/>
        </w:rPr>
        <w:t>', '</w:t>
      </w:r>
      <w:r w:rsidRPr="004A4EF6">
        <w:rPr>
          <w:sz w:val="28"/>
          <w:szCs w:val="28"/>
        </w:rPr>
        <w:t>Минск</w:t>
      </w:r>
      <w:r w:rsidRPr="004A4EF6">
        <w:rPr>
          <w:sz w:val="28"/>
          <w:szCs w:val="28"/>
          <w:lang w:val="en-US"/>
        </w:rPr>
        <w:t>', '</w:t>
      </w:r>
      <w:r w:rsidRPr="004A4EF6">
        <w:rPr>
          <w:sz w:val="28"/>
          <w:szCs w:val="28"/>
        </w:rPr>
        <w:t>Кременчуг</w:t>
      </w:r>
      <w:r w:rsidRPr="004A4EF6">
        <w:rPr>
          <w:sz w:val="28"/>
          <w:szCs w:val="28"/>
          <w:lang w:val="en-US"/>
        </w:rPr>
        <w:t>', '</w:t>
      </w:r>
      <w:r w:rsidRPr="004A4EF6">
        <w:rPr>
          <w:sz w:val="28"/>
          <w:szCs w:val="28"/>
        </w:rPr>
        <w:t>Жодино</w:t>
      </w:r>
      <w:r w:rsidRPr="004A4EF6">
        <w:rPr>
          <w:sz w:val="28"/>
          <w:szCs w:val="28"/>
          <w:lang w:val="en-US"/>
        </w:rPr>
        <w:t>', '</w:t>
      </w:r>
      <w:r w:rsidRPr="004A4EF6">
        <w:rPr>
          <w:sz w:val="28"/>
          <w:szCs w:val="28"/>
        </w:rPr>
        <w:t>Седертелье</w:t>
      </w:r>
      <w:r w:rsidRPr="004A4EF6">
        <w:rPr>
          <w:sz w:val="28"/>
          <w:szCs w:val="28"/>
          <w:lang w:val="en-US"/>
        </w:rPr>
        <w:t>', '</w:t>
      </w:r>
      <w:proofErr w:type="spellStart"/>
      <w:r w:rsidRPr="004A4EF6">
        <w:rPr>
          <w:sz w:val="28"/>
          <w:szCs w:val="28"/>
        </w:rPr>
        <w:t>Конингсхойкт</w:t>
      </w:r>
      <w:proofErr w:type="spellEnd"/>
      <w:r w:rsidRPr="004A4EF6">
        <w:rPr>
          <w:sz w:val="28"/>
          <w:szCs w:val="28"/>
          <w:lang w:val="en-US"/>
        </w:rPr>
        <w:t>', '</w:t>
      </w:r>
      <w:proofErr w:type="spellStart"/>
      <w:r w:rsidRPr="004A4EF6">
        <w:rPr>
          <w:sz w:val="28"/>
          <w:szCs w:val="28"/>
        </w:rPr>
        <w:t>Эйндховен</w:t>
      </w:r>
      <w:proofErr w:type="spellEnd"/>
      <w:r w:rsidRPr="004A4EF6">
        <w:rPr>
          <w:sz w:val="28"/>
          <w:szCs w:val="28"/>
          <w:lang w:val="en-US"/>
        </w:rPr>
        <w:t>', '</w:t>
      </w:r>
      <w:r w:rsidRPr="004A4EF6">
        <w:rPr>
          <w:sz w:val="28"/>
          <w:szCs w:val="28"/>
        </w:rPr>
        <w:t>Штутгарт</w:t>
      </w:r>
      <w:r w:rsidRPr="004A4EF6">
        <w:rPr>
          <w:sz w:val="28"/>
          <w:szCs w:val="28"/>
          <w:lang w:val="en-US"/>
        </w:rPr>
        <w:t>', '</w:t>
      </w:r>
      <w:r w:rsidRPr="004A4EF6">
        <w:rPr>
          <w:sz w:val="28"/>
          <w:szCs w:val="28"/>
        </w:rPr>
        <w:t>Гетеборг</w:t>
      </w:r>
      <w:r w:rsidRPr="004A4EF6">
        <w:rPr>
          <w:sz w:val="28"/>
          <w:szCs w:val="28"/>
          <w:lang w:val="en-US"/>
        </w:rPr>
        <w:t>', '</w:t>
      </w:r>
      <w:proofErr w:type="spellStart"/>
      <w:r w:rsidRPr="004A4EF6">
        <w:rPr>
          <w:sz w:val="28"/>
          <w:szCs w:val="28"/>
        </w:rPr>
        <w:t>Ормайстеги</w:t>
      </w:r>
      <w:proofErr w:type="spellEnd"/>
      <w:r w:rsidRPr="004A4EF6">
        <w:rPr>
          <w:sz w:val="28"/>
          <w:szCs w:val="28"/>
          <w:lang w:val="en-US"/>
        </w:rPr>
        <w:t>', '</w:t>
      </w:r>
      <w:proofErr w:type="spellStart"/>
      <w:r w:rsidRPr="004A4EF6">
        <w:rPr>
          <w:sz w:val="28"/>
          <w:szCs w:val="28"/>
        </w:rPr>
        <w:t>Болехово</w:t>
      </w:r>
      <w:proofErr w:type="spellEnd"/>
      <w:r w:rsidRPr="004A4EF6">
        <w:rPr>
          <w:sz w:val="28"/>
          <w:szCs w:val="28"/>
          <w:lang w:val="en-US"/>
        </w:rPr>
        <w:t>', '</w:t>
      </w:r>
      <w:r w:rsidRPr="004A4EF6">
        <w:rPr>
          <w:sz w:val="28"/>
          <w:szCs w:val="28"/>
        </w:rPr>
        <w:t>Мюнхен</w:t>
      </w:r>
      <w:r w:rsidRPr="004A4EF6">
        <w:rPr>
          <w:sz w:val="28"/>
          <w:szCs w:val="28"/>
          <w:lang w:val="en-US"/>
        </w:rPr>
        <w:t>', '</w:t>
      </w:r>
      <w:r w:rsidRPr="004A4EF6">
        <w:rPr>
          <w:sz w:val="28"/>
          <w:szCs w:val="28"/>
        </w:rPr>
        <w:t>Штутгарт</w:t>
      </w:r>
      <w:r w:rsidRPr="004A4EF6">
        <w:rPr>
          <w:sz w:val="28"/>
          <w:szCs w:val="28"/>
          <w:lang w:val="en-US"/>
        </w:rPr>
        <w:t>', '</w:t>
      </w:r>
      <w:r w:rsidRPr="004A4EF6">
        <w:rPr>
          <w:sz w:val="28"/>
          <w:szCs w:val="28"/>
        </w:rPr>
        <w:t>Ульм</w:t>
      </w:r>
      <w:r w:rsidRPr="004A4EF6">
        <w:rPr>
          <w:sz w:val="28"/>
          <w:szCs w:val="28"/>
          <w:lang w:val="en-US"/>
        </w:rPr>
        <w:t>', '</w:t>
      </w:r>
      <w:proofErr w:type="spellStart"/>
      <w:r w:rsidRPr="004A4EF6">
        <w:rPr>
          <w:sz w:val="28"/>
          <w:szCs w:val="28"/>
        </w:rPr>
        <w:t>Кашиас</w:t>
      </w:r>
      <w:proofErr w:type="spellEnd"/>
      <w:r w:rsidRPr="004A4EF6">
        <w:rPr>
          <w:sz w:val="28"/>
          <w:szCs w:val="28"/>
          <w:lang w:val="en-US"/>
        </w:rPr>
        <w:t>-</w:t>
      </w:r>
      <w:proofErr w:type="spellStart"/>
      <w:r w:rsidRPr="004A4EF6">
        <w:rPr>
          <w:sz w:val="28"/>
          <w:szCs w:val="28"/>
        </w:rPr>
        <w:t>ду</w:t>
      </w:r>
      <w:proofErr w:type="spellEnd"/>
      <w:r w:rsidRPr="004A4EF6">
        <w:rPr>
          <w:sz w:val="28"/>
          <w:szCs w:val="28"/>
          <w:lang w:val="en-US"/>
        </w:rPr>
        <w:t>-</w:t>
      </w:r>
      <w:proofErr w:type="spellStart"/>
      <w:r w:rsidRPr="004A4EF6">
        <w:rPr>
          <w:sz w:val="28"/>
          <w:szCs w:val="28"/>
        </w:rPr>
        <w:t>Сул</w:t>
      </w:r>
      <w:proofErr w:type="spellEnd"/>
      <w:r w:rsidRPr="004A4EF6">
        <w:rPr>
          <w:sz w:val="28"/>
          <w:szCs w:val="28"/>
          <w:lang w:val="en-US"/>
        </w:rPr>
        <w:t>', '</w:t>
      </w:r>
      <w:r w:rsidRPr="004A4EF6">
        <w:rPr>
          <w:sz w:val="28"/>
          <w:szCs w:val="28"/>
        </w:rPr>
        <w:t>Сан</w:t>
      </w:r>
      <w:r w:rsidRPr="004A4EF6">
        <w:rPr>
          <w:sz w:val="28"/>
          <w:szCs w:val="28"/>
          <w:lang w:val="en-US"/>
        </w:rPr>
        <w:t>-</w:t>
      </w:r>
      <w:r w:rsidRPr="004A4EF6">
        <w:rPr>
          <w:sz w:val="28"/>
          <w:szCs w:val="28"/>
        </w:rPr>
        <w:t>Паулу</w:t>
      </w:r>
      <w:r w:rsidRPr="004A4EF6">
        <w:rPr>
          <w:sz w:val="28"/>
          <w:szCs w:val="28"/>
          <w:lang w:val="en-US"/>
        </w:rPr>
        <w:t>', '</w:t>
      </w:r>
      <w:proofErr w:type="spellStart"/>
      <w:r w:rsidRPr="004A4EF6">
        <w:rPr>
          <w:sz w:val="28"/>
          <w:szCs w:val="28"/>
        </w:rPr>
        <w:t>Эрешин</w:t>
      </w:r>
      <w:proofErr w:type="spellEnd"/>
      <w:r w:rsidRPr="004A4EF6">
        <w:rPr>
          <w:sz w:val="28"/>
          <w:szCs w:val="28"/>
          <w:lang w:val="en-US"/>
        </w:rPr>
        <w:t>', '</w:t>
      </w:r>
      <w:proofErr w:type="spellStart"/>
      <w:r w:rsidRPr="004A4EF6">
        <w:rPr>
          <w:sz w:val="28"/>
          <w:szCs w:val="28"/>
        </w:rPr>
        <w:t>Кашиас</w:t>
      </w:r>
      <w:proofErr w:type="spellEnd"/>
      <w:r w:rsidRPr="004A4EF6">
        <w:rPr>
          <w:sz w:val="28"/>
          <w:szCs w:val="28"/>
          <w:lang w:val="en-US"/>
        </w:rPr>
        <w:t>-</w:t>
      </w:r>
      <w:proofErr w:type="spellStart"/>
      <w:r w:rsidRPr="004A4EF6">
        <w:rPr>
          <w:sz w:val="28"/>
          <w:szCs w:val="28"/>
        </w:rPr>
        <w:t>ду</w:t>
      </w:r>
      <w:proofErr w:type="spellEnd"/>
      <w:r w:rsidRPr="004A4EF6">
        <w:rPr>
          <w:sz w:val="28"/>
          <w:szCs w:val="28"/>
          <w:lang w:val="en-US"/>
        </w:rPr>
        <w:t>-</w:t>
      </w:r>
      <w:proofErr w:type="spellStart"/>
      <w:r w:rsidRPr="004A4EF6">
        <w:rPr>
          <w:sz w:val="28"/>
          <w:szCs w:val="28"/>
        </w:rPr>
        <w:t>Сул</w:t>
      </w:r>
      <w:proofErr w:type="spellEnd"/>
      <w:r w:rsidRPr="004A4EF6">
        <w:rPr>
          <w:sz w:val="28"/>
          <w:szCs w:val="28"/>
          <w:lang w:val="en-US"/>
        </w:rPr>
        <w:t>', '</w:t>
      </w:r>
      <w:proofErr w:type="spellStart"/>
      <w:r w:rsidRPr="004A4EF6">
        <w:rPr>
          <w:sz w:val="28"/>
          <w:szCs w:val="28"/>
        </w:rPr>
        <w:t>Копрживнице</w:t>
      </w:r>
      <w:proofErr w:type="spellEnd"/>
      <w:r w:rsidRPr="004A4EF6">
        <w:rPr>
          <w:sz w:val="28"/>
          <w:szCs w:val="28"/>
          <w:lang w:val="en-US"/>
        </w:rPr>
        <w:t>', '</w:t>
      </w:r>
      <w:r w:rsidRPr="004A4EF6">
        <w:rPr>
          <w:sz w:val="28"/>
          <w:szCs w:val="28"/>
        </w:rPr>
        <w:t>Калининград</w:t>
      </w:r>
      <w:r w:rsidRPr="004A4EF6">
        <w:rPr>
          <w:sz w:val="28"/>
          <w:szCs w:val="28"/>
          <w:lang w:val="en-US"/>
        </w:rPr>
        <w:t>', '</w:t>
      </w:r>
      <w:r w:rsidRPr="004A4EF6">
        <w:rPr>
          <w:sz w:val="28"/>
          <w:szCs w:val="28"/>
        </w:rPr>
        <w:t>Москва</w:t>
      </w:r>
      <w:r w:rsidRPr="004A4EF6">
        <w:rPr>
          <w:sz w:val="28"/>
          <w:szCs w:val="28"/>
          <w:lang w:val="en-US"/>
        </w:rPr>
        <w:t>', '</w:t>
      </w:r>
      <w:r w:rsidRPr="004A4EF6">
        <w:rPr>
          <w:sz w:val="28"/>
          <w:szCs w:val="28"/>
        </w:rPr>
        <w:t>Ульяновск</w:t>
      </w:r>
      <w:r w:rsidRPr="004A4EF6">
        <w:rPr>
          <w:sz w:val="28"/>
          <w:szCs w:val="28"/>
          <w:lang w:val="en-US"/>
        </w:rPr>
        <w:t>', '</w:t>
      </w:r>
      <w:r w:rsidRPr="004A4EF6">
        <w:rPr>
          <w:sz w:val="28"/>
          <w:szCs w:val="28"/>
        </w:rPr>
        <w:t>Москва</w:t>
      </w:r>
      <w:r w:rsidRPr="004A4EF6">
        <w:rPr>
          <w:sz w:val="28"/>
          <w:szCs w:val="28"/>
          <w:lang w:val="en-US"/>
        </w:rPr>
        <w:t>', '</w:t>
      </w:r>
      <w:r w:rsidRPr="004A4EF6">
        <w:rPr>
          <w:sz w:val="28"/>
          <w:szCs w:val="28"/>
        </w:rPr>
        <w:t>Набережные</w:t>
      </w:r>
      <w:r w:rsidRPr="004A4EF6">
        <w:rPr>
          <w:sz w:val="28"/>
          <w:szCs w:val="28"/>
          <w:lang w:val="en-US"/>
        </w:rPr>
        <w:t xml:space="preserve"> </w:t>
      </w:r>
      <w:r w:rsidRPr="004A4EF6">
        <w:rPr>
          <w:sz w:val="28"/>
          <w:szCs w:val="28"/>
        </w:rPr>
        <w:t>Челны</w:t>
      </w:r>
      <w:r w:rsidRPr="004A4EF6">
        <w:rPr>
          <w:sz w:val="28"/>
          <w:szCs w:val="28"/>
          <w:lang w:val="en-US"/>
        </w:rPr>
        <w:t>', '</w:t>
      </w:r>
      <w:r w:rsidRPr="004A4EF6">
        <w:rPr>
          <w:sz w:val="28"/>
          <w:szCs w:val="28"/>
        </w:rPr>
        <w:t>Брянск</w:t>
      </w:r>
      <w:r w:rsidRPr="004A4EF6">
        <w:rPr>
          <w:sz w:val="28"/>
          <w:szCs w:val="28"/>
          <w:lang w:val="en-US"/>
        </w:rPr>
        <w:t>', '</w:t>
      </w:r>
      <w:r w:rsidRPr="004A4EF6">
        <w:rPr>
          <w:sz w:val="28"/>
          <w:szCs w:val="28"/>
        </w:rPr>
        <w:t>Москва</w:t>
      </w:r>
      <w:r w:rsidRPr="004A4EF6">
        <w:rPr>
          <w:sz w:val="28"/>
          <w:szCs w:val="28"/>
          <w:lang w:val="en-US"/>
        </w:rPr>
        <w:t>', '</w:t>
      </w:r>
      <w:r w:rsidRPr="004A4EF6">
        <w:rPr>
          <w:sz w:val="28"/>
          <w:szCs w:val="28"/>
        </w:rPr>
        <w:t>Москва</w:t>
      </w:r>
      <w:r w:rsidRPr="004A4EF6">
        <w:rPr>
          <w:sz w:val="28"/>
          <w:szCs w:val="28"/>
          <w:lang w:val="en-US"/>
        </w:rPr>
        <w:t>', '</w:t>
      </w:r>
      <w:r w:rsidRPr="004A4EF6">
        <w:rPr>
          <w:sz w:val="28"/>
          <w:szCs w:val="28"/>
        </w:rPr>
        <w:t>Миасс</w:t>
      </w:r>
      <w:r w:rsidRPr="004A4EF6">
        <w:rPr>
          <w:sz w:val="28"/>
          <w:szCs w:val="28"/>
          <w:lang w:val="en-US"/>
        </w:rPr>
        <w:t>', '</w:t>
      </w:r>
      <w:r w:rsidRPr="004A4EF6">
        <w:rPr>
          <w:sz w:val="28"/>
          <w:szCs w:val="28"/>
        </w:rPr>
        <w:t>Курган</w:t>
      </w:r>
      <w:r w:rsidRPr="004A4EF6">
        <w:rPr>
          <w:sz w:val="28"/>
          <w:szCs w:val="28"/>
          <w:lang w:val="en-US"/>
        </w:rPr>
        <w:t>', '</w:t>
      </w:r>
      <w:r w:rsidRPr="004A4EF6">
        <w:rPr>
          <w:sz w:val="28"/>
          <w:szCs w:val="28"/>
        </w:rPr>
        <w:t>Павлово</w:t>
      </w:r>
      <w:r w:rsidRPr="004A4EF6">
        <w:rPr>
          <w:sz w:val="28"/>
          <w:szCs w:val="28"/>
          <w:lang w:val="en-US"/>
        </w:rPr>
        <w:t>', '</w:t>
      </w:r>
      <w:r w:rsidRPr="004A4EF6">
        <w:rPr>
          <w:sz w:val="28"/>
          <w:szCs w:val="28"/>
        </w:rPr>
        <w:t>Ликино</w:t>
      </w:r>
      <w:r w:rsidRPr="004A4EF6">
        <w:rPr>
          <w:sz w:val="28"/>
          <w:szCs w:val="28"/>
          <w:lang w:val="en-US"/>
        </w:rPr>
        <w:t>-</w:t>
      </w:r>
      <w:r w:rsidRPr="004A4EF6">
        <w:rPr>
          <w:sz w:val="28"/>
          <w:szCs w:val="28"/>
        </w:rPr>
        <w:t>Дулево</w:t>
      </w:r>
      <w:r w:rsidRPr="004A4EF6">
        <w:rPr>
          <w:sz w:val="28"/>
          <w:szCs w:val="28"/>
          <w:lang w:val="en-US"/>
        </w:rPr>
        <w:t>', '</w:t>
      </w:r>
      <w:r w:rsidRPr="004A4EF6">
        <w:rPr>
          <w:sz w:val="28"/>
          <w:szCs w:val="28"/>
        </w:rPr>
        <w:t>Нефтекамск</w:t>
      </w:r>
      <w:r w:rsidRPr="004A4EF6">
        <w:rPr>
          <w:sz w:val="28"/>
          <w:szCs w:val="28"/>
          <w:lang w:val="en-US"/>
        </w:rPr>
        <w:t>', '</w:t>
      </w:r>
      <w:r w:rsidRPr="004A4EF6">
        <w:rPr>
          <w:sz w:val="28"/>
          <w:szCs w:val="28"/>
        </w:rPr>
        <w:t>Минск</w:t>
      </w:r>
      <w:r w:rsidRPr="004A4EF6">
        <w:rPr>
          <w:sz w:val="28"/>
          <w:szCs w:val="28"/>
          <w:lang w:val="en-US"/>
        </w:rPr>
        <w:t>', '</w:t>
      </w:r>
      <w:r w:rsidRPr="004A4EF6">
        <w:rPr>
          <w:sz w:val="28"/>
          <w:szCs w:val="28"/>
        </w:rPr>
        <w:t>Жодино</w:t>
      </w:r>
      <w:r w:rsidRPr="004A4EF6">
        <w:rPr>
          <w:sz w:val="28"/>
          <w:szCs w:val="28"/>
          <w:lang w:val="en-US"/>
        </w:rPr>
        <w:t>', '</w:t>
      </w:r>
      <w:r w:rsidRPr="004A4EF6">
        <w:rPr>
          <w:sz w:val="28"/>
          <w:szCs w:val="28"/>
        </w:rPr>
        <w:t>Могилев</w:t>
      </w:r>
      <w:r w:rsidRPr="004A4EF6">
        <w:rPr>
          <w:sz w:val="28"/>
          <w:szCs w:val="28"/>
          <w:lang w:val="en-US"/>
        </w:rPr>
        <w:t>', '</w:t>
      </w:r>
      <w:r w:rsidRPr="004A4EF6">
        <w:rPr>
          <w:sz w:val="28"/>
          <w:szCs w:val="28"/>
        </w:rPr>
        <w:t>Кременчуг</w:t>
      </w:r>
      <w:r w:rsidRPr="004A4EF6">
        <w:rPr>
          <w:sz w:val="28"/>
          <w:szCs w:val="28"/>
          <w:lang w:val="en-US"/>
        </w:rPr>
        <w:t>', '</w:t>
      </w:r>
      <w:r w:rsidRPr="004A4EF6">
        <w:rPr>
          <w:sz w:val="28"/>
          <w:szCs w:val="28"/>
        </w:rPr>
        <w:t>Львов</w:t>
      </w:r>
      <w:r w:rsidRPr="004A4EF6">
        <w:rPr>
          <w:sz w:val="28"/>
          <w:szCs w:val="28"/>
          <w:lang w:val="en-US"/>
        </w:rPr>
        <w:t>', '</w:t>
      </w:r>
      <w:r w:rsidRPr="004A4EF6">
        <w:rPr>
          <w:sz w:val="28"/>
          <w:szCs w:val="28"/>
        </w:rPr>
        <w:t>Черкассы</w:t>
      </w:r>
      <w:r w:rsidRPr="004A4EF6">
        <w:rPr>
          <w:sz w:val="28"/>
          <w:szCs w:val="28"/>
          <w:lang w:val="en-US"/>
        </w:rPr>
        <w:t>', '</w:t>
      </w:r>
      <w:r w:rsidRPr="004A4EF6">
        <w:rPr>
          <w:sz w:val="28"/>
          <w:szCs w:val="28"/>
        </w:rPr>
        <w:t>Москва</w:t>
      </w:r>
      <w:r w:rsidRPr="004A4EF6">
        <w:rPr>
          <w:sz w:val="28"/>
          <w:szCs w:val="28"/>
          <w:lang w:val="en-US"/>
        </w:rPr>
        <w:t>', '</w:t>
      </w:r>
      <w:r w:rsidRPr="004A4EF6">
        <w:rPr>
          <w:sz w:val="28"/>
          <w:szCs w:val="28"/>
        </w:rPr>
        <w:t>Ганновер</w:t>
      </w:r>
      <w:r w:rsidRPr="004A4EF6">
        <w:rPr>
          <w:sz w:val="28"/>
          <w:szCs w:val="28"/>
          <w:lang w:val="en-US"/>
        </w:rPr>
        <w:t>', '</w:t>
      </w:r>
      <w:r w:rsidRPr="004A4EF6">
        <w:rPr>
          <w:sz w:val="28"/>
          <w:szCs w:val="28"/>
        </w:rPr>
        <w:t>Стамбул</w:t>
      </w:r>
      <w:r w:rsidRPr="004A4EF6">
        <w:rPr>
          <w:sz w:val="28"/>
          <w:szCs w:val="28"/>
          <w:lang w:val="en-US"/>
        </w:rPr>
        <w:t>', '</w:t>
      </w:r>
      <w:r w:rsidRPr="004A4EF6">
        <w:rPr>
          <w:sz w:val="28"/>
          <w:szCs w:val="28"/>
        </w:rPr>
        <w:t>Больцано</w:t>
      </w:r>
      <w:r w:rsidRPr="004A4EF6">
        <w:rPr>
          <w:sz w:val="28"/>
          <w:szCs w:val="28"/>
          <w:lang w:val="en-US"/>
        </w:rPr>
        <w:t>', '</w:t>
      </w:r>
      <w:r w:rsidRPr="004A4EF6">
        <w:rPr>
          <w:sz w:val="28"/>
          <w:szCs w:val="28"/>
        </w:rPr>
        <w:t>Ошкош</w:t>
      </w:r>
      <w:r w:rsidRPr="004A4EF6">
        <w:rPr>
          <w:sz w:val="28"/>
          <w:szCs w:val="28"/>
          <w:lang w:val="en-US"/>
        </w:rPr>
        <w:t>', '</w:t>
      </w:r>
      <w:r w:rsidRPr="004A4EF6">
        <w:rPr>
          <w:sz w:val="28"/>
          <w:szCs w:val="28"/>
        </w:rPr>
        <w:t>Уоррен</w:t>
      </w:r>
      <w:r w:rsidRPr="004A4EF6">
        <w:rPr>
          <w:sz w:val="28"/>
          <w:szCs w:val="28"/>
          <w:lang w:val="en-US"/>
        </w:rPr>
        <w:t>', '</w:t>
      </w:r>
      <w:r w:rsidRPr="004A4EF6">
        <w:rPr>
          <w:sz w:val="28"/>
          <w:szCs w:val="28"/>
        </w:rPr>
        <w:t>Мюнхен</w:t>
      </w:r>
      <w:r w:rsidRPr="004A4EF6">
        <w:rPr>
          <w:sz w:val="28"/>
          <w:szCs w:val="28"/>
          <w:lang w:val="en-US"/>
        </w:rPr>
        <w:t>', '</w:t>
      </w:r>
      <w:r w:rsidRPr="004A4EF6">
        <w:rPr>
          <w:sz w:val="28"/>
          <w:szCs w:val="28"/>
        </w:rPr>
        <w:t>Стерлинг</w:t>
      </w:r>
      <w:r w:rsidRPr="004A4EF6">
        <w:rPr>
          <w:sz w:val="28"/>
          <w:szCs w:val="28"/>
          <w:lang w:val="en-US"/>
        </w:rPr>
        <w:t>-</w:t>
      </w:r>
      <w:r w:rsidRPr="004A4EF6">
        <w:rPr>
          <w:sz w:val="28"/>
          <w:szCs w:val="28"/>
        </w:rPr>
        <w:t>Хайтс</w:t>
      </w:r>
      <w:r w:rsidRPr="004A4EF6">
        <w:rPr>
          <w:sz w:val="28"/>
          <w:szCs w:val="28"/>
          <w:lang w:val="en-US"/>
        </w:rPr>
        <w:t>', '</w:t>
      </w:r>
      <w:r w:rsidRPr="004A4EF6">
        <w:rPr>
          <w:sz w:val="28"/>
          <w:szCs w:val="28"/>
        </w:rPr>
        <w:t>Лондон</w:t>
      </w:r>
      <w:r w:rsidRPr="004A4EF6">
        <w:rPr>
          <w:sz w:val="28"/>
          <w:szCs w:val="28"/>
          <w:lang w:val="en-US"/>
        </w:rPr>
        <w:t>', '</w:t>
      </w:r>
      <w:r w:rsidRPr="004A4EF6">
        <w:rPr>
          <w:sz w:val="28"/>
          <w:szCs w:val="28"/>
        </w:rPr>
        <w:t>Новый</w:t>
      </w:r>
      <w:r w:rsidRPr="004A4EF6">
        <w:rPr>
          <w:sz w:val="28"/>
          <w:szCs w:val="28"/>
          <w:lang w:val="en-US"/>
        </w:rPr>
        <w:t xml:space="preserve"> </w:t>
      </w:r>
      <w:r w:rsidRPr="004A4EF6">
        <w:rPr>
          <w:sz w:val="28"/>
          <w:szCs w:val="28"/>
        </w:rPr>
        <w:t>Орлеан</w:t>
      </w:r>
      <w:r w:rsidRPr="004A4EF6">
        <w:rPr>
          <w:sz w:val="28"/>
          <w:szCs w:val="28"/>
          <w:lang w:val="en-US"/>
        </w:rPr>
        <w:t>', '</w:t>
      </w:r>
      <w:r w:rsidRPr="004A4EF6">
        <w:rPr>
          <w:sz w:val="28"/>
          <w:szCs w:val="28"/>
        </w:rPr>
        <w:t>Хельсинки</w:t>
      </w:r>
      <w:r w:rsidRPr="004A4EF6">
        <w:rPr>
          <w:sz w:val="28"/>
          <w:szCs w:val="28"/>
          <w:lang w:val="en-US"/>
        </w:rPr>
        <w:t>', '</w:t>
      </w:r>
      <w:r w:rsidRPr="004A4EF6">
        <w:rPr>
          <w:sz w:val="28"/>
          <w:szCs w:val="28"/>
        </w:rPr>
        <w:t>Версаль</w:t>
      </w:r>
      <w:r w:rsidRPr="004A4EF6">
        <w:rPr>
          <w:sz w:val="28"/>
          <w:szCs w:val="28"/>
          <w:lang w:val="en-US"/>
        </w:rPr>
        <w:t>', '</w:t>
      </w:r>
      <w:r w:rsidRPr="004A4EF6">
        <w:rPr>
          <w:sz w:val="28"/>
          <w:szCs w:val="28"/>
        </w:rPr>
        <w:t>Мюнхен</w:t>
      </w:r>
      <w:r w:rsidRPr="004A4EF6">
        <w:rPr>
          <w:sz w:val="28"/>
          <w:szCs w:val="28"/>
          <w:lang w:val="en-US"/>
        </w:rPr>
        <w:t>', '</w:t>
      </w:r>
      <w:proofErr w:type="spellStart"/>
      <w:r w:rsidRPr="004A4EF6">
        <w:rPr>
          <w:sz w:val="28"/>
          <w:szCs w:val="28"/>
        </w:rPr>
        <w:t>Чханвон</w:t>
      </w:r>
      <w:proofErr w:type="spellEnd"/>
      <w:r w:rsidRPr="004A4EF6">
        <w:rPr>
          <w:sz w:val="28"/>
          <w:szCs w:val="28"/>
          <w:lang w:val="en-US"/>
        </w:rPr>
        <w:t>', '</w:t>
      </w:r>
      <w:r w:rsidRPr="004A4EF6">
        <w:rPr>
          <w:sz w:val="28"/>
          <w:szCs w:val="28"/>
        </w:rPr>
        <w:t>Сеул</w:t>
      </w:r>
      <w:r w:rsidRPr="004A4EF6">
        <w:rPr>
          <w:sz w:val="28"/>
          <w:szCs w:val="28"/>
          <w:lang w:val="en-US"/>
        </w:rPr>
        <w:t>', '</w:t>
      </w:r>
      <w:r w:rsidRPr="004A4EF6">
        <w:rPr>
          <w:sz w:val="28"/>
          <w:szCs w:val="28"/>
        </w:rPr>
        <w:t>Сеул</w:t>
      </w:r>
      <w:r w:rsidRPr="004A4EF6">
        <w:rPr>
          <w:sz w:val="28"/>
          <w:szCs w:val="28"/>
          <w:lang w:val="en-US"/>
        </w:rPr>
        <w:t>', '</w:t>
      </w:r>
      <w:r w:rsidRPr="004A4EF6">
        <w:rPr>
          <w:sz w:val="28"/>
          <w:szCs w:val="28"/>
        </w:rPr>
        <w:t>Пекин</w:t>
      </w:r>
      <w:r w:rsidRPr="004A4EF6">
        <w:rPr>
          <w:sz w:val="28"/>
          <w:szCs w:val="28"/>
          <w:lang w:val="en-US"/>
        </w:rPr>
        <w:t>', '</w:t>
      </w:r>
      <w:r w:rsidRPr="004A4EF6">
        <w:rPr>
          <w:sz w:val="28"/>
          <w:szCs w:val="28"/>
        </w:rPr>
        <w:t>Пекин</w:t>
      </w:r>
      <w:r w:rsidRPr="004A4EF6">
        <w:rPr>
          <w:sz w:val="28"/>
          <w:szCs w:val="28"/>
          <w:lang w:val="en-US"/>
        </w:rPr>
        <w:t>', '</w:t>
      </w:r>
      <w:r w:rsidRPr="004A4EF6">
        <w:rPr>
          <w:sz w:val="28"/>
          <w:szCs w:val="28"/>
        </w:rPr>
        <w:t>Пекин</w:t>
      </w:r>
      <w:r w:rsidRPr="004A4EF6">
        <w:rPr>
          <w:sz w:val="28"/>
          <w:szCs w:val="28"/>
          <w:lang w:val="en-US"/>
        </w:rPr>
        <w:t>']</w:t>
      </w:r>
    </w:p>
    <w:p w14:paraId="6CBCC892" w14:textId="77777777" w:rsidR="004A4EF6" w:rsidRPr="004A4EF6" w:rsidRDefault="004A4EF6" w:rsidP="004A4EF6">
      <w:pPr>
        <w:jc w:val="both"/>
        <w:rPr>
          <w:sz w:val="28"/>
          <w:szCs w:val="28"/>
          <w:lang w:val="en-US"/>
        </w:rPr>
      </w:pPr>
      <w:r w:rsidRPr="004A4EF6">
        <w:rPr>
          <w:sz w:val="28"/>
          <w:szCs w:val="28"/>
          <w:lang w:val="en-US"/>
        </w:rPr>
        <w:t>    mailboxes = ['gmail.com', 'yahoo.com', 'outlook.com', 'hotmail.com', 'aol.com', 'mail.com', 'protonmail.com', 'zoho.com', 'yandex.ru', 'mail.ru', 'icloud.com', 'gmx.com', 'tutanota.com', 'fastmail.com', 'hushmail.com', 'qq.com', '163.com', 'rediffmail.com', 'sina.com', 'naver.com']</w:t>
      </w:r>
    </w:p>
    <w:p w14:paraId="21678486" w14:textId="77777777" w:rsidR="004A4EF6" w:rsidRPr="004A4EF6" w:rsidRDefault="004A4EF6" w:rsidP="004A4EF6">
      <w:pPr>
        <w:jc w:val="both"/>
        <w:rPr>
          <w:sz w:val="28"/>
          <w:szCs w:val="28"/>
          <w:lang w:val="en-US"/>
        </w:rPr>
      </w:pPr>
      <w:r w:rsidRPr="004A4EF6">
        <w:rPr>
          <w:sz w:val="28"/>
          <w:szCs w:val="28"/>
          <w:lang w:val="en-US"/>
        </w:rPr>
        <w:t xml:space="preserve">    for </w:t>
      </w:r>
      <w:proofErr w:type="spellStart"/>
      <w:r w:rsidRPr="004A4EF6">
        <w:rPr>
          <w:sz w:val="28"/>
          <w:szCs w:val="28"/>
          <w:lang w:val="en-US"/>
        </w:rPr>
        <w:t>i</w:t>
      </w:r>
      <w:proofErr w:type="spellEnd"/>
      <w:r w:rsidRPr="004A4EF6">
        <w:rPr>
          <w:sz w:val="28"/>
          <w:szCs w:val="28"/>
          <w:lang w:val="en-US"/>
        </w:rPr>
        <w:t xml:space="preserve"> in </w:t>
      </w:r>
      <w:proofErr w:type="gramStart"/>
      <w:r w:rsidRPr="004A4EF6">
        <w:rPr>
          <w:sz w:val="28"/>
          <w:szCs w:val="28"/>
          <w:lang w:val="en-US"/>
        </w:rPr>
        <w:t>range(</w:t>
      </w:r>
      <w:proofErr w:type="gramEnd"/>
      <w:r w:rsidRPr="004A4EF6">
        <w:rPr>
          <w:sz w:val="28"/>
          <w:szCs w:val="28"/>
          <w:lang w:val="en-US"/>
        </w:rPr>
        <w:t>0, NUM_CUSTOMERS):</w:t>
      </w:r>
    </w:p>
    <w:p w14:paraId="1B53C958"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customers.append</w:t>
      </w:r>
      <w:proofErr w:type="spellEnd"/>
      <w:proofErr w:type="gramEnd"/>
      <w:r w:rsidRPr="004A4EF6">
        <w:rPr>
          <w:sz w:val="28"/>
          <w:szCs w:val="28"/>
          <w:lang w:val="en-US"/>
        </w:rPr>
        <w:t>({</w:t>
      </w:r>
    </w:p>
    <w:p w14:paraId="78600570"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customer_id</w:t>
      </w:r>
      <w:proofErr w:type="spellEnd"/>
      <w:r w:rsidRPr="004A4EF6">
        <w:rPr>
          <w:sz w:val="28"/>
          <w:szCs w:val="28"/>
          <w:lang w:val="en-US"/>
        </w:rPr>
        <w:t xml:space="preserve">': </w:t>
      </w:r>
      <w:proofErr w:type="spellStart"/>
      <w:r w:rsidRPr="004A4EF6">
        <w:rPr>
          <w:sz w:val="28"/>
          <w:szCs w:val="28"/>
          <w:lang w:val="en-US"/>
        </w:rPr>
        <w:t>i</w:t>
      </w:r>
      <w:proofErr w:type="spellEnd"/>
      <w:r w:rsidRPr="004A4EF6">
        <w:rPr>
          <w:sz w:val="28"/>
          <w:szCs w:val="28"/>
          <w:lang w:val="en-US"/>
        </w:rPr>
        <w:t xml:space="preserve"> + 1,</w:t>
      </w:r>
    </w:p>
    <w:p w14:paraId="16BD9D0A"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customer_name</w:t>
      </w:r>
      <w:proofErr w:type="spellEnd"/>
      <w:r w:rsidRPr="004A4EF6">
        <w:rPr>
          <w:sz w:val="28"/>
          <w:szCs w:val="28"/>
          <w:lang w:val="en-US"/>
        </w:rPr>
        <w:t>': companies[</w:t>
      </w:r>
      <w:proofErr w:type="spellStart"/>
      <w:r w:rsidRPr="004A4EF6">
        <w:rPr>
          <w:sz w:val="28"/>
          <w:szCs w:val="28"/>
          <w:lang w:val="en-US"/>
        </w:rPr>
        <w:t>i</w:t>
      </w:r>
      <w:proofErr w:type="spellEnd"/>
      <w:r w:rsidRPr="004A4EF6">
        <w:rPr>
          <w:sz w:val="28"/>
          <w:szCs w:val="28"/>
          <w:lang w:val="en-US"/>
        </w:rPr>
        <w:t>],</w:t>
      </w:r>
    </w:p>
    <w:p w14:paraId="033E4C26" w14:textId="77777777" w:rsidR="004A4EF6" w:rsidRPr="004A4EF6" w:rsidRDefault="004A4EF6" w:rsidP="004A4EF6">
      <w:pPr>
        <w:jc w:val="both"/>
        <w:rPr>
          <w:sz w:val="28"/>
          <w:szCs w:val="28"/>
          <w:lang w:val="en-US"/>
        </w:rPr>
      </w:pPr>
      <w:r w:rsidRPr="004A4EF6">
        <w:rPr>
          <w:sz w:val="28"/>
          <w:szCs w:val="28"/>
          <w:lang w:val="en-US"/>
        </w:rPr>
        <w:t>            'city': cities[</w:t>
      </w:r>
      <w:proofErr w:type="spellStart"/>
      <w:r w:rsidRPr="004A4EF6">
        <w:rPr>
          <w:sz w:val="28"/>
          <w:szCs w:val="28"/>
          <w:lang w:val="en-US"/>
        </w:rPr>
        <w:t>i</w:t>
      </w:r>
      <w:proofErr w:type="spellEnd"/>
      <w:r w:rsidRPr="004A4EF6">
        <w:rPr>
          <w:sz w:val="28"/>
          <w:szCs w:val="28"/>
          <w:lang w:val="en-US"/>
        </w:rPr>
        <w:t>],</w:t>
      </w:r>
    </w:p>
    <w:p w14:paraId="07FBF42C"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contact_phone</w:t>
      </w:r>
      <w:proofErr w:type="spellEnd"/>
      <w:r w:rsidRPr="004A4EF6">
        <w:rPr>
          <w:sz w:val="28"/>
          <w:szCs w:val="28"/>
          <w:lang w:val="en-US"/>
        </w:rPr>
        <w:t xml:space="preserve">': </w:t>
      </w:r>
      <w:proofErr w:type="spellStart"/>
      <w:proofErr w:type="gramStart"/>
      <w:r w:rsidRPr="004A4EF6">
        <w:rPr>
          <w:sz w:val="28"/>
          <w:szCs w:val="28"/>
          <w:lang w:val="en-US"/>
        </w:rPr>
        <w:t>fake.phone</w:t>
      </w:r>
      <w:proofErr w:type="gramEnd"/>
      <w:r w:rsidRPr="004A4EF6">
        <w:rPr>
          <w:sz w:val="28"/>
          <w:szCs w:val="28"/>
          <w:lang w:val="en-US"/>
        </w:rPr>
        <w:t>_number</w:t>
      </w:r>
      <w:proofErr w:type="spellEnd"/>
      <w:r w:rsidRPr="004A4EF6">
        <w:rPr>
          <w:sz w:val="28"/>
          <w:szCs w:val="28"/>
          <w:lang w:val="en-US"/>
        </w:rPr>
        <w:t>(),</w:t>
      </w:r>
    </w:p>
    <w:p w14:paraId="67D2EF76" w14:textId="77777777" w:rsidR="004A4EF6" w:rsidRPr="004A4EF6" w:rsidRDefault="004A4EF6" w:rsidP="004A4EF6">
      <w:pPr>
        <w:jc w:val="both"/>
        <w:rPr>
          <w:sz w:val="28"/>
          <w:szCs w:val="28"/>
          <w:lang w:val="en-US"/>
        </w:rPr>
      </w:pPr>
      <w:r w:rsidRPr="004A4EF6">
        <w:rPr>
          <w:sz w:val="28"/>
          <w:szCs w:val="28"/>
          <w:lang w:val="en-US"/>
        </w:rPr>
        <w:t>            'email': f'{companies[</w:t>
      </w:r>
      <w:proofErr w:type="spellStart"/>
      <w:r w:rsidRPr="004A4EF6">
        <w:rPr>
          <w:sz w:val="28"/>
          <w:szCs w:val="28"/>
          <w:lang w:val="en-US"/>
        </w:rPr>
        <w:t>i</w:t>
      </w:r>
      <w:proofErr w:type="spellEnd"/>
      <w:proofErr w:type="gramStart"/>
      <w:r w:rsidRPr="004A4EF6">
        <w:rPr>
          <w:sz w:val="28"/>
          <w:szCs w:val="28"/>
          <w:lang w:val="en-US"/>
        </w:rPr>
        <w:t>].replace</w:t>
      </w:r>
      <w:proofErr w:type="gramEnd"/>
      <w:r w:rsidRPr="004A4EF6">
        <w:rPr>
          <w:sz w:val="28"/>
          <w:szCs w:val="28"/>
          <w:lang w:val="en-US"/>
        </w:rPr>
        <w:t>(' ', '').lower()}@{</w:t>
      </w:r>
      <w:proofErr w:type="spellStart"/>
      <w:r w:rsidRPr="004A4EF6">
        <w:rPr>
          <w:sz w:val="28"/>
          <w:szCs w:val="28"/>
          <w:lang w:val="en-US"/>
        </w:rPr>
        <w:t>random.choice</w:t>
      </w:r>
      <w:proofErr w:type="spellEnd"/>
      <w:r w:rsidRPr="004A4EF6">
        <w:rPr>
          <w:sz w:val="28"/>
          <w:szCs w:val="28"/>
          <w:lang w:val="en-US"/>
        </w:rPr>
        <w:t>(mailboxes)}'</w:t>
      </w:r>
    </w:p>
    <w:p w14:paraId="22396A89" w14:textId="77777777" w:rsidR="004A4EF6" w:rsidRPr="004A4EF6" w:rsidRDefault="004A4EF6" w:rsidP="004A4EF6">
      <w:pPr>
        <w:jc w:val="both"/>
        <w:rPr>
          <w:sz w:val="28"/>
          <w:szCs w:val="28"/>
        </w:rPr>
      </w:pPr>
      <w:r w:rsidRPr="004A4EF6">
        <w:rPr>
          <w:sz w:val="28"/>
          <w:szCs w:val="28"/>
          <w:lang w:val="en-US"/>
        </w:rPr>
        <w:t xml:space="preserve">        </w:t>
      </w:r>
      <w:r w:rsidRPr="004A4EF6">
        <w:rPr>
          <w:sz w:val="28"/>
          <w:szCs w:val="28"/>
        </w:rPr>
        <w:t>})</w:t>
      </w:r>
    </w:p>
    <w:p w14:paraId="0FB8CAD0"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return</w:t>
      </w:r>
      <w:proofErr w:type="spellEnd"/>
      <w:r w:rsidRPr="004A4EF6">
        <w:rPr>
          <w:sz w:val="28"/>
          <w:szCs w:val="28"/>
        </w:rPr>
        <w:t xml:space="preserve"> </w:t>
      </w:r>
      <w:proofErr w:type="spellStart"/>
      <w:r w:rsidRPr="004A4EF6">
        <w:rPr>
          <w:sz w:val="28"/>
          <w:szCs w:val="28"/>
        </w:rPr>
        <w:t>customers</w:t>
      </w:r>
      <w:proofErr w:type="spellEnd"/>
    </w:p>
    <w:p w14:paraId="3F493427" w14:textId="77777777" w:rsidR="004A4EF6" w:rsidRPr="004A4EF6" w:rsidRDefault="004A4EF6" w:rsidP="004A4EF6">
      <w:pPr>
        <w:jc w:val="both"/>
        <w:rPr>
          <w:sz w:val="28"/>
          <w:szCs w:val="28"/>
        </w:rPr>
      </w:pPr>
    </w:p>
    <w:p w14:paraId="7662848C" w14:textId="77777777" w:rsidR="004A4EF6" w:rsidRPr="004A4EF6" w:rsidRDefault="004A4EF6" w:rsidP="004A4EF6">
      <w:pPr>
        <w:jc w:val="both"/>
        <w:rPr>
          <w:sz w:val="28"/>
          <w:szCs w:val="28"/>
        </w:rPr>
      </w:pPr>
      <w:r w:rsidRPr="004A4EF6">
        <w:rPr>
          <w:i/>
          <w:iCs/>
          <w:sz w:val="28"/>
          <w:szCs w:val="28"/>
        </w:rPr>
        <w:t xml:space="preserve"># Генерация данных для таблицы </w:t>
      </w:r>
      <w:proofErr w:type="spellStart"/>
      <w:r w:rsidRPr="004A4EF6">
        <w:rPr>
          <w:i/>
          <w:iCs/>
          <w:sz w:val="28"/>
          <w:szCs w:val="28"/>
        </w:rPr>
        <w:t>PartType</w:t>
      </w:r>
      <w:proofErr w:type="spellEnd"/>
      <w:r w:rsidRPr="004A4EF6">
        <w:rPr>
          <w:i/>
          <w:iCs/>
          <w:sz w:val="28"/>
          <w:szCs w:val="28"/>
        </w:rPr>
        <w:t xml:space="preserve"> (Типы деталей)</w:t>
      </w:r>
    </w:p>
    <w:p w14:paraId="3C83DA88" w14:textId="77777777" w:rsidR="004A4EF6" w:rsidRPr="004A4EF6" w:rsidRDefault="004A4EF6" w:rsidP="004A4EF6">
      <w:pPr>
        <w:jc w:val="both"/>
        <w:rPr>
          <w:sz w:val="28"/>
          <w:szCs w:val="28"/>
          <w:lang w:val="en-US"/>
        </w:rPr>
      </w:pPr>
      <w:r w:rsidRPr="004A4EF6">
        <w:rPr>
          <w:sz w:val="28"/>
          <w:szCs w:val="28"/>
          <w:lang w:val="en-US"/>
        </w:rPr>
        <w:t xml:space="preserve">def </w:t>
      </w:r>
      <w:proofErr w:type="spellStart"/>
      <w:r w:rsidRPr="004A4EF6">
        <w:rPr>
          <w:sz w:val="28"/>
          <w:szCs w:val="28"/>
          <w:lang w:val="en-US"/>
        </w:rPr>
        <w:t>generate_part_</w:t>
      </w:r>
      <w:proofErr w:type="gramStart"/>
      <w:r w:rsidRPr="004A4EF6">
        <w:rPr>
          <w:sz w:val="28"/>
          <w:szCs w:val="28"/>
          <w:lang w:val="en-US"/>
        </w:rPr>
        <w:t>types</w:t>
      </w:r>
      <w:proofErr w:type="spellEnd"/>
      <w:r w:rsidRPr="004A4EF6">
        <w:rPr>
          <w:sz w:val="28"/>
          <w:szCs w:val="28"/>
          <w:lang w:val="en-US"/>
        </w:rPr>
        <w:t>(</w:t>
      </w:r>
      <w:proofErr w:type="gramEnd"/>
      <w:r w:rsidRPr="004A4EF6">
        <w:rPr>
          <w:sz w:val="28"/>
          <w:szCs w:val="28"/>
          <w:lang w:val="en-US"/>
        </w:rPr>
        <w:t>):</w:t>
      </w:r>
    </w:p>
    <w:p w14:paraId="29636DFF"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part_types</w:t>
      </w:r>
      <w:proofErr w:type="spellEnd"/>
      <w:r w:rsidRPr="004A4EF6">
        <w:rPr>
          <w:sz w:val="28"/>
          <w:szCs w:val="28"/>
          <w:lang w:val="en-US"/>
        </w:rPr>
        <w:t xml:space="preserve"> = []</w:t>
      </w:r>
    </w:p>
    <w:p w14:paraId="667F9A43" w14:textId="77777777" w:rsidR="004A4EF6" w:rsidRPr="004A4EF6" w:rsidRDefault="004A4EF6" w:rsidP="004A4EF6">
      <w:pPr>
        <w:jc w:val="both"/>
        <w:rPr>
          <w:sz w:val="28"/>
          <w:szCs w:val="28"/>
          <w:lang w:val="en-US"/>
        </w:rPr>
      </w:pPr>
      <w:r w:rsidRPr="004A4EF6">
        <w:rPr>
          <w:sz w:val="28"/>
          <w:szCs w:val="28"/>
          <w:lang w:val="en-US"/>
        </w:rPr>
        <w:t>    types = [</w:t>
      </w:r>
    </w:p>
    <w:p w14:paraId="484DF93F" w14:textId="77777777" w:rsidR="004A4EF6" w:rsidRPr="004A4EF6" w:rsidRDefault="004A4EF6" w:rsidP="004A4EF6">
      <w:pPr>
        <w:jc w:val="both"/>
        <w:rPr>
          <w:sz w:val="28"/>
          <w:szCs w:val="28"/>
          <w:lang w:val="en-US"/>
        </w:rPr>
      </w:pPr>
      <w:r w:rsidRPr="004A4EF6">
        <w:rPr>
          <w:sz w:val="28"/>
          <w:szCs w:val="28"/>
          <w:lang w:val="en-US"/>
        </w:rPr>
        <w:t>    '</w:t>
      </w:r>
      <w:r w:rsidRPr="004A4EF6">
        <w:rPr>
          <w:sz w:val="28"/>
          <w:szCs w:val="28"/>
        </w:rPr>
        <w:t>Вал</w:t>
      </w:r>
      <w:r w:rsidRPr="004A4EF6">
        <w:rPr>
          <w:sz w:val="28"/>
          <w:szCs w:val="28"/>
          <w:lang w:val="en-US"/>
        </w:rPr>
        <w:t>', '</w:t>
      </w:r>
      <w:r w:rsidRPr="004A4EF6">
        <w:rPr>
          <w:sz w:val="28"/>
          <w:szCs w:val="28"/>
        </w:rPr>
        <w:t>Шестерня</w:t>
      </w:r>
      <w:r w:rsidRPr="004A4EF6">
        <w:rPr>
          <w:sz w:val="28"/>
          <w:szCs w:val="28"/>
          <w:lang w:val="en-US"/>
        </w:rPr>
        <w:t>', '</w:t>
      </w:r>
      <w:r w:rsidRPr="004A4EF6">
        <w:rPr>
          <w:sz w:val="28"/>
          <w:szCs w:val="28"/>
        </w:rPr>
        <w:t>Подшипник</w:t>
      </w:r>
      <w:r w:rsidRPr="004A4EF6">
        <w:rPr>
          <w:sz w:val="28"/>
          <w:szCs w:val="28"/>
          <w:lang w:val="en-US"/>
        </w:rPr>
        <w:t>', '</w:t>
      </w:r>
      <w:r w:rsidRPr="004A4EF6">
        <w:rPr>
          <w:sz w:val="28"/>
          <w:szCs w:val="28"/>
        </w:rPr>
        <w:t>Муфта</w:t>
      </w:r>
      <w:r w:rsidRPr="004A4EF6">
        <w:rPr>
          <w:sz w:val="28"/>
          <w:szCs w:val="28"/>
          <w:lang w:val="en-US"/>
        </w:rPr>
        <w:t xml:space="preserve">', </w:t>
      </w:r>
    </w:p>
    <w:p w14:paraId="725FB7DB" w14:textId="77777777" w:rsidR="004A4EF6" w:rsidRPr="004A4EF6" w:rsidRDefault="004A4EF6" w:rsidP="004A4EF6">
      <w:pPr>
        <w:jc w:val="both"/>
        <w:rPr>
          <w:sz w:val="28"/>
          <w:szCs w:val="28"/>
          <w:lang w:val="en-US"/>
        </w:rPr>
      </w:pPr>
      <w:r w:rsidRPr="004A4EF6">
        <w:rPr>
          <w:sz w:val="28"/>
          <w:szCs w:val="28"/>
          <w:lang w:val="en-US"/>
        </w:rPr>
        <w:t>    '</w:t>
      </w:r>
      <w:r w:rsidRPr="004A4EF6">
        <w:rPr>
          <w:sz w:val="28"/>
          <w:szCs w:val="28"/>
        </w:rPr>
        <w:t>Крышка</w:t>
      </w:r>
      <w:r w:rsidRPr="004A4EF6">
        <w:rPr>
          <w:sz w:val="28"/>
          <w:szCs w:val="28"/>
          <w:lang w:val="en-US"/>
        </w:rPr>
        <w:t>', '</w:t>
      </w:r>
      <w:r w:rsidRPr="004A4EF6">
        <w:rPr>
          <w:sz w:val="28"/>
          <w:szCs w:val="28"/>
        </w:rPr>
        <w:t>Болт</w:t>
      </w:r>
      <w:r w:rsidRPr="004A4EF6">
        <w:rPr>
          <w:sz w:val="28"/>
          <w:szCs w:val="28"/>
          <w:lang w:val="en-US"/>
        </w:rPr>
        <w:t>', '</w:t>
      </w:r>
      <w:r w:rsidRPr="004A4EF6">
        <w:rPr>
          <w:sz w:val="28"/>
          <w:szCs w:val="28"/>
        </w:rPr>
        <w:t>Гайка</w:t>
      </w:r>
      <w:r w:rsidRPr="004A4EF6">
        <w:rPr>
          <w:sz w:val="28"/>
          <w:szCs w:val="28"/>
          <w:lang w:val="en-US"/>
        </w:rPr>
        <w:t>', '</w:t>
      </w:r>
      <w:r w:rsidRPr="004A4EF6">
        <w:rPr>
          <w:sz w:val="28"/>
          <w:szCs w:val="28"/>
        </w:rPr>
        <w:t>Шайба</w:t>
      </w:r>
      <w:r w:rsidRPr="004A4EF6">
        <w:rPr>
          <w:sz w:val="28"/>
          <w:szCs w:val="28"/>
          <w:lang w:val="en-US"/>
        </w:rPr>
        <w:t>',</w:t>
      </w:r>
    </w:p>
    <w:p w14:paraId="5D1D41D2" w14:textId="77777777" w:rsidR="004A4EF6" w:rsidRPr="004A4EF6" w:rsidRDefault="004A4EF6" w:rsidP="004A4EF6">
      <w:pPr>
        <w:jc w:val="both"/>
        <w:rPr>
          <w:sz w:val="28"/>
          <w:szCs w:val="28"/>
          <w:lang w:val="en-US"/>
        </w:rPr>
      </w:pPr>
      <w:r w:rsidRPr="004A4EF6">
        <w:rPr>
          <w:sz w:val="28"/>
          <w:szCs w:val="28"/>
          <w:lang w:val="en-US"/>
        </w:rPr>
        <w:t>    '</w:t>
      </w:r>
      <w:r w:rsidRPr="004A4EF6">
        <w:rPr>
          <w:sz w:val="28"/>
          <w:szCs w:val="28"/>
        </w:rPr>
        <w:t>Цепь</w:t>
      </w:r>
      <w:r w:rsidRPr="004A4EF6">
        <w:rPr>
          <w:sz w:val="28"/>
          <w:szCs w:val="28"/>
          <w:lang w:val="en-US"/>
        </w:rPr>
        <w:t>', '</w:t>
      </w:r>
      <w:r w:rsidRPr="004A4EF6">
        <w:rPr>
          <w:sz w:val="28"/>
          <w:szCs w:val="28"/>
        </w:rPr>
        <w:t>Ролик</w:t>
      </w:r>
      <w:r w:rsidRPr="004A4EF6">
        <w:rPr>
          <w:sz w:val="28"/>
          <w:szCs w:val="28"/>
          <w:lang w:val="en-US"/>
        </w:rPr>
        <w:t>', '</w:t>
      </w:r>
      <w:r w:rsidRPr="004A4EF6">
        <w:rPr>
          <w:sz w:val="28"/>
          <w:szCs w:val="28"/>
        </w:rPr>
        <w:t>Клапан</w:t>
      </w:r>
      <w:r w:rsidRPr="004A4EF6">
        <w:rPr>
          <w:sz w:val="28"/>
          <w:szCs w:val="28"/>
          <w:lang w:val="en-US"/>
        </w:rPr>
        <w:t>', '</w:t>
      </w:r>
      <w:r w:rsidRPr="004A4EF6">
        <w:rPr>
          <w:sz w:val="28"/>
          <w:szCs w:val="28"/>
        </w:rPr>
        <w:t>Фильтр</w:t>
      </w:r>
      <w:r w:rsidRPr="004A4EF6">
        <w:rPr>
          <w:sz w:val="28"/>
          <w:szCs w:val="28"/>
          <w:lang w:val="en-US"/>
        </w:rPr>
        <w:t>',</w:t>
      </w:r>
    </w:p>
    <w:p w14:paraId="4672F978" w14:textId="77777777" w:rsidR="004A4EF6" w:rsidRPr="004A4EF6" w:rsidRDefault="004A4EF6" w:rsidP="004A4EF6">
      <w:pPr>
        <w:jc w:val="both"/>
        <w:rPr>
          <w:sz w:val="28"/>
          <w:szCs w:val="28"/>
          <w:lang w:val="en-US"/>
        </w:rPr>
      </w:pPr>
      <w:r w:rsidRPr="004A4EF6">
        <w:rPr>
          <w:sz w:val="28"/>
          <w:szCs w:val="28"/>
          <w:lang w:val="en-US"/>
        </w:rPr>
        <w:t>    '</w:t>
      </w:r>
      <w:r w:rsidRPr="004A4EF6">
        <w:rPr>
          <w:sz w:val="28"/>
          <w:szCs w:val="28"/>
        </w:rPr>
        <w:t>Трубка</w:t>
      </w:r>
      <w:r w:rsidRPr="004A4EF6">
        <w:rPr>
          <w:sz w:val="28"/>
          <w:szCs w:val="28"/>
          <w:lang w:val="en-US"/>
        </w:rPr>
        <w:t>', '</w:t>
      </w:r>
      <w:r w:rsidRPr="004A4EF6">
        <w:rPr>
          <w:sz w:val="28"/>
          <w:szCs w:val="28"/>
        </w:rPr>
        <w:t>Штуцер</w:t>
      </w:r>
      <w:r w:rsidRPr="004A4EF6">
        <w:rPr>
          <w:sz w:val="28"/>
          <w:szCs w:val="28"/>
          <w:lang w:val="en-US"/>
        </w:rPr>
        <w:t>', '</w:t>
      </w:r>
      <w:r w:rsidRPr="004A4EF6">
        <w:rPr>
          <w:sz w:val="28"/>
          <w:szCs w:val="28"/>
        </w:rPr>
        <w:t>Пластина</w:t>
      </w:r>
      <w:r w:rsidRPr="004A4EF6">
        <w:rPr>
          <w:sz w:val="28"/>
          <w:szCs w:val="28"/>
          <w:lang w:val="en-US"/>
        </w:rPr>
        <w:t>',</w:t>
      </w:r>
    </w:p>
    <w:p w14:paraId="43D944D0" w14:textId="77777777" w:rsidR="004A4EF6" w:rsidRPr="004A4EF6" w:rsidRDefault="004A4EF6" w:rsidP="004A4EF6">
      <w:pPr>
        <w:jc w:val="both"/>
        <w:rPr>
          <w:sz w:val="28"/>
          <w:szCs w:val="28"/>
          <w:lang w:val="en-US"/>
        </w:rPr>
      </w:pPr>
      <w:r w:rsidRPr="004A4EF6">
        <w:rPr>
          <w:sz w:val="28"/>
          <w:szCs w:val="28"/>
          <w:lang w:val="en-US"/>
        </w:rPr>
        <w:t>    '</w:t>
      </w:r>
      <w:r w:rsidRPr="004A4EF6">
        <w:rPr>
          <w:sz w:val="28"/>
          <w:szCs w:val="28"/>
        </w:rPr>
        <w:t>Диск</w:t>
      </w:r>
      <w:r w:rsidRPr="004A4EF6">
        <w:rPr>
          <w:sz w:val="28"/>
          <w:szCs w:val="28"/>
          <w:lang w:val="en-US"/>
        </w:rPr>
        <w:t>', '</w:t>
      </w:r>
      <w:r w:rsidRPr="004A4EF6">
        <w:rPr>
          <w:sz w:val="28"/>
          <w:szCs w:val="28"/>
        </w:rPr>
        <w:t>Лента</w:t>
      </w:r>
      <w:r w:rsidRPr="004A4EF6">
        <w:rPr>
          <w:sz w:val="28"/>
          <w:szCs w:val="28"/>
          <w:lang w:val="en-US"/>
        </w:rPr>
        <w:t>', '</w:t>
      </w:r>
      <w:r w:rsidRPr="004A4EF6">
        <w:rPr>
          <w:sz w:val="28"/>
          <w:szCs w:val="28"/>
        </w:rPr>
        <w:t>Рычаг</w:t>
      </w:r>
      <w:r w:rsidRPr="004A4EF6">
        <w:rPr>
          <w:sz w:val="28"/>
          <w:szCs w:val="28"/>
          <w:lang w:val="en-US"/>
        </w:rPr>
        <w:t>', '</w:t>
      </w:r>
      <w:r w:rsidRPr="004A4EF6">
        <w:rPr>
          <w:sz w:val="28"/>
          <w:szCs w:val="28"/>
        </w:rPr>
        <w:t>Решетка</w:t>
      </w:r>
      <w:r w:rsidRPr="004A4EF6">
        <w:rPr>
          <w:sz w:val="28"/>
          <w:szCs w:val="28"/>
          <w:lang w:val="en-US"/>
        </w:rPr>
        <w:t>'</w:t>
      </w:r>
    </w:p>
    <w:p w14:paraId="0131BFB3" w14:textId="77777777" w:rsidR="004A4EF6" w:rsidRPr="004A4EF6" w:rsidRDefault="004A4EF6" w:rsidP="004A4EF6">
      <w:pPr>
        <w:jc w:val="both"/>
        <w:rPr>
          <w:sz w:val="28"/>
          <w:szCs w:val="28"/>
        </w:rPr>
      </w:pPr>
      <w:r w:rsidRPr="004A4EF6">
        <w:rPr>
          <w:sz w:val="28"/>
          <w:szCs w:val="28"/>
          <w:lang w:val="en-US"/>
        </w:rPr>
        <w:t xml:space="preserve">    </w:t>
      </w:r>
      <w:r w:rsidRPr="004A4EF6">
        <w:rPr>
          <w:sz w:val="28"/>
          <w:szCs w:val="28"/>
        </w:rPr>
        <w:t>]</w:t>
      </w:r>
    </w:p>
    <w:p w14:paraId="6C93EB39"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adjectives</w:t>
      </w:r>
      <w:proofErr w:type="spellEnd"/>
      <w:r w:rsidRPr="004A4EF6">
        <w:rPr>
          <w:sz w:val="28"/>
          <w:szCs w:val="28"/>
        </w:rPr>
        <w:t xml:space="preserve"> = [</w:t>
      </w:r>
    </w:p>
    <w:p w14:paraId="01B3E891" w14:textId="77777777" w:rsidR="004A4EF6" w:rsidRPr="004A4EF6" w:rsidRDefault="004A4EF6" w:rsidP="004A4EF6">
      <w:pPr>
        <w:jc w:val="both"/>
        <w:rPr>
          <w:sz w:val="28"/>
          <w:szCs w:val="28"/>
        </w:rPr>
      </w:pPr>
      <w:r w:rsidRPr="004A4EF6">
        <w:rPr>
          <w:sz w:val="28"/>
          <w:szCs w:val="28"/>
        </w:rPr>
        <w:lastRenderedPageBreak/>
        <w:t>        '</w:t>
      </w:r>
      <w:proofErr w:type="spellStart"/>
      <w:r w:rsidRPr="004A4EF6">
        <w:rPr>
          <w:sz w:val="28"/>
          <w:szCs w:val="28"/>
        </w:rPr>
        <w:t>упорн</w:t>
      </w:r>
      <w:proofErr w:type="spellEnd"/>
      <w:r w:rsidRPr="004A4EF6">
        <w:rPr>
          <w:sz w:val="28"/>
          <w:szCs w:val="28"/>
        </w:rPr>
        <w:t>', '</w:t>
      </w:r>
      <w:proofErr w:type="spellStart"/>
      <w:r w:rsidRPr="004A4EF6">
        <w:rPr>
          <w:sz w:val="28"/>
          <w:szCs w:val="28"/>
        </w:rPr>
        <w:t>стопорн</w:t>
      </w:r>
      <w:proofErr w:type="spellEnd"/>
      <w:r w:rsidRPr="004A4EF6">
        <w:rPr>
          <w:sz w:val="28"/>
          <w:szCs w:val="28"/>
        </w:rPr>
        <w:t>', '</w:t>
      </w:r>
      <w:proofErr w:type="spellStart"/>
      <w:r w:rsidRPr="004A4EF6">
        <w:rPr>
          <w:sz w:val="28"/>
          <w:szCs w:val="28"/>
        </w:rPr>
        <w:t>переходн</w:t>
      </w:r>
      <w:proofErr w:type="spellEnd"/>
      <w:r w:rsidRPr="004A4EF6">
        <w:rPr>
          <w:sz w:val="28"/>
          <w:szCs w:val="28"/>
        </w:rPr>
        <w:t>', '</w:t>
      </w:r>
      <w:proofErr w:type="spellStart"/>
      <w:r w:rsidRPr="004A4EF6">
        <w:rPr>
          <w:sz w:val="28"/>
          <w:szCs w:val="28"/>
        </w:rPr>
        <w:t>соединительн</w:t>
      </w:r>
      <w:proofErr w:type="spellEnd"/>
      <w:r w:rsidRPr="004A4EF6">
        <w:rPr>
          <w:sz w:val="28"/>
          <w:szCs w:val="28"/>
        </w:rPr>
        <w:t>',</w:t>
      </w:r>
    </w:p>
    <w:p w14:paraId="6DEDAF41" w14:textId="77777777" w:rsidR="004A4EF6" w:rsidRPr="004A4EF6" w:rsidRDefault="004A4EF6" w:rsidP="004A4EF6">
      <w:pPr>
        <w:jc w:val="both"/>
        <w:rPr>
          <w:sz w:val="28"/>
          <w:szCs w:val="28"/>
        </w:rPr>
      </w:pPr>
      <w:r w:rsidRPr="004A4EF6">
        <w:rPr>
          <w:sz w:val="28"/>
          <w:szCs w:val="28"/>
        </w:rPr>
        <w:t>        '</w:t>
      </w:r>
      <w:proofErr w:type="spellStart"/>
      <w:r w:rsidRPr="004A4EF6">
        <w:rPr>
          <w:sz w:val="28"/>
          <w:szCs w:val="28"/>
        </w:rPr>
        <w:t>защитн</w:t>
      </w:r>
      <w:proofErr w:type="spellEnd"/>
      <w:r w:rsidRPr="004A4EF6">
        <w:rPr>
          <w:sz w:val="28"/>
          <w:szCs w:val="28"/>
        </w:rPr>
        <w:t>', '</w:t>
      </w:r>
      <w:proofErr w:type="spellStart"/>
      <w:r w:rsidRPr="004A4EF6">
        <w:rPr>
          <w:sz w:val="28"/>
          <w:szCs w:val="28"/>
        </w:rPr>
        <w:t>крепежн</w:t>
      </w:r>
      <w:proofErr w:type="spellEnd"/>
      <w:r w:rsidRPr="004A4EF6">
        <w:rPr>
          <w:sz w:val="28"/>
          <w:szCs w:val="28"/>
        </w:rPr>
        <w:t>', '</w:t>
      </w:r>
      <w:proofErr w:type="spellStart"/>
      <w:r w:rsidRPr="004A4EF6">
        <w:rPr>
          <w:sz w:val="28"/>
          <w:szCs w:val="28"/>
        </w:rPr>
        <w:t>пружинн</w:t>
      </w:r>
      <w:proofErr w:type="spellEnd"/>
      <w:r w:rsidRPr="004A4EF6">
        <w:rPr>
          <w:sz w:val="28"/>
          <w:szCs w:val="28"/>
        </w:rPr>
        <w:t>',</w:t>
      </w:r>
    </w:p>
    <w:p w14:paraId="526953BD" w14:textId="77777777" w:rsidR="004A4EF6" w:rsidRPr="004A4EF6" w:rsidRDefault="004A4EF6" w:rsidP="004A4EF6">
      <w:pPr>
        <w:jc w:val="both"/>
        <w:rPr>
          <w:sz w:val="28"/>
          <w:szCs w:val="28"/>
        </w:rPr>
      </w:pPr>
      <w:r w:rsidRPr="004A4EF6">
        <w:rPr>
          <w:sz w:val="28"/>
          <w:szCs w:val="28"/>
        </w:rPr>
        <w:t>        '</w:t>
      </w:r>
      <w:proofErr w:type="spellStart"/>
      <w:r w:rsidRPr="004A4EF6">
        <w:rPr>
          <w:sz w:val="28"/>
          <w:szCs w:val="28"/>
        </w:rPr>
        <w:t>вращательн</w:t>
      </w:r>
      <w:proofErr w:type="spellEnd"/>
      <w:r w:rsidRPr="004A4EF6">
        <w:rPr>
          <w:sz w:val="28"/>
          <w:szCs w:val="28"/>
        </w:rPr>
        <w:t>', '</w:t>
      </w:r>
      <w:proofErr w:type="spellStart"/>
      <w:r w:rsidRPr="004A4EF6">
        <w:rPr>
          <w:sz w:val="28"/>
          <w:szCs w:val="28"/>
        </w:rPr>
        <w:t>клинов</w:t>
      </w:r>
      <w:proofErr w:type="spellEnd"/>
      <w:r w:rsidRPr="004A4EF6">
        <w:rPr>
          <w:sz w:val="28"/>
          <w:szCs w:val="28"/>
        </w:rPr>
        <w:t>','</w:t>
      </w:r>
      <w:proofErr w:type="spellStart"/>
      <w:r w:rsidRPr="004A4EF6">
        <w:rPr>
          <w:sz w:val="28"/>
          <w:szCs w:val="28"/>
        </w:rPr>
        <w:t>уплотнительн</w:t>
      </w:r>
      <w:proofErr w:type="spellEnd"/>
      <w:r w:rsidRPr="004A4EF6">
        <w:rPr>
          <w:sz w:val="28"/>
          <w:szCs w:val="28"/>
        </w:rPr>
        <w:t>',</w:t>
      </w:r>
    </w:p>
    <w:p w14:paraId="2DBE65A2" w14:textId="77777777" w:rsidR="004A4EF6" w:rsidRPr="004A4EF6" w:rsidRDefault="004A4EF6" w:rsidP="004A4EF6">
      <w:pPr>
        <w:jc w:val="both"/>
        <w:rPr>
          <w:sz w:val="28"/>
          <w:szCs w:val="28"/>
        </w:rPr>
      </w:pPr>
      <w:r w:rsidRPr="004A4EF6">
        <w:rPr>
          <w:sz w:val="28"/>
          <w:szCs w:val="28"/>
        </w:rPr>
        <w:t>        '</w:t>
      </w:r>
      <w:proofErr w:type="spellStart"/>
      <w:r w:rsidRPr="004A4EF6">
        <w:rPr>
          <w:sz w:val="28"/>
          <w:szCs w:val="28"/>
        </w:rPr>
        <w:t>армированн</w:t>
      </w:r>
      <w:proofErr w:type="spellEnd"/>
      <w:r w:rsidRPr="004A4EF6">
        <w:rPr>
          <w:sz w:val="28"/>
          <w:szCs w:val="28"/>
        </w:rPr>
        <w:t>', '</w:t>
      </w:r>
      <w:proofErr w:type="spellStart"/>
      <w:r w:rsidRPr="004A4EF6">
        <w:rPr>
          <w:sz w:val="28"/>
          <w:szCs w:val="28"/>
        </w:rPr>
        <w:t>обратн</w:t>
      </w:r>
      <w:proofErr w:type="spellEnd"/>
      <w:r w:rsidRPr="004A4EF6">
        <w:rPr>
          <w:sz w:val="28"/>
          <w:szCs w:val="28"/>
        </w:rPr>
        <w:t>',</w:t>
      </w:r>
    </w:p>
    <w:p w14:paraId="7C4DC7DF" w14:textId="77777777" w:rsidR="004A4EF6" w:rsidRPr="004A4EF6" w:rsidRDefault="004A4EF6" w:rsidP="004A4EF6">
      <w:pPr>
        <w:jc w:val="both"/>
        <w:rPr>
          <w:sz w:val="28"/>
          <w:szCs w:val="28"/>
        </w:rPr>
      </w:pPr>
      <w:r w:rsidRPr="004A4EF6">
        <w:rPr>
          <w:sz w:val="28"/>
          <w:szCs w:val="28"/>
        </w:rPr>
        <w:t>        '</w:t>
      </w:r>
      <w:proofErr w:type="spellStart"/>
      <w:r w:rsidRPr="004A4EF6">
        <w:rPr>
          <w:sz w:val="28"/>
          <w:szCs w:val="28"/>
        </w:rPr>
        <w:t>регулировочн</w:t>
      </w:r>
      <w:proofErr w:type="spellEnd"/>
      <w:r w:rsidRPr="004A4EF6">
        <w:rPr>
          <w:sz w:val="28"/>
          <w:szCs w:val="28"/>
        </w:rPr>
        <w:t>', '</w:t>
      </w:r>
      <w:proofErr w:type="spellStart"/>
      <w:r w:rsidRPr="004A4EF6">
        <w:rPr>
          <w:sz w:val="28"/>
          <w:szCs w:val="28"/>
        </w:rPr>
        <w:t>фрикционн</w:t>
      </w:r>
      <w:proofErr w:type="spellEnd"/>
      <w:r w:rsidRPr="004A4EF6">
        <w:rPr>
          <w:sz w:val="28"/>
          <w:szCs w:val="28"/>
        </w:rPr>
        <w:t>'</w:t>
      </w:r>
    </w:p>
    <w:p w14:paraId="4EF9B5EA" w14:textId="77777777" w:rsidR="004A4EF6" w:rsidRPr="004A4EF6" w:rsidRDefault="004A4EF6" w:rsidP="004A4EF6">
      <w:pPr>
        <w:jc w:val="both"/>
        <w:rPr>
          <w:sz w:val="28"/>
          <w:szCs w:val="28"/>
        </w:rPr>
      </w:pPr>
      <w:r w:rsidRPr="004A4EF6">
        <w:rPr>
          <w:sz w:val="28"/>
          <w:szCs w:val="28"/>
        </w:rPr>
        <w:t>    ]</w:t>
      </w:r>
    </w:p>
    <w:p w14:paraId="5CC4AE3E"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part_functions</w:t>
      </w:r>
      <w:proofErr w:type="spellEnd"/>
      <w:r w:rsidRPr="004A4EF6">
        <w:rPr>
          <w:sz w:val="28"/>
          <w:szCs w:val="28"/>
        </w:rPr>
        <w:t xml:space="preserve"> = [</w:t>
      </w:r>
    </w:p>
    <w:p w14:paraId="005D715F" w14:textId="77777777" w:rsidR="004A4EF6" w:rsidRPr="004A4EF6" w:rsidRDefault="004A4EF6" w:rsidP="004A4EF6">
      <w:pPr>
        <w:jc w:val="both"/>
        <w:rPr>
          <w:sz w:val="28"/>
          <w:szCs w:val="28"/>
        </w:rPr>
      </w:pPr>
      <w:r w:rsidRPr="004A4EF6">
        <w:rPr>
          <w:sz w:val="28"/>
          <w:szCs w:val="28"/>
        </w:rPr>
        <w:t>    'передачи вращательного момента', 'фиксации компонентов', 'уплотнения соединений',</w:t>
      </w:r>
    </w:p>
    <w:p w14:paraId="1BD2EBC2" w14:textId="77777777" w:rsidR="004A4EF6" w:rsidRPr="004A4EF6" w:rsidRDefault="004A4EF6" w:rsidP="004A4EF6">
      <w:pPr>
        <w:jc w:val="both"/>
        <w:rPr>
          <w:sz w:val="28"/>
          <w:szCs w:val="28"/>
        </w:rPr>
      </w:pPr>
      <w:r w:rsidRPr="004A4EF6">
        <w:rPr>
          <w:sz w:val="28"/>
          <w:szCs w:val="28"/>
        </w:rPr>
        <w:t>    'снижения трения', 'передачи мощности', 'соединения валов', 'защиты механизмов',</w:t>
      </w:r>
    </w:p>
    <w:p w14:paraId="05AB2555" w14:textId="77777777" w:rsidR="004A4EF6" w:rsidRPr="004A4EF6" w:rsidRDefault="004A4EF6" w:rsidP="004A4EF6">
      <w:pPr>
        <w:jc w:val="both"/>
        <w:rPr>
          <w:sz w:val="28"/>
          <w:szCs w:val="28"/>
        </w:rPr>
      </w:pPr>
      <w:r w:rsidRPr="004A4EF6">
        <w:rPr>
          <w:sz w:val="28"/>
          <w:szCs w:val="28"/>
        </w:rPr>
        <w:t>    'крепления деталей', 'создания упора', 'регулировки зазоров', 'отвода жидкостей',</w:t>
      </w:r>
    </w:p>
    <w:p w14:paraId="11C3E40E" w14:textId="77777777" w:rsidR="004A4EF6" w:rsidRPr="004A4EF6" w:rsidRDefault="004A4EF6" w:rsidP="004A4EF6">
      <w:pPr>
        <w:jc w:val="both"/>
        <w:rPr>
          <w:sz w:val="28"/>
          <w:szCs w:val="28"/>
        </w:rPr>
      </w:pPr>
      <w:r w:rsidRPr="004A4EF6">
        <w:rPr>
          <w:sz w:val="28"/>
          <w:szCs w:val="28"/>
        </w:rPr>
        <w:t>    'очистки рабочих сред', 'демпфирования вибраций', 'изменения передаточного отношения',</w:t>
      </w:r>
    </w:p>
    <w:p w14:paraId="2310AD14" w14:textId="77777777" w:rsidR="004A4EF6" w:rsidRPr="004A4EF6" w:rsidRDefault="004A4EF6" w:rsidP="004A4EF6">
      <w:pPr>
        <w:jc w:val="both"/>
        <w:rPr>
          <w:sz w:val="28"/>
          <w:szCs w:val="28"/>
        </w:rPr>
      </w:pPr>
      <w:r w:rsidRPr="004A4EF6">
        <w:rPr>
          <w:sz w:val="28"/>
          <w:szCs w:val="28"/>
        </w:rPr>
        <w:t>    'торможения системы', 'переключения скоростей', 'охлаждения узлов', 'фильтрации масел',</w:t>
      </w:r>
    </w:p>
    <w:p w14:paraId="51CC9063" w14:textId="77777777" w:rsidR="004A4EF6" w:rsidRPr="004A4EF6" w:rsidRDefault="004A4EF6" w:rsidP="004A4EF6">
      <w:pPr>
        <w:jc w:val="both"/>
        <w:rPr>
          <w:sz w:val="28"/>
          <w:szCs w:val="28"/>
        </w:rPr>
      </w:pPr>
      <w:r w:rsidRPr="004A4EF6">
        <w:rPr>
          <w:sz w:val="28"/>
          <w:szCs w:val="28"/>
        </w:rPr>
        <w:t>    'компенсации температурных расширений', 'перераспределения нагрузок'</w:t>
      </w:r>
    </w:p>
    <w:p w14:paraId="2FCC01AE" w14:textId="77777777" w:rsidR="004A4EF6" w:rsidRPr="004A4EF6" w:rsidRDefault="004A4EF6" w:rsidP="004A4EF6">
      <w:pPr>
        <w:jc w:val="both"/>
        <w:rPr>
          <w:sz w:val="28"/>
          <w:szCs w:val="28"/>
        </w:rPr>
      </w:pPr>
      <w:r w:rsidRPr="004A4EF6">
        <w:rPr>
          <w:sz w:val="28"/>
          <w:szCs w:val="28"/>
        </w:rPr>
        <w:t>    ]</w:t>
      </w:r>
    </w:p>
    <w:p w14:paraId="40693046"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applications</w:t>
      </w:r>
      <w:proofErr w:type="spellEnd"/>
      <w:r w:rsidRPr="004A4EF6">
        <w:rPr>
          <w:sz w:val="28"/>
          <w:szCs w:val="28"/>
        </w:rPr>
        <w:t xml:space="preserve"> = [</w:t>
      </w:r>
    </w:p>
    <w:p w14:paraId="1E6DD2E3" w14:textId="77777777" w:rsidR="004A4EF6" w:rsidRPr="004A4EF6" w:rsidRDefault="004A4EF6" w:rsidP="004A4EF6">
      <w:pPr>
        <w:jc w:val="both"/>
        <w:rPr>
          <w:sz w:val="28"/>
          <w:szCs w:val="28"/>
        </w:rPr>
      </w:pPr>
      <w:r w:rsidRPr="004A4EF6">
        <w:rPr>
          <w:sz w:val="28"/>
          <w:szCs w:val="28"/>
        </w:rPr>
        <w:t>        'в редукторах', 'в двигателях внутреннего сгорания', 'в коробках передач',</w:t>
      </w:r>
    </w:p>
    <w:p w14:paraId="763FFFB1" w14:textId="77777777" w:rsidR="004A4EF6" w:rsidRPr="004A4EF6" w:rsidRDefault="004A4EF6" w:rsidP="004A4EF6">
      <w:pPr>
        <w:jc w:val="both"/>
        <w:rPr>
          <w:sz w:val="28"/>
          <w:szCs w:val="28"/>
        </w:rPr>
      </w:pPr>
      <w:r w:rsidRPr="004A4EF6">
        <w:rPr>
          <w:sz w:val="28"/>
          <w:szCs w:val="28"/>
        </w:rPr>
        <w:t>        'в насосном оборудовании', 'в компрессорах', 'в турбинных установках',</w:t>
      </w:r>
    </w:p>
    <w:p w14:paraId="1041101B" w14:textId="77777777" w:rsidR="004A4EF6" w:rsidRPr="004A4EF6" w:rsidRDefault="004A4EF6" w:rsidP="004A4EF6">
      <w:pPr>
        <w:jc w:val="both"/>
        <w:rPr>
          <w:sz w:val="28"/>
          <w:szCs w:val="28"/>
        </w:rPr>
      </w:pPr>
      <w:r w:rsidRPr="004A4EF6">
        <w:rPr>
          <w:sz w:val="28"/>
          <w:szCs w:val="28"/>
        </w:rPr>
        <w:t>        'в станках ЧПУ', 'в гидравлических системах', 'в пневматических линиях',</w:t>
      </w:r>
    </w:p>
    <w:p w14:paraId="2B139761" w14:textId="77777777" w:rsidR="004A4EF6" w:rsidRPr="004A4EF6" w:rsidRDefault="004A4EF6" w:rsidP="004A4EF6">
      <w:pPr>
        <w:jc w:val="both"/>
        <w:rPr>
          <w:sz w:val="28"/>
          <w:szCs w:val="28"/>
        </w:rPr>
      </w:pPr>
      <w:r w:rsidRPr="004A4EF6">
        <w:rPr>
          <w:sz w:val="28"/>
          <w:szCs w:val="28"/>
        </w:rPr>
        <w:t>        'в автомобильных трансмиссиях', 'в авиационных агрегатах', 'в железнодорожной технике',</w:t>
      </w:r>
    </w:p>
    <w:p w14:paraId="29A3273A" w14:textId="77777777" w:rsidR="004A4EF6" w:rsidRPr="004A4EF6" w:rsidRDefault="004A4EF6" w:rsidP="004A4EF6">
      <w:pPr>
        <w:jc w:val="both"/>
        <w:rPr>
          <w:sz w:val="28"/>
          <w:szCs w:val="28"/>
        </w:rPr>
      </w:pPr>
      <w:r w:rsidRPr="004A4EF6">
        <w:rPr>
          <w:sz w:val="28"/>
          <w:szCs w:val="28"/>
        </w:rPr>
        <w:t>        'в горнодобывающем оборудовании', 'в судовых механизмах', 'в энергетических установках'</w:t>
      </w:r>
    </w:p>
    <w:p w14:paraId="73249E61" w14:textId="77777777" w:rsidR="004A4EF6" w:rsidRPr="004A4EF6" w:rsidRDefault="004A4EF6" w:rsidP="004A4EF6">
      <w:pPr>
        <w:jc w:val="both"/>
        <w:rPr>
          <w:sz w:val="28"/>
          <w:szCs w:val="28"/>
          <w:lang w:val="en-US"/>
        </w:rPr>
      </w:pPr>
      <w:r w:rsidRPr="004A4EF6">
        <w:rPr>
          <w:sz w:val="28"/>
          <w:szCs w:val="28"/>
        </w:rPr>
        <w:t xml:space="preserve">    </w:t>
      </w:r>
      <w:r w:rsidRPr="004A4EF6">
        <w:rPr>
          <w:sz w:val="28"/>
          <w:szCs w:val="28"/>
          <w:lang w:val="en-US"/>
        </w:rPr>
        <w:t>]</w:t>
      </w:r>
    </w:p>
    <w:p w14:paraId="5EDCE5EC" w14:textId="77777777" w:rsidR="004A4EF6" w:rsidRPr="004A4EF6" w:rsidRDefault="004A4EF6" w:rsidP="004A4EF6">
      <w:pPr>
        <w:jc w:val="both"/>
        <w:rPr>
          <w:sz w:val="28"/>
          <w:szCs w:val="28"/>
          <w:lang w:val="en-US"/>
        </w:rPr>
      </w:pPr>
      <w:r w:rsidRPr="004A4EF6">
        <w:rPr>
          <w:sz w:val="28"/>
          <w:szCs w:val="28"/>
          <w:lang w:val="en-US"/>
        </w:rPr>
        <w:t xml:space="preserve">    while </w:t>
      </w:r>
      <w:proofErr w:type="spellStart"/>
      <w:r w:rsidRPr="004A4EF6">
        <w:rPr>
          <w:sz w:val="28"/>
          <w:szCs w:val="28"/>
          <w:lang w:val="en-US"/>
        </w:rPr>
        <w:t>len</w:t>
      </w:r>
      <w:proofErr w:type="spellEnd"/>
      <w:r w:rsidRPr="004A4EF6">
        <w:rPr>
          <w:sz w:val="28"/>
          <w:szCs w:val="28"/>
          <w:lang w:val="en-US"/>
        </w:rPr>
        <w:t>(</w:t>
      </w:r>
      <w:proofErr w:type="spellStart"/>
      <w:r w:rsidRPr="004A4EF6">
        <w:rPr>
          <w:sz w:val="28"/>
          <w:szCs w:val="28"/>
          <w:lang w:val="en-US"/>
        </w:rPr>
        <w:t>part_types</w:t>
      </w:r>
      <w:proofErr w:type="spellEnd"/>
      <w:r w:rsidRPr="004A4EF6">
        <w:rPr>
          <w:sz w:val="28"/>
          <w:szCs w:val="28"/>
          <w:lang w:val="en-US"/>
        </w:rPr>
        <w:t>) &lt; NUM_PART_TYPES:</w:t>
      </w:r>
    </w:p>
    <w:p w14:paraId="5B6D8425" w14:textId="77777777" w:rsidR="004A4EF6" w:rsidRPr="004A4EF6" w:rsidRDefault="004A4EF6" w:rsidP="004A4EF6">
      <w:pPr>
        <w:jc w:val="both"/>
        <w:rPr>
          <w:sz w:val="28"/>
          <w:szCs w:val="28"/>
          <w:lang w:val="en-US"/>
        </w:rPr>
      </w:pPr>
      <w:r w:rsidRPr="004A4EF6">
        <w:rPr>
          <w:sz w:val="28"/>
          <w:szCs w:val="28"/>
          <w:lang w:val="en-US"/>
        </w:rPr>
        <w:t xml:space="preserve">        type = </w:t>
      </w:r>
      <w:proofErr w:type="spellStart"/>
      <w:proofErr w:type="gramStart"/>
      <w:r w:rsidRPr="004A4EF6">
        <w:rPr>
          <w:sz w:val="28"/>
          <w:szCs w:val="28"/>
          <w:lang w:val="en-US"/>
        </w:rPr>
        <w:t>random.choice</w:t>
      </w:r>
      <w:proofErr w:type="spellEnd"/>
      <w:proofErr w:type="gramEnd"/>
      <w:r w:rsidRPr="004A4EF6">
        <w:rPr>
          <w:sz w:val="28"/>
          <w:szCs w:val="28"/>
          <w:lang w:val="en-US"/>
        </w:rPr>
        <w:t>(types)</w:t>
      </w:r>
    </w:p>
    <w:p w14:paraId="1373717C" w14:textId="77777777" w:rsidR="004A4EF6" w:rsidRPr="004A4EF6" w:rsidRDefault="004A4EF6" w:rsidP="004A4EF6">
      <w:pPr>
        <w:jc w:val="both"/>
        <w:rPr>
          <w:sz w:val="28"/>
          <w:szCs w:val="28"/>
          <w:lang w:val="en-US"/>
        </w:rPr>
      </w:pPr>
      <w:r w:rsidRPr="004A4EF6">
        <w:rPr>
          <w:sz w:val="28"/>
          <w:szCs w:val="28"/>
          <w:lang w:val="en-US"/>
        </w:rPr>
        <w:t xml:space="preserve">        if </w:t>
      </w:r>
      <w:proofErr w:type="spellStart"/>
      <w:proofErr w:type="gramStart"/>
      <w:r w:rsidRPr="004A4EF6">
        <w:rPr>
          <w:sz w:val="28"/>
          <w:szCs w:val="28"/>
          <w:lang w:val="en-US"/>
        </w:rPr>
        <w:t>m.parse</w:t>
      </w:r>
      <w:proofErr w:type="spellEnd"/>
      <w:proofErr w:type="gramEnd"/>
      <w:r w:rsidRPr="004A4EF6">
        <w:rPr>
          <w:sz w:val="28"/>
          <w:szCs w:val="28"/>
          <w:lang w:val="en-US"/>
        </w:rPr>
        <w:t>(type)[0].feats['Gender'] == '</w:t>
      </w:r>
      <w:proofErr w:type="spellStart"/>
      <w:r w:rsidRPr="004A4EF6">
        <w:rPr>
          <w:sz w:val="28"/>
          <w:szCs w:val="28"/>
          <w:lang w:val="en-US"/>
        </w:rPr>
        <w:t>Masc</w:t>
      </w:r>
      <w:proofErr w:type="spellEnd"/>
      <w:r w:rsidRPr="004A4EF6">
        <w:rPr>
          <w:sz w:val="28"/>
          <w:szCs w:val="28"/>
          <w:lang w:val="en-US"/>
        </w:rPr>
        <w:t>':</w:t>
      </w:r>
    </w:p>
    <w:p w14:paraId="4ED5670E" w14:textId="77777777" w:rsidR="004A4EF6" w:rsidRPr="004A4EF6" w:rsidRDefault="004A4EF6" w:rsidP="004A4EF6">
      <w:pPr>
        <w:jc w:val="both"/>
        <w:rPr>
          <w:sz w:val="28"/>
          <w:szCs w:val="28"/>
          <w:lang w:val="en-US"/>
        </w:rPr>
      </w:pPr>
      <w:r w:rsidRPr="004A4EF6">
        <w:rPr>
          <w:sz w:val="28"/>
          <w:szCs w:val="28"/>
          <w:lang w:val="en-US"/>
        </w:rPr>
        <w:t>            ending = '</w:t>
      </w:r>
      <w:proofErr w:type="spellStart"/>
      <w:r w:rsidRPr="004A4EF6">
        <w:rPr>
          <w:sz w:val="28"/>
          <w:szCs w:val="28"/>
        </w:rPr>
        <w:t>ый</w:t>
      </w:r>
      <w:proofErr w:type="spellEnd"/>
      <w:r w:rsidRPr="004A4EF6">
        <w:rPr>
          <w:sz w:val="28"/>
          <w:szCs w:val="28"/>
          <w:lang w:val="en-US"/>
        </w:rPr>
        <w:t>'</w:t>
      </w:r>
    </w:p>
    <w:p w14:paraId="6BDF6916"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elif</w:t>
      </w:r>
      <w:proofErr w:type="spellEnd"/>
      <w:r w:rsidRPr="004A4EF6">
        <w:rPr>
          <w:sz w:val="28"/>
          <w:szCs w:val="28"/>
          <w:lang w:val="en-US"/>
        </w:rPr>
        <w:t xml:space="preserve"> </w:t>
      </w:r>
      <w:proofErr w:type="spellStart"/>
      <w:proofErr w:type="gramStart"/>
      <w:r w:rsidRPr="004A4EF6">
        <w:rPr>
          <w:sz w:val="28"/>
          <w:szCs w:val="28"/>
          <w:lang w:val="en-US"/>
        </w:rPr>
        <w:t>m.parse</w:t>
      </w:r>
      <w:proofErr w:type="spellEnd"/>
      <w:proofErr w:type="gramEnd"/>
      <w:r w:rsidRPr="004A4EF6">
        <w:rPr>
          <w:sz w:val="28"/>
          <w:szCs w:val="28"/>
          <w:lang w:val="en-US"/>
        </w:rPr>
        <w:t>(type)[0].feats['Gender'] == 'Fem':</w:t>
      </w:r>
    </w:p>
    <w:p w14:paraId="74CF6B7F" w14:textId="77777777" w:rsidR="004A4EF6" w:rsidRPr="004A4EF6" w:rsidRDefault="004A4EF6" w:rsidP="004A4EF6">
      <w:pPr>
        <w:jc w:val="both"/>
        <w:rPr>
          <w:sz w:val="28"/>
          <w:szCs w:val="28"/>
          <w:lang w:val="en-US"/>
        </w:rPr>
      </w:pPr>
      <w:r w:rsidRPr="004A4EF6">
        <w:rPr>
          <w:sz w:val="28"/>
          <w:szCs w:val="28"/>
          <w:lang w:val="en-US"/>
        </w:rPr>
        <w:t>            ending = '</w:t>
      </w:r>
      <w:proofErr w:type="spellStart"/>
      <w:r w:rsidRPr="004A4EF6">
        <w:rPr>
          <w:sz w:val="28"/>
          <w:szCs w:val="28"/>
        </w:rPr>
        <w:t>ая</w:t>
      </w:r>
      <w:proofErr w:type="spellEnd"/>
      <w:r w:rsidRPr="004A4EF6">
        <w:rPr>
          <w:sz w:val="28"/>
          <w:szCs w:val="28"/>
          <w:lang w:val="en-US"/>
        </w:rPr>
        <w:t>'</w:t>
      </w:r>
    </w:p>
    <w:p w14:paraId="545BE6BD"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type_name</w:t>
      </w:r>
      <w:proofErr w:type="spellEnd"/>
      <w:r w:rsidRPr="004A4EF6">
        <w:rPr>
          <w:sz w:val="28"/>
          <w:szCs w:val="28"/>
          <w:lang w:val="en-US"/>
        </w:rPr>
        <w:t xml:space="preserve"> = f'{</w:t>
      </w:r>
      <w:proofErr w:type="spellStart"/>
      <w:proofErr w:type="gramStart"/>
      <w:r w:rsidRPr="004A4EF6">
        <w:rPr>
          <w:sz w:val="28"/>
          <w:szCs w:val="28"/>
          <w:lang w:val="en-US"/>
        </w:rPr>
        <w:t>random.choice</w:t>
      </w:r>
      <w:proofErr w:type="spellEnd"/>
      <w:proofErr w:type="gramEnd"/>
      <w:r w:rsidRPr="004A4EF6">
        <w:rPr>
          <w:sz w:val="28"/>
          <w:szCs w:val="28"/>
          <w:lang w:val="en-US"/>
        </w:rPr>
        <w:t>(types)} {</w:t>
      </w:r>
      <w:proofErr w:type="spellStart"/>
      <w:r w:rsidRPr="004A4EF6">
        <w:rPr>
          <w:sz w:val="28"/>
          <w:szCs w:val="28"/>
          <w:lang w:val="en-US"/>
        </w:rPr>
        <w:t>random.choice</w:t>
      </w:r>
      <w:proofErr w:type="spellEnd"/>
      <w:r w:rsidRPr="004A4EF6">
        <w:rPr>
          <w:sz w:val="28"/>
          <w:szCs w:val="28"/>
          <w:lang w:val="en-US"/>
        </w:rPr>
        <w:t>(adjectives) + ending}'</w:t>
      </w:r>
    </w:p>
    <w:p w14:paraId="64AFC763" w14:textId="77777777" w:rsidR="004A4EF6" w:rsidRPr="004A4EF6" w:rsidRDefault="004A4EF6" w:rsidP="004A4EF6">
      <w:pPr>
        <w:jc w:val="both"/>
        <w:rPr>
          <w:sz w:val="28"/>
          <w:szCs w:val="28"/>
          <w:lang w:val="en-US"/>
        </w:rPr>
      </w:pPr>
      <w:r w:rsidRPr="004A4EF6">
        <w:rPr>
          <w:sz w:val="28"/>
          <w:szCs w:val="28"/>
          <w:lang w:val="en-US"/>
        </w:rPr>
        <w:t xml:space="preserve">        if </w:t>
      </w:r>
      <w:proofErr w:type="spellStart"/>
      <w:r w:rsidRPr="004A4EF6">
        <w:rPr>
          <w:sz w:val="28"/>
          <w:szCs w:val="28"/>
          <w:lang w:val="en-US"/>
        </w:rPr>
        <w:t>type_name</w:t>
      </w:r>
      <w:proofErr w:type="spellEnd"/>
      <w:r w:rsidRPr="004A4EF6">
        <w:rPr>
          <w:sz w:val="28"/>
          <w:szCs w:val="28"/>
          <w:lang w:val="en-US"/>
        </w:rPr>
        <w:t xml:space="preserve"> not in </w:t>
      </w:r>
      <w:proofErr w:type="spellStart"/>
      <w:r w:rsidRPr="004A4EF6">
        <w:rPr>
          <w:sz w:val="28"/>
          <w:szCs w:val="28"/>
          <w:lang w:val="en-US"/>
        </w:rPr>
        <w:t>part_types</w:t>
      </w:r>
      <w:proofErr w:type="spellEnd"/>
      <w:r w:rsidRPr="004A4EF6">
        <w:rPr>
          <w:sz w:val="28"/>
          <w:szCs w:val="28"/>
          <w:lang w:val="en-US"/>
        </w:rPr>
        <w:t>:</w:t>
      </w:r>
    </w:p>
    <w:p w14:paraId="4680FBED"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part_</w:t>
      </w:r>
      <w:proofErr w:type="gramStart"/>
      <w:r w:rsidRPr="004A4EF6">
        <w:rPr>
          <w:sz w:val="28"/>
          <w:szCs w:val="28"/>
          <w:lang w:val="en-US"/>
        </w:rPr>
        <w:t>types.append</w:t>
      </w:r>
      <w:proofErr w:type="spellEnd"/>
      <w:proofErr w:type="gramEnd"/>
      <w:r w:rsidRPr="004A4EF6">
        <w:rPr>
          <w:sz w:val="28"/>
          <w:szCs w:val="28"/>
          <w:lang w:val="en-US"/>
        </w:rPr>
        <w:t>({</w:t>
      </w:r>
    </w:p>
    <w:p w14:paraId="5D4DA091"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parttype_id</w:t>
      </w:r>
      <w:proofErr w:type="spellEnd"/>
      <w:r w:rsidRPr="004A4EF6">
        <w:rPr>
          <w:sz w:val="28"/>
          <w:szCs w:val="28"/>
          <w:lang w:val="en-US"/>
        </w:rPr>
        <w:t xml:space="preserve">': </w:t>
      </w:r>
      <w:proofErr w:type="spellStart"/>
      <w:r w:rsidRPr="004A4EF6">
        <w:rPr>
          <w:sz w:val="28"/>
          <w:szCs w:val="28"/>
          <w:lang w:val="en-US"/>
        </w:rPr>
        <w:t>len</w:t>
      </w:r>
      <w:proofErr w:type="spellEnd"/>
      <w:r w:rsidRPr="004A4EF6">
        <w:rPr>
          <w:sz w:val="28"/>
          <w:szCs w:val="28"/>
          <w:lang w:val="en-US"/>
        </w:rPr>
        <w:t>(</w:t>
      </w:r>
      <w:proofErr w:type="spellStart"/>
      <w:r w:rsidRPr="004A4EF6">
        <w:rPr>
          <w:sz w:val="28"/>
          <w:szCs w:val="28"/>
          <w:lang w:val="en-US"/>
        </w:rPr>
        <w:t>part_types</w:t>
      </w:r>
      <w:proofErr w:type="spellEnd"/>
      <w:r w:rsidRPr="004A4EF6">
        <w:rPr>
          <w:sz w:val="28"/>
          <w:szCs w:val="28"/>
          <w:lang w:val="en-US"/>
        </w:rPr>
        <w:t>) + 1,</w:t>
      </w:r>
    </w:p>
    <w:p w14:paraId="0615C2FB"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type_name</w:t>
      </w:r>
      <w:proofErr w:type="spellEnd"/>
      <w:r w:rsidRPr="004A4EF6">
        <w:rPr>
          <w:sz w:val="28"/>
          <w:szCs w:val="28"/>
          <w:lang w:val="en-US"/>
        </w:rPr>
        <w:t xml:space="preserve">': </w:t>
      </w:r>
      <w:proofErr w:type="spellStart"/>
      <w:r w:rsidRPr="004A4EF6">
        <w:rPr>
          <w:sz w:val="28"/>
          <w:szCs w:val="28"/>
          <w:lang w:val="en-US"/>
        </w:rPr>
        <w:t>type_name</w:t>
      </w:r>
      <w:proofErr w:type="spellEnd"/>
      <w:r w:rsidRPr="004A4EF6">
        <w:rPr>
          <w:sz w:val="28"/>
          <w:szCs w:val="28"/>
          <w:lang w:val="en-US"/>
        </w:rPr>
        <w:t>,</w:t>
      </w:r>
    </w:p>
    <w:p w14:paraId="0BE5C4AB" w14:textId="77777777" w:rsidR="004A4EF6" w:rsidRPr="004A4EF6" w:rsidRDefault="004A4EF6" w:rsidP="004A4EF6">
      <w:pPr>
        <w:jc w:val="both"/>
        <w:rPr>
          <w:sz w:val="28"/>
          <w:szCs w:val="28"/>
          <w:lang w:val="en-US"/>
        </w:rPr>
      </w:pPr>
      <w:r w:rsidRPr="004A4EF6">
        <w:rPr>
          <w:sz w:val="28"/>
          <w:szCs w:val="28"/>
          <w:lang w:val="en-US"/>
        </w:rPr>
        <w:lastRenderedPageBreak/>
        <w:t>                'description': f'</w:t>
      </w:r>
      <w:r w:rsidRPr="004A4EF6">
        <w:rPr>
          <w:sz w:val="28"/>
          <w:szCs w:val="28"/>
        </w:rPr>
        <w:t>Используется</w:t>
      </w:r>
      <w:r w:rsidRPr="004A4EF6">
        <w:rPr>
          <w:sz w:val="28"/>
          <w:szCs w:val="28"/>
          <w:lang w:val="en-US"/>
        </w:rPr>
        <w:t xml:space="preserve"> </w:t>
      </w:r>
      <w:r w:rsidRPr="004A4EF6">
        <w:rPr>
          <w:sz w:val="28"/>
          <w:szCs w:val="28"/>
        </w:rPr>
        <w:t>для</w:t>
      </w:r>
      <w:r w:rsidRPr="004A4EF6">
        <w:rPr>
          <w:sz w:val="28"/>
          <w:szCs w:val="28"/>
          <w:lang w:val="en-US"/>
        </w:rPr>
        <w:t xml:space="preserve"> {</w:t>
      </w:r>
      <w:proofErr w:type="spellStart"/>
      <w:proofErr w:type="gramStart"/>
      <w:r w:rsidRPr="004A4EF6">
        <w:rPr>
          <w:sz w:val="28"/>
          <w:szCs w:val="28"/>
          <w:lang w:val="en-US"/>
        </w:rPr>
        <w:t>random.choice</w:t>
      </w:r>
      <w:proofErr w:type="spellEnd"/>
      <w:proofErr w:type="gramEnd"/>
      <w:r w:rsidRPr="004A4EF6">
        <w:rPr>
          <w:sz w:val="28"/>
          <w:szCs w:val="28"/>
          <w:lang w:val="en-US"/>
        </w:rPr>
        <w:t>(</w:t>
      </w:r>
      <w:proofErr w:type="spellStart"/>
      <w:r w:rsidRPr="004A4EF6">
        <w:rPr>
          <w:sz w:val="28"/>
          <w:szCs w:val="28"/>
          <w:lang w:val="en-US"/>
        </w:rPr>
        <w:t>part_functions</w:t>
      </w:r>
      <w:proofErr w:type="spellEnd"/>
      <w:r w:rsidRPr="004A4EF6">
        <w:rPr>
          <w:sz w:val="28"/>
          <w:szCs w:val="28"/>
          <w:lang w:val="en-US"/>
        </w:rPr>
        <w:t>)} {</w:t>
      </w:r>
      <w:proofErr w:type="spellStart"/>
      <w:r w:rsidRPr="004A4EF6">
        <w:rPr>
          <w:sz w:val="28"/>
          <w:szCs w:val="28"/>
          <w:lang w:val="en-US"/>
        </w:rPr>
        <w:t>random.choice</w:t>
      </w:r>
      <w:proofErr w:type="spellEnd"/>
      <w:r w:rsidRPr="004A4EF6">
        <w:rPr>
          <w:sz w:val="28"/>
          <w:szCs w:val="28"/>
          <w:lang w:val="en-US"/>
        </w:rPr>
        <w:t>(applications)}'</w:t>
      </w:r>
    </w:p>
    <w:p w14:paraId="08B6916B" w14:textId="77777777" w:rsidR="004A4EF6" w:rsidRPr="004A4EF6" w:rsidRDefault="004A4EF6" w:rsidP="004A4EF6">
      <w:pPr>
        <w:jc w:val="both"/>
        <w:rPr>
          <w:sz w:val="28"/>
          <w:szCs w:val="28"/>
        </w:rPr>
      </w:pPr>
      <w:r w:rsidRPr="004A4EF6">
        <w:rPr>
          <w:sz w:val="28"/>
          <w:szCs w:val="28"/>
          <w:lang w:val="en-US"/>
        </w:rPr>
        <w:t xml:space="preserve">            </w:t>
      </w:r>
      <w:r w:rsidRPr="004A4EF6">
        <w:rPr>
          <w:sz w:val="28"/>
          <w:szCs w:val="28"/>
        </w:rPr>
        <w:t>})</w:t>
      </w:r>
    </w:p>
    <w:p w14:paraId="5EF55950"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return</w:t>
      </w:r>
      <w:proofErr w:type="spellEnd"/>
      <w:r w:rsidRPr="004A4EF6">
        <w:rPr>
          <w:sz w:val="28"/>
          <w:szCs w:val="28"/>
        </w:rPr>
        <w:t xml:space="preserve"> </w:t>
      </w:r>
      <w:proofErr w:type="spellStart"/>
      <w:r w:rsidRPr="004A4EF6">
        <w:rPr>
          <w:sz w:val="28"/>
          <w:szCs w:val="28"/>
        </w:rPr>
        <w:t>part_types</w:t>
      </w:r>
      <w:proofErr w:type="spellEnd"/>
    </w:p>
    <w:p w14:paraId="057028AF" w14:textId="77777777" w:rsidR="004A4EF6" w:rsidRPr="004A4EF6" w:rsidRDefault="004A4EF6" w:rsidP="004A4EF6">
      <w:pPr>
        <w:jc w:val="both"/>
        <w:rPr>
          <w:sz w:val="28"/>
          <w:szCs w:val="28"/>
        </w:rPr>
      </w:pPr>
    </w:p>
    <w:p w14:paraId="3AD57427" w14:textId="77777777" w:rsidR="004A4EF6" w:rsidRPr="004A4EF6" w:rsidRDefault="004A4EF6" w:rsidP="004A4EF6">
      <w:pPr>
        <w:jc w:val="both"/>
        <w:rPr>
          <w:sz w:val="28"/>
          <w:szCs w:val="28"/>
        </w:rPr>
      </w:pPr>
      <w:r w:rsidRPr="004A4EF6">
        <w:rPr>
          <w:i/>
          <w:iCs/>
          <w:sz w:val="28"/>
          <w:szCs w:val="28"/>
        </w:rPr>
        <w:t xml:space="preserve"># Генерация данных для таблицы </w:t>
      </w:r>
      <w:proofErr w:type="spellStart"/>
      <w:r w:rsidRPr="004A4EF6">
        <w:rPr>
          <w:i/>
          <w:iCs/>
          <w:sz w:val="28"/>
          <w:szCs w:val="28"/>
        </w:rPr>
        <w:t>Supplier</w:t>
      </w:r>
      <w:proofErr w:type="spellEnd"/>
      <w:r w:rsidRPr="004A4EF6">
        <w:rPr>
          <w:i/>
          <w:iCs/>
          <w:sz w:val="28"/>
          <w:szCs w:val="28"/>
        </w:rPr>
        <w:t xml:space="preserve"> (Поставщики)</w:t>
      </w:r>
    </w:p>
    <w:p w14:paraId="29D5C6F3" w14:textId="77777777" w:rsidR="004A4EF6" w:rsidRPr="004A4EF6" w:rsidRDefault="004A4EF6" w:rsidP="004A4EF6">
      <w:pPr>
        <w:jc w:val="both"/>
        <w:rPr>
          <w:sz w:val="28"/>
          <w:szCs w:val="28"/>
        </w:rPr>
      </w:pPr>
      <w:proofErr w:type="spellStart"/>
      <w:r w:rsidRPr="004A4EF6">
        <w:rPr>
          <w:sz w:val="28"/>
          <w:szCs w:val="28"/>
        </w:rPr>
        <w:t>def</w:t>
      </w:r>
      <w:proofErr w:type="spellEnd"/>
      <w:r w:rsidRPr="004A4EF6">
        <w:rPr>
          <w:sz w:val="28"/>
          <w:szCs w:val="28"/>
        </w:rPr>
        <w:t xml:space="preserve"> </w:t>
      </w:r>
      <w:proofErr w:type="spellStart"/>
      <w:r w:rsidRPr="004A4EF6">
        <w:rPr>
          <w:sz w:val="28"/>
          <w:szCs w:val="28"/>
        </w:rPr>
        <w:t>generate_</w:t>
      </w:r>
      <w:proofErr w:type="gramStart"/>
      <w:r w:rsidRPr="004A4EF6">
        <w:rPr>
          <w:sz w:val="28"/>
          <w:szCs w:val="28"/>
        </w:rPr>
        <w:t>suppliers</w:t>
      </w:r>
      <w:proofErr w:type="spellEnd"/>
      <w:r w:rsidRPr="004A4EF6">
        <w:rPr>
          <w:sz w:val="28"/>
          <w:szCs w:val="28"/>
        </w:rPr>
        <w:t>(</w:t>
      </w:r>
      <w:proofErr w:type="gramEnd"/>
      <w:r w:rsidRPr="004A4EF6">
        <w:rPr>
          <w:sz w:val="28"/>
          <w:szCs w:val="28"/>
        </w:rPr>
        <w:t>):</w:t>
      </w:r>
    </w:p>
    <w:p w14:paraId="093E1666"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suppliers</w:t>
      </w:r>
      <w:proofErr w:type="spellEnd"/>
      <w:r w:rsidRPr="004A4EF6">
        <w:rPr>
          <w:sz w:val="28"/>
          <w:szCs w:val="28"/>
        </w:rPr>
        <w:t xml:space="preserve"> = []</w:t>
      </w:r>
    </w:p>
    <w:p w14:paraId="2DEDEA6C"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suppliers_names</w:t>
      </w:r>
      <w:proofErr w:type="spellEnd"/>
      <w:r w:rsidRPr="004A4EF6">
        <w:rPr>
          <w:sz w:val="28"/>
          <w:szCs w:val="28"/>
        </w:rPr>
        <w:t xml:space="preserve"> = ['</w:t>
      </w:r>
      <w:proofErr w:type="spellStart"/>
      <w:r w:rsidRPr="004A4EF6">
        <w:rPr>
          <w:sz w:val="28"/>
          <w:szCs w:val="28"/>
        </w:rPr>
        <w:t>Bosch</w:t>
      </w:r>
      <w:proofErr w:type="spellEnd"/>
      <w:r w:rsidRPr="004A4EF6">
        <w:rPr>
          <w:sz w:val="28"/>
          <w:szCs w:val="28"/>
        </w:rPr>
        <w:t>', '</w:t>
      </w:r>
      <w:proofErr w:type="spellStart"/>
      <w:r w:rsidRPr="004A4EF6">
        <w:rPr>
          <w:sz w:val="28"/>
          <w:szCs w:val="28"/>
        </w:rPr>
        <w:t>Siemens</w:t>
      </w:r>
      <w:proofErr w:type="spellEnd"/>
      <w:r w:rsidRPr="004A4EF6">
        <w:rPr>
          <w:sz w:val="28"/>
          <w:szCs w:val="28"/>
        </w:rPr>
        <w:t>', '</w:t>
      </w:r>
      <w:proofErr w:type="spellStart"/>
      <w:r w:rsidRPr="004A4EF6">
        <w:rPr>
          <w:sz w:val="28"/>
          <w:szCs w:val="28"/>
        </w:rPr>
        <w:t>General</w:t>
      </w:r>
      <w:proofErr w:type="spellEnd"/>
      <w:r w:rsidRPr="004A4EF6">
        <w:rPr>
          <w:sz w:val="28"/>
          <w:szCs w:val="28"/>
        </w:rPr>
        <w:t xml:space="preserve"> </w:t>
      </w:r>
      <w:proofErr w:type="spellStart"/>
      <w:r w:rsidRPr="004A4EF6">
        <w:rPr>
          <w:sz w:val="28"/>
          <w:szCs w:val="28"/>
        </w:rPr>
        <w:t>Electric</w:t>
      </w:r>
      <w:proofErr w:type="spellEnd"/>
      <w:r w:rsidRPr="004A4EF6">
        <w:rPr>
          <w:sz w:val="28"/>
          <w:szCs w:val="28"/>
        </w:rPr>
        <w:t>', '</w:t>
      </w:r>
      <w:proofErr w:type="spellStart"/>
      <w:r w:rsidRPr="004A4EF6">
        <w:rPr>
          <w:sz w:val="28"/>
          <w:szCs w:val="28"/>
        </w:rPr>
        <w:t>Caterpillar</w:t>
      </w:r>
      <w:proofErr w:type="spellEnd"/>
      <w:r w:rsidRPr="004A4EF6">
        <w:rPr>
          <w:sz w:val="28"/>
          <w:szCs w:val="28"/>
        </w:rPr>
        <w:t>', '</w:t>
      </w:r>
      <w:proofErr w:type="spellStart"/>
      <w:r w:rsidRPr="004A4EF6">
        <w:rPr>
          <w:sz w:val="28"/>
          <w:szCs w:val="28"/>
        </w:rPr>
        <w:t>Honeywell</w:t>
      </w:r>
      <w:proofErr w:type="spellEnd"/>
      <w:r w:rsidRPr="004A4EF6">
        <w:rPr>
          <w:sz w:val="28"/>
          <w:szCs w:val="28"/>
        </w:rPr>
        <w:t>', '3M', 'ABB', '</w:t>
      </w:r>
      <w:proofErr w:type="spellStart"/>
      <w:r w:rsidRPr="004A4EF6">
        <w:rPr>
          <w:sz w:val="28"/>
          <w:szCs w:val="28"/>
        </w:rPr>
        <w:t>Schneider</w:t>
      </w:r>
      <w:proofErr w:type="spellEnd"/>
      <w:r w:rsidRPr="004A4EF6">
        <w:rPr>
          <w:sz w:val="28"/>
          <w:szCs w:val="28"/>
        </w:rPr>
        <w:t xml:space="preserve"> </w:t>
      </w:r>
      <w:proofErr w:type="spellStart"/>
      <w:r w:rsidRPr="004A4EF6">
        <w:rPr>
          <w:sz w:val="28"/>
          <w:szCs w:val="28"/>
        </w:rPr>
        <w:t>Electric</w:t>
      </w:r>
      <w:proofErr w:type="spellEnd"/>
      <w:r w:rsidRPr="004A4EF6">
        <w:rPr>
          <w:sz w:val="28"/>
          <w:szCs w:val="28"/>
        </w:rPr>
        <w:t>', '</w:t>
      </w:r>
      <w:proofErr w:type="spellStart"/>
      <w:r w:rsidRPr="004A4EF6">
        <w:rPr>
          <w:sz w:val="28"/>
          <w:szCs w:val="28"/>
        </w:rPr>
        <w:t>Mitsubishi</w:t>
      </w:r>
      <w:proofErr w:type="spellEnd"/>
      <w:r w:rsidRPr="004A4EF6">
        <w:rPr>
          <w:sz w:val="28"/>
          <w:szCs w:val="28"/>
        </w:rPr>
        <w:t xml:space="preserve"> </w:t>
      </w:r>
      <w:proofErr w:type="spellStart"/>
      <w:r w:rsidRPr="004A4EF6">
        <w:rPr>
          <w:sz w:val="28"/>
          <w:szCs w:val="28"/>
        </w:rPr>
        <w:t>Heavy</w:t>
      </w:r>
      <w:proofErr w:type="spellEnd"/>
      <w:r w:rsidRPr="004A4EF6">
        <w:rPr>
          <w:sz w:val="28"/>
          <w:szCs w:val="28"/>
        </w:rPr>
        <w:t xml:space="preserve"> </w:t>
      </w:r>
      <w:proofErr w:type="spellStart"/>
      <w:r w:rsidRPr="004A4EF6">
        <w:rPr>
          <w:sz w:val="28"/>
          <w:szCs w:val="28"/>
        </w:rPr>
        <w:t>Industries</w:t>
      </w:r>
      <w:proofErr w:type="spellEnd"/>
      <w:r w:rsidRPr="004A4EF6">
        <w:rPr>
          <w:sz w:val="28"/>
          <w:szCs w:val="28"/>
        </w:rPr>
        <w:t>', '</w:t>
      </w:r>
      <w:proofErr w:type="spellStart"/>
      <w:r w:rsidRPr="004A4EF6">
        <w:rPr>
          <w:sz w:val="28"/>
          <w:szCs w:val="28"/>
        </w:rPr>
        <w:t>Hitachi</w:t>
      </w:r>
      <w:proofErr w:type="spellEnd"/>
      <w:r w:rsidRPr="004A4EF6">
        <w:rPr>
          <w:sz w:val="28"/>
          <w:szCs w:val="28"/>
        </w:rPr>
        <w:t>', '</w:t>
      </w:r>
      <w:proofErr w:type="spellStart"/>
      <w:r w:rsidRPr="004A4EF6">
        <w:rPr>
          <w:sz w:val="28"/>
          <w:szCs w:val="28"/>
        </w:rPr>
        <w:t>Toshiba</w:t>
      </w:r>
      <w:proofErr w:type="spellEnd"/>
      <w:r w:rsidRPr="004A4EF6">
        <w:rPr>
          <w:sz w:val="28"/>
          <w:szCs w:val="28"/>
        </w:rPr>
        <w:t>', '</w:t>
      </w:r>
      <w:proofErr w:type="spellStart"/>
      <w:r w:rsidRPr="004A4EF6">
        <w:rPr>
          <w:sz w:val="28"/>
          <w:szCs w:val="28"/>
        </w:rPr>
        <w:t>Hyundai</w:t>
      </w:r>
      <w:proofErr w:type="spellEnd"/>
      <w:r w:rsidRPr="004A4EF6">
        <w:rPr>
          <w:sz w:val="28"/>
          <w:szCs w:val="28"/>
        </w:rPr>
        <w:t xml:space="preserve"> </w:t>
      </w:r>
      <w:proofErr w:type="spellStart"/>
      <w:r w:rsidRPr="004A4EF6">
        <w:rPr>
          <w:sz w:val="28"/>
          <w:szCs w:val="28"/>
        </w:rPr>
        <w:t>Heavy</w:t>
      </w:r>
      <w:proofErr w:type="spellEnd"/>
      <w:r w:rsidRPr="004A4EF6">
        <w:rPr>
          <w:sz w:val="28"/>
          <w:szCs w:val="28"/>
        </w:rPr>
        <w:t xml:space="preserve"> </w:t>
      </w:r>
      <w:proofErr w:type="spellStart"/>
      <w:r w:rsidRPr="004A4EF6">
        <w:rPr>
          <w:sz w:val="28"/>
          <w:szCs w:val="28"/>
        </w:rPr>
        <w:t>Industries</w:t>
      </w:r>
      <w:proofErr w:type="spellEnd"/>
      <w:r w:rsidRPr="004A4EF6">
        <w:rPr>
          <w:sz w:val="28"/>
          <w:szCs w:val="28"/>
        </w:rPr>
        <w:t>', '</w:t>
      </w:r>
      <w:proofErr w:type="spellStart"/>
      <w:r w:rsidRPr="004A4EF6">
        <w:rPr>
          <w:sz w:val="28"/>
          <w:szCs w:val="28"/>
        </w:rPr>
        <w:t>Doosan</w:t>
      </w:r>
      <w:proofErr w:type="spellEnd"/>
      <w:r w:rsidRPr="004A4EF6">
        <w:rPr>
          <w:sz w:val="28"/>
          <w:szCs w:val="28"/>
        </w:rPr>
        <w:t>', '</w:t>
      </w:r>
      <w:proofErr w:type="spellStart"/>
      <w:r w:rsidRPr="004A4EF6">
        <w:rPr>
          <w:sz w:val="28"/>
          <w:szCs w:val="28"/>
        </w:rPr>
        <w:t>ThyssenKrupp</w:t>
      </w:r>
      <w:proofErr w:type="spellEnd"/>
      <w:r w:rsidRPr="004A4EF6">
        <w:rPr>
          <w:sz w:val="28"/>
          <w:szCs w:val="28"/>
        </w:rPr>
        <w:t>', '</w:t>
      </w:r>
      <w:proofErr w:type="spellStart"/>
      <w:r w:rsidRPr="004A4EF6">
        <w:rPr>
          <w:sz w:val="28"/>
          <w:szCs w:val="28"/>
        </w:rPr>
        <w:t>Rolls-Royce</w:t>
      </w:r>
      <w:proofErr w:type="spellEnd"/>
      <w:r w:rsidRPr="004A4EF6">
        <w:rPr>
          <w:sz w:val="28"/>
          <w:szCs w:val="28"/>
        </w:rPr>
        <w:t>', '</w:t>
      </w:r>
      <w:proofErr w:type="spellStart"/>
      <w:r w:rsidRPr="004A4EF6">
        <w:rPr>
          <w:sz w:val="28"/>
          <w:szCs w:val="28"/>
        </w:rPr>
        <w:t>Alstom</w:t>
      </w:r>
      <w:proofErr w:type="spellEnd"/>
      <w:r w:rsidRPr="004A4EF6">
        <w:rPr>
          <w:sz w:val="28"/>
          <w:szCs w:val="28"/>
        </w:rPr>
        <w:t>', '</w:t>
      </w:r>
      <w:proofErr w:type="spellStart"/>
      <w:r w:rsidRPr="004A4EF6">
        <w:rPr>
          <w:sz w:val="28"/>
          <w:szCs w:val="28"/>
        </w:rPr>
        <w:t>Emerson</w:t>
      </w:r>
      <w:proofErr w:type="spellEnd"/>
      <w:r w:rsidRPr="004A4EF6">
        <w:rPr>
          <w:sz w:val="28"/>
          <w:szCs w:val="28"/>
        </w:rPr>
        <w:t xml:space="preserve"> </w:t>
      </w:r>
      <w:proofErr w:type="spellStart"/>
      <w:r w:rsidRPr="004A4EF6">
        <w:rPr>
          <w:sz w:val="28"/>
          <w:szCs w:val="28"/>
        </w:rPr>
        <w:t>Electric</w:t>
      </w:r>
      <w:proofErr w:type="spellEnd"/>
      <w:r w:rsidRPr="004A4EF6">
        <w:rPr>
          <w:sz w:val="28"/>
          <w:szCs w:val="28"/>
        </w:rPr>
        <w:t>', '</w:t>
      </w:r>
      <w:proofErr w:type="spellStart"/>
      <w:r w:rsidRPr="004A4EF6">
        <w:rPr>
          <w:sz w:val="28"/>
          <w:szCs w:val="28"/>
        </w:rPr>
        <w:t>Rockwell</w:t>
      </w:r>
      <w:proofErr w:type="spellEnd"/>
      <w:r w:rsidRPr="004A4EF6">
        <w:rPr>
          <w:sz w:val="28"/>
          <w:szCs w:val="28"/>
        </w:rPr>
        <w:t xml:space="preserve"> </w:t>
      </w:r>
      <w:proofErr w:type="spellStart"/>
      <w:r w:rsidRPr="004A4EF6">
        <w:rPr>
          <w:sz w:val="28"/>
          <w:szCs w:val="28"/>
        </w:rPr>
        <w:t>Automation</w:t>
      </w:r>
      <w:proofErr w:type="spellEnd"/>
      <w:r w:rsidRPr="004A4EF6">
        <w:rPr>
          <w:sz w:val="28"/>
          <w:szCs w:val="28"/>
        </w:rPr>
        <w:t>', '</w:t>
      </w:r>
      <w:proofErr w:type="spellStart"/>
      <w:r w:rsidRPr="004A4EF6">
        <w:rPr>
          <w:sz w:val="28"/>
          <w:szCs w:val="28"/>
        </w:rPr>
        <w:t>Cummins</w:t>
      </w:r>
      <w:proofErr w:type="spellEnd"/>
      <w:r w:rsidRPr="004A4EF6">
        <w:rPr>
          <w:sz w:val="28"/>
          <w:szCs w:val="28"/>
        </w:rPr>
        <w:t>', '</w:t>
      </w:r>
      <w:proofErr w:type="spellStart"/>
      <w:r w:rsidRPr="004A4EF6">
        <w:rPr>
          <w:sz w:val="28"/>
          <w:szCs w:val="28"/>
        </w:rPr>
        <w:t>John</w:t>
      </w:r>
      <w:proofErr w:type="spellEnd"/>
      <w:r w:rsidRPr="004A4EF6">
        <w:rPr>
          <w:sz w:val="28"/>
          <w:szCs w:val="28"/>
        </w:rPr>
        <w:t xml:space="preserve"> </w:t>
      </w:r>
      <w:proofErr w:type="spellStart"/>
      <w:r w:rsidRPr="004A4EF6">
        <w:rPr>
          <w:sz w:val="28"/>
          <w:szCs w:val="28"/>
        </w:rPr>
        <w:t>Deere</w:t>
      </w:r>
      <w:proofErr w:type="spellEnd"/>
      <w:r w:rsidRPr="004A4EF6">
        <w:rPr>
          <w:sz w:val="28"/>
          <w:szCs w:val="28"/>
        </w:rPr>
        <w:t>', '</w:t>
      </w:r>
      <w:proofErr w:type="spellStart"/>
      <w:r w:rsidRPr="004A4EF6">
        <w:rPr>
          <w:sz w:val="28"/>
          <w:szCs w:val="28"/>
        </w:rPr>
        <w:t>Volvo</w:t>
      </w:r>
      <w:proofErr w:type="spellEnd"/>
      <w:r w:rsidRPr="004A4EF6">
        <w:rPr>
          <w:sz w:val="28"/>
          <w:szCs w:val="28"/>
        </w:rPr>
        <w:t xml:space="preserve"> </w:t>
      </w:r>
      <w:proofErr w:type="spellStart"/>
      <w:r w:rsidRPr="004A4EF6">
        <w:rPr>
          <w:sz w:val="28"/>
          <w:szCs w:val="28"/>
        </w:rPr>
        <w:t>Group</w:t>
      </w:r>
      <w:proofErr w:type="spellEnd"/>
      <w:r w:rsidRPr="004A4EF6">
        <w:rPr>
          <w:sz w:val="28"/>
          <w:szCs w:val="28"/>
        </w:rPr>
        <w:t>', '</w:t>
      </w:r>
      <w:proofErr w:type="spellStart"/>
      <w:r w:rsidRPr="004A4EF6">
        <w:rPr>
          <w:sz w:val="28"/>
          <w:szCs w:val="28"/>
        </w:rPr>
        <w:t>Daimler</w:t>
      </w:r>
      <w:proofErr w:type="spellEnd"/>
      <w:r w:rsidRPr="004A4EF6">
        <w:rPr>
          <w:sz w:val="28"/>
          <w:szCs w:val="28"/>
        </w:rPr>
        <w:t xml:space="preserve"> </w:t>
      </w:r>
      <w:proofErr w:type="spellStart"/>
      <w:r w:rsidRPr="004A4EF6">
        <w:rPr>
          <w:sz w:val="28"/>
          <w:szCs w:val="28"/>
        </w:rPr>
        <w:t>Truck</w:t>
      </w:r>
      <w:proofErr w:type="spellEnd"/>
      <w:r w:rsidRPr="004A4EF6">
        <w:rPr>
          <w:sz w:val="28"/>
          <w:szCs w:val="28"/>
        </w:rPr>
        <w:t>', '</w:t>
      </w:r>
      <w:proofErr w:type="spellStart"/>
      <w:r w:rsidRPr="004A4EF6">
        <w:rPr>
          <w:sz w:val="28"/>
          <w:szCs w:val="28"/>
        </w:rPr>
        <w:t>Parker</w:t>
      </w:r>
      <w:proofErr w:type="spellEnd"/>
      <w:r w:rsidRPr="004A4EF6">
        <w:rPr>
          <w:sz w:val="28"/>
          <w:szCs w:val="28"/>
        </w:rPr>
        <w:t xml:space="preserve"> </w:t>
      </w:r>
      <w:proofErr w:type="spellStart"/>
      <w:r w:rsidRPr="004A4EF6">
        <w:rPr>
          <w:sz w:val="28"/>
          <w:szCs w:val="28"/>
        </w:rPr>
        <w:t>Hannifin</w:t>
      </w:r>
      <w:proofErr w:type="spellEnd"/>
      <w:r w:rsidRPr="004A4EF6">
        <w:rPr>
          <w:sz w:val="28"/>
          <w:szCs w:val="28"/>
        </w:rPr>
        <w:t>', '</w:t>
      </w:r>
      <w:proofErr w:type="spellStart"/>
      <w:r w:rsidRPr="004A4EF6">
        <w:rPr>
          <w:sz w:val="28"/>
          <w:szCs w:val="28"/>
        </w:rPr>
        <w:t>Eaton</w:t>
      </w:r>
      <w:proofErr w:type="spellEnd"/>
      <w:r w:rsidRPr="004A4EF6">
        <w:rPr>
          <w:sz w:val="28"/>
          <w:szCs w:val="28"/>
        </w:rPr>
        <w:t xml:space="preserve">', 'ZF </w:t>
      </w:r>
      <w:proofErr w:type="spellStart"/>
      <w:r w:rsidRPr="004A4EF6">
        <w:rPr>
          <w:sz w:val="28"/>
          <w:szCs w:val="28"/>
        </w:rPr>
        <w:t>Friedrichshafen</w:t>
      </w:r>
      <w:proofErr w:type="spellEnd"/>
      <w:r w:rsidRPr="004A4EF6">
        <w:rPr>
          <w:sz w:val="28"/>
          <w:szCs w:val="28"/>
        </w:rPr>
        <w:t>', '</w:t>
      </w:r>
      <w:proofErr w:type="spellStart"/>
      <w:r w:rsidRPr="004A4EF6">
        <w:rPr>
          <w:sz w:val="28"/>
          <w:szCs w:val="28"/>
        </w:rPr>
        <w:t>Continental</w:t>
      </w:r>
      <w:proofErr w:type="spellEnd"/>
      <w:r w:rsidRPr="004A4EF6">
        <w:rPr>
          <w:sz w:val="28"/>
          <w:szCs w:val="28"/>
        </w:rPr>
        <w:t>', '</w:t>
      </w:r>
      <w:proofErr w:type="spellStart"/>
      <w:r w:rsidRPr="004A4EF6">
        <w:rPr>
          <w:sz w:val="28"/>
          <w:szCs w:val="28"/>
        </w:rPr>
        <w:t>Magna</w:t>
      </w:r>
      <w:proofErr w:type="spellEnd"/>
      <w:r w:rsidRPr="004A4EF6">
        <w:rPr>
          <w:sz w:val="28"/>
          <w:szCs w:val="28"/>
        </w:rPr>
        <w:t>', '</w:t>
      </w:r>
      <w:proofErr w:type="spellStart"/>
      <w:r w:rsidRPr="004A4EF6">
        <w:rPr>
          <w:sz w:val="28"/>
          <w:szCs w:val="28"/>
        </w:rPr>
        <w:t>BorgWarner</w:t>
      </w:r>
      <w:proofErr w:type="spellEnd"/>
      <w:r w:rsidRPr="004A4EF6">
        <w:rPr>
          <w:sz w:val="28"/>
          <w:szCs w:val="28"/>
        </w:rPr>
        <w:t>', '</w:t>
      </w:r>
      <w:proofErr w:type="spellStart"/>
      <w:r w:rsidRPr="004A4EF6">
        <w:rPr>
          <w:sz w:val="28"/>
          <w:szCs w:val="28"/>
        </w:rPr>
        <w:t>Valeo</w:t>
      </w:r>
      <w:proofErr w:type="spellEnd"/>
      <w:r w:rsidRPr="004A4EF6">
        <w:rPr>
          <w:sz w:val="28"/>
          <w:szCs w:val="28"/>
        </w:rPr>
        <w:t>', '</w:t>
      </w:r>
      <w:proofErr w:type="spellStart"/>
      <w:r w:rsidRPr="004A4EF6">
        <w:rPr>
          <w:sz w:val="28"/>
          <w:szCs w:val="28"/>
        </w:rPr>
        <w:t>Faurecia</w:t>
      </w:r>
      <w:proofErr w:type="spellEnd"/>
      <w:r w:rsidRPr="004A4EF6">
        <w:rPr>
          <w:sz w:val="28"/>
          <w:szCs w:val="28"/>
        </w:rPr>
        <w:t>', '</w:t>
      </w:r>
      <w:proofErr w:type="spellStart"/>
      <w:r w:rsidRPr="004A4EF6">
        <w:rPr>
          <w:sz w:val="28"/>
          <w:szCs w:val="28"/>
        </w:rPr>
        <w:t>Mahle</w:t>
      </w:r>
      <w:proofErr w:type="spellEnd"/>
      <w:r w:rsidRPr="004A4EF6">
        <w:rPr>
          <w:sz w:val="28"/>
          <w:szCs w:val="28"/>
        </w:rPr>
        <w:t>', '</w:t>
      </w:r>
      <w:proofErr w:type="spellStart"/>
      <w:r w:rsidRPr="004A4EF6">
        <w:rPr>
          <w:sz w:val="28"/>
          <w:szCs w:val="28"/>
        </w:rPr>
        <w:t>Knorr-Bremse</w:t>
      </w:r>
      <w:proofErr w:type="spellEnd"/>
      <w:r w:rsidRPr="004A4EF6">
        <w:rPr>
          <w:sz w:val="28"/>
          <w:szCs w:val="28"/>
        </w:rPr>
        <w:t>', '</w:t>
      </w:r>
      <w:proofErr w:type="spellStart"/>
      <w:r w:rsidRPr="004A4EF6">
        <w:rPr>
          <w:sz w:val="28"/>
          <w:szCs w:val="28"/>
        </w:rPr>
        <w:t>Wabtec</w:t>
      </w:r>
      <w:proofErr w:type="spellEnd"/>
      <w:r w:rsidRPr="004A4EF6">
        <w:rPr>
          <w:sz w:val="28"/>
          <w:szCs w:val="28"/>
        </w:rPr>
        <w:t>', 'SKF', '</w:t>
      </w:r>
      <w:proofErr w:type="spellStart"/>
      <w:r w:rsidRPr="004A4EF6">
        <w:rPr>
          <w:sz w:val="28"/>
          <w:szCs w:val="28"/>
        </w:rPr>
        <w:t>Timken</w:t>
      </w:r>
      <w:proofErr w:type="spellEnd"/>
      <w:r w:rsidRPr="004A4EF6">
        <w:rPr>
          <w:sz w:val="28"/>
          <w:szCs w:val="28"/>
        </w:rPr>
        <w:t>', 'NSK', 'NTN', 'JTEKT', '</w:t>
      </w:r>
      <w:proofErr w:type="spellStart"/>
      <w:r w:rsidRPr="004A4EF6">
        <w:rPr>
          <w:sz w:val="28"/>
          <w:szCs w:val="28"/>
        </w:rPr>
        <w:t>Schaeffler</w:t>
      </w:r>
      <w:proofErr w:type="spellEnd"/>
      <w:r w:rsidRPr="004A4EF6">
        <w:rPr>
          <w:sz w:val="28"/>
          <w:szCs w:val="28"/>
        </w:rPr>
        <w:t>', 'GKN', '</w:t>
      </w:r>
      <w:proofErr w:type="spellStart"/>
      <w:r w:rsidRPr="004A4EF6">
        <w:rPr>
          <w:sz w:val="28"/>
          <w:szCs w:val="28"/>
        </w:rPr>
        <w:t>Sandvik</w:t>
      </w:r>
      <w:proofErr w:type="spellEnd"/>
      <w:r w:rsidRPr="004A4EF6">
        <w:rPr>
          <w:sz w:val="28"/>
          <w:szCs w:val="28"/>
        </w:rPr>
        <w:t>', '</w:t>
      </w:r>
      <w:proofErr w:type="spellStart"/>
      <w:r w:rsidRPr="004A4EF6">
        <w:rPr>
          <w:sz w:val="28"/>
          <w:szCs w:val="28"/>
        </w:rPr>
        <w:t>Kennametal</w:t>
      </w:r>
      <w:proofErr w:type="spellEnd"/>
      <w:r w:rsidRPr="004A4EF6">
        <w:rPr>
          <w:sz w:val="28"/>
          <w:szCs w:val="28"/>
        </w:rPr>
        <w:t>', '</w:t>
      </w:r>
      <w:proofErr w:type="spellStart"/>
      <w:r w:rsidRPr="004A4EF6">
        <w:rPr>
          <w:sz w:val="28"/>
          <w:szCs w:val="28"/>
        </w:rPr>
        <w:t>Walter</w:t>
      </w:r>
      <w:proofErr w:type="spellEnd"/>
      <w:r w:rsidRPr="004A4EF6">
        <w:rPr>
          <w:sz w:val="28"/>
          <w:szCs w:val="28"/>
        </w:rPr>
        <w:t xml:space="preserve"> AG', '</w:t>
      </w:r>
      <w:proofErr w:type="spellStart"/>
      <w:r w:rsidRPr="004A4EF6">
        <w:rPr>
          <w:sz w:val="28"/>
          <w:szCs w:val="28"/>
        </w:rPr>
        <w:t>Iscar</w:t>
      </w:r>
      <w:proofErr w:type="spellEnd"/>
      <w:r w:rsidRPr="004A4EF6">
        <w:rPr>
          <w:sz w:val="28"/>
          <w:szCs w:val="28"/>
        </w:rPr>
        <w:t>', '</w:t>
      </w:r>
      <w:proofErr w:type="spellStart"/>
      <w:r w:rsidRPr="004A4EF6">
        <w:rPr>
          <w:sz w:val="28"/>
          <w:szCs w:val="28"/>
        </w:rPr>
        <w:t>Seco</w:t>
      </w:r>
      <w:proofErr w:type="spellEnd"/>
      <w:r w:rsidRPr="004A4EF6">
        <w:rPr>
          <w:sz w:val="28"/>
          <w:szCs w:val="28"/>
        </w:rPr>
        <w:t xml:space="preserve"> </w:t>
      </w:r>
      <w:proofErr w:type="spellStart"/>
      <w:r w:rsidRPr="004A4EF6">
        <w:rPr>
          <w:sz w:val="28"/>
          <w:szCs w:val="28"/>
        </w:rPr>
        <w:t>Tools</w:t>
      </w:r>
      <w:proofErr w:type="spellEnd"/>
      <w:r w:rsidRPr="004A4EF6">
        <w:rPr>
          <w:sz w:val="28"/>
          <w:szCs w:val="28"/>
        </w:rPr>
        <w:t>', 'MAPAL', '</w:t>
      </w:r>
      <w:proofErr w:type="spellStart"/>
      <w:r w:rsidRPr="004A4EF6">
        <w:rPr>
          <w:sz w:val="28"/>
          <w:szCs w:val="28"/>
        </w:rPr>
        <w:t>Dormer</w:t>
      </w:r>
      <w:proofErr w:type="spellEnd"/>
      <w:r w:rsidRPr="004A4EF6">
        <w:rPr>
          <w:sz w:val="28"/>
          <w:szCs w:val="28"/>
        </w:rPr>
        <w:t xml:space="preserve"> </w:t>
      </w:r>
      <w:proofErr w:type="spellStart"/>
      <w:r w:rsidRPr="004A4EF6">
        <w:rPr>
          <w:sz w:val="28"/>
          <w:szCs w:val="28"/>
        </w:rPr>
        <w:t>Pramet</w:t>
      </w:r>
      <w:proofErr w:type="spellEnd"/>
      <w:r w:rsidRPr="004A4EF6">
        <w:rPr>
          <w:sz w:val="28"/>
          <w:szCs w:val="28"/>
        </w:rPr>
        <w:t>', '</w:t>
      </w:r>
      <w:proofErr w:type="spellStart"/>
      <w:r w:rsidRPr="004A4EF6">
        <w:rPr>
          <w:sz w:val="28"/>
          <w:szCs w:val="28"/>
        </w:rPr>
        <w:t>Gühring</w:t>
      </w:r>
      <w:proofErr w:type="spellEnd"/>
      <w:r w:rsidRPr="004A4EF6">
        <w:rPr>
          <w:sz w:val="28"/>
          <w:szCs w:val="28"/>
        </w:rPr>
        <w:t>', '</w:t>
      </w:r>
      <w:proofErr w:type="spellStart"/>
      <w:r w:rsidRPr="004A4EF6">
        <w:rPr>
          <w:sz w:val="28"/>
          <w:szCs w:val="28"/>
        </w:rPr>
        <w:t>Liebherr</w:t>
      </w:r>
      <w:proofErr w:type="spellEnd"/>
      <w:r w:rsidRPr="004A4EF6">
        <w:rPr>
          <w:sz w:val="28"/>
          <w:szCs w:val="28"/>
        </w:rPr>
        <w:t>', '</w:t>
      </w:r>
      <w:proofErr w:type="spellStart"/>
      <w:r w:rsidRPr="004A4EF6">
        <w:rPr>
          <w:sz w:val="28"/>
          <w:szCs w:val="28"/>
        </w:rPr>
        <w:t>Komatsu</w:t>
      </w:r>
      <w:proofErr w:type="spellEnd"/>
      <w:r w:rsidRPr="004A4EF6">
        <w:rPr>
          <w:sz w:val="28"/>
          <w:szCs w:val="28"/>
        </w:rPr>
        <w:t>', '</w:t>
      </w:r>
      <w:proofErr w:type="spellStart"/>
      <w:r w:rsidRPr="004A4EF6">
        <w:rPr>
          <w:sz w:val="28"/>
          <w:szCs w:val="28"/>
        </w:rPr>
        <w:t>Wärtsilä</w:t>
      </w:r>
      <w:proofErr w:type="spellEnd"/>
      <w:r w:rsidRPr="004A4EF6">
        <w:rPr>
          <w:sz w:val="28"/>
          <w:szCs w:val="28"/>
        </w:rPr>
        <w:t xml:space="preserve">', 'MAN </w:t>
      </w:r>
      <w:proofErr w:type="spellStart"/>
      <w:r w:rsidRPr="004A4EF6">
        <w:rPr>
          <w:sz w:val="28"/>
          <w:szCs w:val="28"/>
        </w:rPr>
        <w:t>Energy</w:t>
      </w:r>
      <w:proofErr w:type="spellEnd"/>
      <w:r w:rsidRPr="004A4EF6">
        <w:rPr>
          <w:sz w:val="28"/>
          <w:szCs w:val="28"/>
        </w:rPr>
        <w:t xml:space="preserve"> </w:t>
      </w:r>
      <w:proofErr w:type="spellStart"/>
      <w:r w:rsidRPr="004A4EF6">
        <w:rPr>
          <w:sz w:val="28"/>
          <w:szCs w:val="28"/>
        </w:rPr>
        <w:t>Solutions</w:t>
      </w:r>
      <w:proofErr w:type="spellEnd"/>
      <w:r w:rsidRPr="004A4EF6">
        <w:rPr>
          <w:sz w:val="28"/>
          <w:szCs w:val="28"/>
        </w:rPr>
        <w:t>', '</w:t>
      </w:r>
      <w:proofErr w:type="spellStart"/>
      <w:r w:rsidRPr="004A4EF6">
        <w:rPr>
          <w:sz w:val="28"/>
          <w:szCs w:val="28"/>
        </w:rPr>
        <w:t>Sulzer</w:t>
      </w:r>
      <w:proofErr w:type="spellEnd"/>
      <w:r w:rsidRPr="004A4EF6">
        <w:rPr>
          <w:sz w:val="28"/>
          <w:szCs w:val="28"/>
        </w:rPr>
        <w:t>', '</w:t>
      </w:r>
      <w:proofErr w:type="spellStart"/>
      <w:r w:rsidRPr="004A4EF6">
        <w:rPr>
          <w:sz w:val="28"/>
          <w:szCs w:val="28"/>
        </w:rPr>
        <w:t>Atlas</w:t>
      </w:r>
      <w:proofErr w:type="spellEnd"/>
      <w:r w:rsidRPr="004A4EF6">
        <w:rPr>
          <w:sz w:val="28"/>
          <w:szCs w:val="28"/>
        </w:rPr>
        <w:t xml:space="preserve"> </w:t>
      </w:r>
      <w:proofErr w:type="spellStart"/>
      <w:r w:rsidRPr="004A4EF6">
        <w:rPr>
          <w:sz w:val="28"/>
          <w:szCs w:val="28"/>
        </w:rPr>
        <w:t>Copco</w:t>
      </w:r>
      <w:proofErr w:type="spellEnd"/>
      <w:r w:rsidRPr="004A4EF6">
        <w:rPr>
          <w:sz w:val="28"/>
          <w:szCs w:val="28"/>
        </w:rPr>
        <w:t>', '</w:t>
      </w:r>
      <w:proofErr w:type="spellStart"/>
      <w:r w:rsidRPr="004A4EF6">
        <w:rPr>
          <w:sz w:val="28"/>
          <w:szCs w:val="28"/>
        </w:rPr>
        <w:t>Ingersoll</w:t>
      </w:r>
      <w:proofErr w:type="spellEnd"/>
      <w:r w:rsidRPr="004A4EF6">
        <w:rPr>
          <w:sz w:val="28"/>
          <w:szCs w:val="28"/>
        </w:rPr>
        <w:t xml:space="preserve"> </w:t>
      </w:r>
      <w:proofErr w:type="spellStart"/>
      <w:r w:rsidRPr="004A4EF6">
        <w:rPr>
          <w:sz w:val="28"/>
          <w:szCs w:val="28"/>
        </w:rPr>
        <w:t>Rand</w:t>
      </w:r>
      <w:proofErr w:type="spellEnd"/>
      <w:r w:rsidRPr="004A4EF6">
        <w:rPr>
          <w:sz w:val="28"/>
          <w:szCs w:val="28"/>
        </w:rPr>
        <w:t>', '</w:t>
      </w:r>
      <w:proofErr w:type="spellStart"/>
      <w:r w:rsidRPr="004A4EF6">
        <w:rPr>
          <w:sz w:val="28"/>
          <w:szCs w:val="28"/>
        </w:rPr>
        <w:t>Gardner</w:t>
      </w:r>
      <w:proofErr w:type="spellEnd"/>
      <w:r w:rsidRPr="004A4EF6">
        <w:rPr>
          <w:sz w:val="28"/>
          <w:szCs w:val="28"/>
        </w:rPr>
        <w:t xml:space="preserve"> </w:t>
      </w:r>
      <w:proofErr w:type="spellStart"/>
      <w:r w:rsidRPr="004A4EF6">
        <w:rPr>
          <w:sz w:val="28"/>
          <w:szCs w:val="28"/>
        </w:rPr>
        <w:t>Denver</w:t>
      </w:r>
      <w:proofErr w:type="spellEnd"/>
      <w:r w:rsidRPr="004A4EF6">
        <w:rPr>
          <w:sz w:val="28"/>
          <w:szCs w:val="28"/>
        </w:rPr>
        <w:t>', '</w:t>
      </w:r>
      <w:proofErr w:type="spellStart"/>
      <w:r w:rsidRPr="004A4EF6">
        <w:rPr>
          <w:sz w:val="28"/>
          <w:szCs w:val="28"/>
        </w:rPr>
        <w:t>Sullair</w:t>
      </w:r>
      <w:proofErr w:type="spellEnd"/>
      <w:r w:rsidRPr="004A4EF6">
        <w:rPr>
          <w:sz w:val="28"/>
          <w:szCs w:val="28"/>
        </w:rPr>
        <w:t>', '</w:t>
      </w:r>
      <w:proofErr w:type="spellStart"/>
      <w:r w:rsidRPr="004A4EF6">
        <w:rPr>
          <w:sz w:val="28"/>
          <w:szCs w:val="28"/>
        </w:rPr>
        <w:t>Kaeser</w:t>
      </w:r>
      <w:proofErr w:type="spellEnd"/>
      <w:r w:rsidRPr="004A4EF6">
        <w:rPr>
          <w:sz w:val="28"/>
          <w:szCs w:val="28"/>
        </w:rPr>
        <w:t>', '</w:t>
      </w:r>
      <w:proofErr w:type="spellStart"/>
      <w:r w:rsidRPr="004A4EF6">
        <w:rPr>
          <w:sz w:val="28"/>
          <w:szCs w:val="28"/>
        </w:rPr>
        <w:t>Grundfos</w:t>
      </w:r>
      <w:proofErr w:type="spellEnd"/>
      <w:r w:rsidRPr="004A4EF6">
        <w:rPr>
          <w:sz w:val="28"/>
          <w:szCs w:val="28"/>
        </w:rPr>
        <w:t>', 'KSB', '</w:t>
      </w:r>
      <w:proofErr w:type="spellStart"/>
      <w:r w:rsidRPr="004A4EF6">
        <w:rPr>
          <w:sz w:val="28"/>
          <w:szCs w:val="28"/>
        </w:rPr>
        <w:t>Wilo</w:t>
      </w:r>
      <w:proofErr w:type="spellEnd"/>
      <w:r w:rsidRPr="004A4EF6">
        <w:rPr>
          <w:sz w:val="28"/>
          <w:szCs w:val="28"/>
        </w:rPr>
        <w:t>', '</w:t>
      </w:r>
      <w:proofErr w:type="spellStart"/>
      <w:r w:rsidRPr="004A4EF6">
        <w:rPr>
          <w:sz w:val="28"/>
          <w:szCs w:val="28"/>
        </w:rPr>
        <w:t>Xylem</w:t>
      </w:r>
      <w:proofErr w:type="spellEnd"/>
      <w:r w:rsidRPr="004A4EF6">
        <w:rPr>
          <w:sz w:val="28"/>
          <w:szCs w:val="28"/>
        </w:rPr>
        <w:t>', '</w:t>
      </w:r>
      <w:proofErr w:type="spellStart"/>
      <w:r w:rsidRPr="004A4EF6">
        <w:rPr>
          <w:sz w:val="28"/>
          <w:szCs w:val="28"/>
        </w:rPr>
        <w:t>Flowserve</w:t>
      </w:r>
      <w:proofErr w:type="spellEnd"/>
      <w:r w:rsidRPr="004A4EF6">
        <w:rPr>
          <w:sz w:val="28"/>
          <w:szCs w:val="28"/>
        </w:rPr>
        <w:t xml:space="preserve">', 'ITT </w:t>
      </w:r>
      <w:proofErr w:type="spellStart"/>
      <w:r w:rsidRPr="004A4EF6">
        <w:rPr>
          <w:sz w:val="28"/>
          <w:szCs w:val="28"/>
        </w:rPr>
        <w:t>Inc</w:t>
      </w:r>
      <w:proofErr w:type="spellEnd"/>
      <w:r w:rsidRPr="004A4EF6">
        <w:rPr>
          <w:sz w:val="28"/>
          <w:szCs w:val="28"/>
        </w:rPr>
        <w:t>', '</w:t>
      </w:r>
      <w:proofErr w:type="spellStart"/>
      <w:r w:rsidRPr="004A4EF6">
        <w:rPr>
          <w:sz w:val="28"/>
          <w:szCs w:val="28"/>
        </w:rPr>
        <w:t>Pentair</w:t>
      </w:r>
      <w:proofErr w:type="spellEnd"/>
      <w:r w:rsidRPr="004A4EF6">
        <w:rPr>
          <w:sz w:val="28"/>
          <w:szCs w:val="28"/>
        </w:rPr>
        <w:t>', '</w:t>
      </w:r>
      <w:proofErr w:type="spellStart"/>
      <w:r w:rsidRPr="004A4EF6">
        <w:rPr>
          <w:sz w:val="28"/>
          <w:szCs w:val="28"/>
        </w:rPr>
        <w:t>Alfa</w:t>
      </w:r>
      <w:proofErr w:type="spellEnd"/>
      <w:r w:rsidRPr="004A4EF6">
        <w:rPr>
          <w:sz w:val="28"/>
          <w:szCs w:val="28"/>
        </w:rPr>
        <w:t xml:space="preserve"> </w:t>
      </w:r>
      <w:proofErr w:type="spellStart"/>
      <w:r w:rsidRPr="004A4EF6">
        <w:rPr>
          <w:sz w:val="28"/>
          <w:szCs w:val="28"/>
        </w:rPr>
        <w:t>Laval</w:t>
      </w:r>
      <w:proofErr w:type="spellEnd"/>
      <w:r w:rsidRPr="004A4EF6">
        <w:rPr>
          <w:sz w:val="28"/>
          <w:szCs w:val="28"/>
        </w:rPr>
        <w:t xml:space="preserve">', 'GEA', 'SPX </w:t>
      </w:r>
      <w:proofErr w:type="spellStart"/>
      <w:r w:rsidRPr="004A4EF6">
        <w:rPr>
          <w:sz w:val="28"/>
          <w:szCs w:val="28"/>
        </w:rPr>
        <w:t>Flow</w:t>
      </w:r>
      <w:proofErr w:type="spellEnd"/>
      <w:r w:rsidRPr="004A4EF6">
        <w:rPr>
          <w:sz w:val="28"/>
          <w:szCs w:val="28"/>
        </w:rPr>
        <w:t xml:space="preserve">', 'SMC </w:t>
      </w:r>
      <w:proofErr w:type="spellStart"/>
      <w:r w:rsidRPr="004A4EF6">
        <w:rPr>
          <w:sz w:val="28"/>
          <w:szCs w:val="28"/>
        </w:rPr>
        <w:t>Corporation</w:t>
      </w:r>
      <w:proofErr w:type="spellEnd"/>
      <w:r w:rsidRPr="004A4EF6">
        <w:rPr>
          <w:sz w:val="28"/>
          <w:szCs w:val="28"/>
        </w:rPr>
        <w:t>', '</w:t>
      </w:r>
      <w:proofErr w:type="spellStart"/>
      <w:r w:rsidRPr="004A4EF6">
        <w:rPr>
          <w:sz w:val="28"/>
          <w:szCs w:val="28"/>
        </w:rPr>
        <w:t>Festo</w:t>
      </w:r>
      <w:proofErr w:type="spellEnd"/>
      <w:r w:rsidRPr="004A4EF6">
        <w:rPr>
          <w:sz w:val="28"/>
          <w:szCs w:val="28"/>
        </w:rPr>
        <w:t>', '</w:t>
      </w:r>
      <w:proofErr w:type="spellStart"/>
      <w:r w:rsidRPr="004A4EF6">
        <w:rPr>
          <w:sz w:val="28"/>
          <w:szCs w:val="28"/>
        </w:rPr>
        <w:t>Pall</w:t>
      </w:r>
      <w:proofErr w:type="spellEnd"/>
      <w:r w:rsidRPr="004A4EF6">
        <w:rPr>
          <w:sz w:val="28"/>
          <w:szCs w:val="28"/>
        </w:rPr>
        <w:t>', '</w:t>
      </w:r>
      <w:proofErr w:type="spellStart"/>
      <w:r w:rsidRPr="004A4EF6">
        <w:rPr>
          <w:sz w:val="28"/>
          <w:szCs w:val="28"/>
        </w:rPr>
        <w:t>Donaldson</w:t>
      </w:r>
      <w:proofErr w:type="spellEnd"/>
      <w:r w:rsidRPr="004A4EF6">
        <w:rPr>
          <w:sz w:val="28"/>
          <w:szCs w:val="28"/>
        </w:rPr>
        <w:t>', '</w:t>
      </w:r>
      <w:proofErr w:type="spellStart"/>
      <w:r w:rsidRPr="004A4EF6">
        <w:rPr>
          <w:sz w:val="28"/>
          <w:szCs w:val="28"/>
        </w:rPr>
        <w:t>Parker</w:t>
      </w:r>
      <w:proofErr w:type="spellEnd"/>
      <w:r w:rsidRPr="004A4EF6">
        <w:rPr>
          <w:sz w:val="28"/>
          <w:szCs w:val="28"/>
        </w:rPr>
        <w:t xml:space="preserve"> </w:t>
      </w:r>
      <w:proofErr w:type="spellStart"/>
      <w:r w:rsidRPr="004A4EF6">
        <w:rPr>
          <w:sz w:val="28"/>
          <w:szCs w:val="28"/>
        </w:rPr>
        <w:t>Hannifin</w:t>
      </w:r>
      <w:proofErr w:type="spellEnd"/>
      <w:r w:rsidRPr="004A4EF6">
        <w:rPr>
          <w:sz w:val="28"/>
          <w:szCs w:val="28"/>
        </w:rPr>
        <w:t>', '</w:t>
      </w:r>
      <w:proofErr w:type="spellStart"/>
      <w:r w:rsidRPr="004A4EF6">
        <w:rPr>
          <w:sz w:val="28"/>
          <w:szCs w:val="28"/>
        </w:rPr>
        <w:t>Swagelok</w:t>
      </w:r>
      <w:proofErr w:type="spellEnd"/>
      <w:r w:rsidRPr="004A4EF6">
        <w:rPr>
          <w:sz w:val="28"/>
          <w:szCs w:val="28"/>
        </w:rPr>
        <w:t>', '</w:t>
      </w:r>
      <w:proofErr w:type="spellStart"/>
      <w:r w:rsidRPr="004A4EF6">
        <w:rPr>
          <w:sz w:val="28"/>
          <w:szCs w:val="28"/>
        </w:rPr>
        <w:t>Camozzi</w:t>
      </w:r>
      <w:proofErr w:type="spellEnd"/>
      <w:r w:rsidRPr="004A4EF6">
        <w:rPr>
          <w:sz w:val="28"/>
          <w:szCs w:val="28"/>
        </w:rPr>
        <w:t>', '</w:t>
      </w:r>
      <w:proofErr w:type="spellStart"/>
      <w:r w:rsidRPr="004A4EF6">
        <w:rPr>
          <w:sz w:val="28"/>
          <w:szCs w:val="28"/>
        </w:rPr>
        <w:t>Norgren</w:t>
      </w:r>
      <w:proofErr w:type="spellEnd"/>
      <w:r w:rsidRPr="004A4EF6">
        <w:rPr>
          <w:sz w:val="28"/>
          <w:szCs w:val="28"/>
        </w:rPr>
        <w:t>', '</w:t>
      </w:r>
      <w:proofErr w:type="spellStart"/>
      <w:r w:rsidRPr="004A4EF6">
        <w:rPr>
          <w:sz w:val="28"/>
          <w:szCs w:val="28"/>
        </w:rPr>
        <w:t>Rotork</w:t>
      </w:r>
      <w:proofErr w:type="spellEnd"/>
      <w:r w:rsidRPr="004A4EF6">
        <w:rPr>
          <w:sz w:val="28"/>
          <w:szCs w:val="28"/>
        </w:rPr>
        <w:t>', 'AUMA', '</w:t>
      </w:r>
      <w:proofErr w:type="spellStart"/>
      <w:r w:rsidRPr="004A4EF6">
        <w:rPr>
          <w:sz w:val="28"/>
          <w:szCs w:val="28"/>
        </w:rPr>
        <w:t>Siemens</w:t>
      </w:r>
      <w:proofErr w:type="spellEnd"/>
      <w:r w:rsidRPr="004A4EF6">
        <w:rPr>
          <w:sz w:val="28"/>
          <w:szCs w:val="28"/>
        </w:rPr>
        <w:t xml:space="preserve"> </w:t>
      </w:r>
      <w:proofErr w:type="spellStart"/>
      <w:r w:rsidRPr="004A4EF6">
        <w:rPr>
          <w:sz w:val="28"/>
          <w:szCs w:val="28"/>
        </w:rPr>
        <w:t>Healthineers</w:t>
      </w:r>
      <w:proofErr w:type="spellEnd"/>
      <w:r w:rsidRPr="004A4EF6">
        <w:rPr>
          <w:sz w:val="28"/>
          <w:szCs w:val="28"/>
        </w:rPr>
        <w:t>', '</w:t>
      </w:r>
      <w:proofErr w:type="spellStart"/>
      <w:r w:rsidRPr="004A4EF6">
        <w:rPr>
          <w:sz w:val="28"/>
          <w:szCs w:val="28"/>
        </w:rPr>
        <w:t>Philips</w:t>
      </w:r>
      <w:proofErr w:type="spellEnd"/>
      <w:r w:rsidRPr="004A4EF6">
        <w:rPr>
          <w:sz w:val="28"/>
          <w:szCs w:val="28"/>
        </w:rPr>
        <w:t xml:space="preserve">', 'GE </w:t>
      </w:r>
      <w:proofErr w:type="spellStart"/>
      <w:r w:rsidRPr="004A4EF6">
        <w:rPr>
          <w:sz w:val="28"/>
          <w:szCs w:val="28"/>
        </w:rPr>
        <w:t>Healthcare</w:t>
      </w:r>
      <w:proofErr w:type="spellEnd"/>
      <w:r w:rsidRPr="004A4EF6">
        <w:rPr>
          <w:sz w:val="28"/>
          <w:szCs w:val="28"/>
        </w:rPr>
        <w:t>', '</w:t>
      </w:r>
      <w:proofErr w:type="spellStart"/>
      <w:r w:rsidRPr="004A4EF6">
        <w:rPr>
          <w:sz w:val="28"/>
          <w:szCs w:val="28"/>
        </w:rPr>
        <w:t>Baker</w:t>
      </w:r>
      <w:proofErr w:type="spellEnd"/>
      <w:r w:rsidRPr="004A4EF6">
        <w:rPr>
          <w:sz w:val="28"/>
          <w:szCs w:val="28"/>
        </w:rPr>
        <w:t xml:space="preserve"> </w:t>
      </w:r>
      <w:proofErr w:type="spellStart"/>
      <w:r w:rsidRPr="004A4EF6">
        <w:rPr>
          <w:sz w:val="28"/>
          <w:szCs w:val="28"/>
        </w:rPr>
        <w:t>Hughes</w:t>
      </w:r>
      <w:proofErr w:type="spellEnd"/>
      <w:r w:rsidRPr="004A4EF6">
        <w:rPr>
          <w:sz w:val="28"/>
          <w:szCs w:val="28"/>
        </w:rPr>
        <w:t>', '</w:t>
      </w:r>
      <w:proofErr w:type="spellStart"/>
      <w:r w:rsidRPr="004A4EF6">
        <w:rPr>
          <w:sz w:val="28"/>
          <w:szCs w:val="28"/>
        </w:rPr>
        <w:t>Halliburton</w:t>
      </w:r>
      <w:proofErr w:type="spellEnd"/>
      <w:r w:rsidRPr="004A4EF6">
        <w:rPr>
          <w:sz w:val="28"/>
          <w:szCs w:val="28"/>
        </w:rPr>
        <w:t>', '</w:t>
      </w:r>
      <w:proofErr w:type="spellStart"/>
      <w:r w:rsidRPr="004A4EF6">
        <w:rPr>
          <w:sz w:val="28"/>
          <w:szCs w:val="28"/>
        </w:rPr>
        <w:t>Schlumberger</w:t>
      </w:r>
      <w:proofErr w:type="spellEnd"/>
      <w:r w:rsidRPr="004A4EF6">
        <w:rPr>
          <w:sz w:val="28"/>
          <w:szCs w:val="28"/>
        </w:rPr>
        <w:t>', '</w:t>
      </w:r>
      <w:proofErr w:type="spellStart"/>
      <w:r w:rsidRPr="004A4EF6">
        <w:rPr>
          <w:sz w:val="28"/>
          <w:szCs w:val="28"/>
        </w:rPr>
        <w:t>Weatherford</w:t>
      </w:r>
      <w:proofErr w:type="spellEnd"/>
      <w:r w:rsidRPr="004A4EF6">
        <w:rPr>
          <w:sz w:val="28"/>
          <w:szCs w:val="28"/>
        </w:rPr>
        <w:t>', '</w:t>
      </w:r>
      <w:proofErr w:type="spellStart"/>
      <w:r w:rsidRPr="004A4EF6">
        <w:rPr>
          <w:sz w:val="28"/>
          <w:szCs w:val="28"/>
        </w:rPr>
        <w:t>National</w:t>
      </w:r>
      <w:proofErr w:type="spellEnd"/>
      <w:r w:rsidRPr="004A4EF6">
        <w:rPr>
          <w:sz w:val="28"/>
          <w:szCs w:val="28"/>
        </w:rPr>
        <w:t xml:space="preserve"> </w:t>
      </w:r>
      <w:proofErr w:type="spellStart"/>
      <w:r w:rsidRPr="004A4EF6">
        <w:rPr>
          <w:sz w:val="28"/>
          <w:szCs w:val="28"/>
        </w:rPr>
        <w:t>Oilwell</w:t>
      </w:r>
      <w:proofErr w:type="spellEnd"/>
      <w:r w:rsidRPr="004A4EF6">
        <w:rPr>
          <w:sz w:val="28"/>
          <w:szCs w:val="28"/>
        </w:rPr>
        <w:t xml:space="preserve"> </w:t>
      </w:r>
      <w:proofErr w:type="spellStart"/>
      <w:r w:rsidRPr="004A4EF6">
        <w:rPr>
          <w:sz w:val="28"/>
          <w:szCs w:val="28"/>
        </w:rPr>
        <w:t>Varco</w:t>
      </w:r>
      <w:proofErr w:type="spellEnd"/>
      <w:r w:rsidRPr="004A4EF6">
        <w:rPr>
          <w:sz w:val="28"/>
          <w:szCs w:val="28"/>
        </w:rPr>
        <w:t>', '</w:t>
      </w:r>
      <w:proofErr w:type="spellStart"/>
      <w:r w:rsidRPr="004A4EF6">
        <w:rPr>
          <w:sz w:val="28"/>
          <w:szCs w:val="28"/>
        </w:rPr>
        <w:t>Tenaris</w:t>
      </w:r>
      <w:proofErr w:type="spellEnd"/>
      <w:r w:rsidRPr="004A4EF6">
        <w:rPr>
          <w:sz w:val="28"/>
          <w:szCs w:val="28"/>
        </w:rPr>
        <w:t>', '</w:t>
      </w:r>
      <w:proofErr w:type="spellStart"/>
      <w:r w:rsidRPr="004A4EF6">
        <w:rPr>
          <w:sz w:val="28"/>
          <w:szCs w:val="28"/>
        </w:rPr>
        <w:t>Vallourec</w:t>
      </w:r>
      <w:proofErr w:type="spellEnd"/>
      <w:r w:rsidRPr="004A4EF6">
        <w:rPr>
          <w:sz w:val="28"/>
          <w:szCs w:val="28"/>
        </w:rPr>
        <w:t>', 'TMK', 'SSAB', '</w:t>
      </w:r>
      <w:proofErr w:type="spellStart"/>
      <w:r w:rsidRPr="004A4EF6">
        <w:rPr>
          <w:sz w:val="28"/>
          <w:szCs w:val="28"/>
        </w:rPr>
        <w:t>Voestalpine</w:t>
      </w:r>
      <w:proofErr w:type="spellEnd"/>
      <w:r w:rsidRPr="004A4EF6">
        <w:rPr>
          <w:sz w:val="28"/>
          <w:szCs w:val="28"/>
        </w:rPr>
        <w:t>', '</w:t>
      </w:r>
      <w:proofErr w:type="spellStart"/>
      <w:r w:rsidRPr="004A4EF6">
        <w:rPr>
          <w:sz w:val="28"/>
          <w:szCs w:val="28"/>
        </w:rPr>
        <w:t>ArcelorMittal</w:t>
      </w:r>
      <w:proofErr w:type="spellEnd"/>
      <w:r w:rsidRPr="004A4EF6">
        <w:rPr>
          <w:sz w:val="28"/>
          <w:szCs w:val="28"/>
        </w:rPr>
        <w:t>', '</w:t>
      </w:r>
      <w:proofErr w:type="spellStart"/>
      <w:r w:rsidRPr="004A4EF6">
        <w:rPr>
          <w:sz w:val="28"/>
          <w:szCs w:val="28"/>
        </w:rPr>
        <w:t>Nippon</w:t>
      </w:r>
      <w:proofErr w:type="spellEnd"/>
      <w:r w:rsidRPr="004A4EF6">
        <w:rPr>
          <w:sz w:val="28"/>
          <w:szCs w:val="28"/>
        </w:rPr>
        <w:t xml:space="preserve"> </w:t>
      </w:r>
      <w:proofErr w:type="spellStart"/>
      <w:r w:rsidRPr="004A4EF6">
        <w:rPr>
          <w:sz w:val="28"/>
          <w:szCs w:val="28"/>
        </w:rPr>
        <w:t>Steel</w:t>
      </w:r>
      <w:proofErr w:type="spellEnd"/>
      <w:r w:rsidRPr="004A4EF6">
        <w:rPr>
          <w:sz w:val="28"/>
          <w:szCs w:val="28"/>
        </w:rPr>
        <w:t>', 'POSCO', '</w:t>
      </w:r>
      <w:proofErr w:type="spellStart"/>
      <w:r w:rsidRPr="004A4EF6">
        <w:rPr>
          <w:sz w:val="28"/>
          <w:szCs w:val="28"/>
        </w:rPr>
        <w:t>Tata</w:t>
      </w:r>
      <w:proofErr w:type="spellEnd"/>
      <w:r w:rsidRPr="004A4EF6">
        <w:rPr>
          <w:sz w:val="28"/>
          <w:szCs w:val="28"/>
        </w:rPr>
        <w:t xml:space="preserve"> </w:t>
      </w:r>
      <w:proofErr w:type="spellStart"/>
      <w:r w:rsidRPr="004A4EF6">
        <w:rPr>
          <w:sz w:val="28"/>
          <w:szCs w:val="28"/>
        </w:rPr>
        <w:t>Steel</w:t>
      </w:r>
      <w:proofErr w:type="spellEnd"/>
      <w:r w:rsidRPr="004A4EF6">
        <w:rPr>
          <w:sz w:val="28"/>
          <w:szCs w:val="28"/>
        </w:rPr>
        <w:t>', '</w:t>
      </w:r>
      <w:proofErr w:type="spellStart"/>
      <w:r w:rsidRPr="004A4EF6">
        <w:rPr>
          <w:sz w:val="28"/>
          <w:szCs w:val="28"/>
        </w:rPr>
        <w:t>Outokumpu</w:t>
      </w:r>
      <w:proofErr w:type="spellEnd"/>
      <w:r w:rsidRPr="004A4EF6">
        <w:rPr>
          <w:sz w:val="28"/>
          <w:szCs w:val="28"/>
        </w:rPr>
        <w:t>', '</w:t>
      </w:r>
      <w:proofErr w:type="spellStart"/>
      <w:r w:rsidRPr="004A4EF6">
        <w:rPr>
          <w:sz w:val="28"/>
          <w:szCs w:val="28"/>
        </w:rPr>
        <w:t>Aperam</w:t>
      </w:r>
      <w:proofErr w:type="spellEnd"/>
      <w:r w:rsidRPr="004A4EF6">
        <w:rPr>
          <w:sz w:val="28"/>
          <w:szCs w:val="28"/>
        </w:rPr>
        <w:t>', '</w:t>
      </w:r>
      <w:proofErr w:type="spellStart"/>
      <w:r w:rsidRPr="004A4EF6">
        <w:rPr>
          <w:sz w:val="28"/>
          <w:szCs w:val="28"/>
        </w:rPr>
        <w:t>Nucor</w:t>
      </w:r>
      <w:proofErr w:type="spellEnd"/>
      <w:r w:rsidRPr="004A4EF6">
        <w:rPr>
          <w:sz w:val="28"/>
          <w:szCs w:val="28"/>
        </w:rPr>
        <w:t>', '</w:t>
      </w:r>
      <w:proofErr w:type="spellStart"/>
      <w:r w:rsidRPr="004A4EF6">
        <w:rPr>
          <w:sz w:val="28"/>
          <w:szCs w:val="28"/>
        </w:rPr>
        <w:t>Gerdau</w:t>
      </w:r>
      <w:proofErr w:type="spellEnd"/>
      <w:r w:rsidRPr="004A4EF6">
        <w:rPr>
          <w:sz w:val="28"/>
          <w:szCs w:val="28"/>
        </w:rPr>
        <w:t>', '</w:t>
      </w:r>
      <w:proofErr w:type="spellStart"/>
      <w:r w:rsidRPr="004A4EF6">
        <w:rPr>
          <w:sz w:val="28"/>
          <w:szCs w:val="28"/>
        </w:rPr>
        <w:t>Severstal</w:t>
      </w:r>
      <w:proofErr w:type="spellEnd"/>
      <w:r w:rsidRPr="004A4EF6">
        <w:rPr>
          <w:sz w:val="28"/>
          <w:szCs w:val="28"/>
        </w:rPr>
        <w:t>', '</w:t>
      </w:r>
      <w:proofErr w:type="spellStart"/>
      <w:r w:rsidRPr="004A4EF6">
        <w:rPr>
          <w:sz w:val="28"/>
          <w:szCs w:val="28"/>
        </w:rPr>
        <w:t>Metso</w:t>
      </w:r>
      <w:proofErr w:type="spellEnd"/>
      <w:r w:rsidRPr="004A4EF6">
        <w:rPr>
          <w:sz w:val="28"/>
          <w:szCs w:val="28"/>
        </w:rPr>
        <w:t xml:space="preserve"> </w:t>
      </w:r>
      <w:proofErr w:type="spellStart"/>
      <w:r w:rsidRPr="004A4EF6">
        <w:rPr>
          <w:sz w:val="28"/>
          <w:szCs w:val="28"/>
        </w:rPr>
        <w:t>Outotec</w:t>
      </w:r>
      <w:proofErr w:type="spellEnd"/>
      <w:r w:rsidRPr="004A4EF6">
        <w:rPr>
          <w:sz w:val="28"/>
          <w:szCs w:val="28"/>
        </w:rPr>
        <w:t>', '</w:t>
      </w:r>
      <w:proofErr w:type="spellStart"/>
      <w:r w:rsidRPr="004A4EF6">
        <w:rPr>
          <w:sz w:val="28"/>
          <w:szCs w:val="28"/>
        </w:rPr>
        <w:t>FLSmidth</w:t>
      </w:r>
      <w:proofErr w:type="spellEnd"/>
      <w:r w:rsidRPr="004A4EF6">
        <w:rPr>
          <w:sz w:val="28"/>
          <w:szCs w:val="28"/>
        </w:rPr>
        <w:t>', '</w:t>
      </w:r>
      <w:proofErr w:type="spellStart"/>
      <w:r w:rsidRPr="004A4EF6">
        <w:rPr>
          <w:sz w:val="28"/>
          <w:szCs w:val="28"/>
        </w:rPr>
        <w:t>Weir</w:t>
      </w:r>
      <w:proofErr w:type="spellEnd"/>
      <w:r w:rsidRPr="004A4EF6">
        <w:rPr>
          <w:sz w:val="28"/>
          <w:szCs w:val="28"/>
        </w:rPr>
        <w:t xml:space="preserve"> </w:t>
      </w:r>
      <w:proofErr w:type="spellStart"/>
      <w:r w:rsidRPr="004A4EF6">
        <w:rPr>
          <w:sz w:val="28"/>
          <w:szCs w:val="28"/>
        </w:rPr>
        <w:t>Group</w:t>
      </w:r>
      <w:proofErr w:type="spellEnd"/>
      <w:r w:rsidRPr="004A4EF6">
        <w:rPr>
          <w:sz w:val="28"/>
          <w:szCs w:val="28"/>
        </w:rPr>
        <w:t xml:space="preserve">', 'KHD </w:t>
      </w:r>
      <w:proofErr w:type="spellStart"/>
      <w:r w:rsidRPr="004A4EF6">
        <w:rPr>
          <w:sz w:val="28"/>
          <w:szCs w:val="28"/>
        </w:rPr>
        <w:t>Humboldt</w:t>
      </w:r>
      <w:proofErr w:type="spellEnd"/>
      <w:r w:rsidRPr="004A4EF6">
        <w:rPr>
          <w:sz w:val="28"/>
          <w:szCs w:val="28"/>
        </w:rPr>
        <w:t xml:space="preserve"> </w:t>
      </w:r>
      <w:proofErr w:type="spellStart"/>
      <w:r w:rsidRPr="004A4EF6">
        <w:rPr>
          <w:sz w:val="28"/>
          <w:szCs w:val="28"/>
        </w:rPr>
        <w:t>Wedag</w:t>
      </w:r>
      <w:proofErr w:type="spellEnd"/>
      <w:r w:rsidRPr="004A4EF6">
        <w:rPr>
          <w:sz w:val="28"/>
          <w:szCs w:val="28"/>
        </w:rPr>
        <w:t>', '</w:t>
      </w:r>
      <w:proofErr w:type="spellStart"/>
      <w:r w:rsidRPr="004A4EF6">
        <w:rPr>
          <w:sz w:val="28"/>
          <w:szCs w:val="28"/>
        </w:rPr>
        <w:t>Claas</w:t>
      </w:r>
      <w:proofErr w:type="spellEnd"/>
      <w:r w:rsidRPr="004A4EF6">
        <w:rPr>
          <w:sz w:val="28"/>
          <w:szCs w:val="28"/>
        </w:rPr>
        <w:t xml:space="preserve">', 'CNH </w:t>
      </w:r>
      <w:proofErr w:type="spellStart"/>
      <w:r w:rsidRPr="004A4EF6">
        <w:rPr>
          <w:sz w:val="28"/>
          <w:szCs w:val="28"/>
        </w:rPr>
        <w:t>Industrial</w:t>
      </w:r>
      <w:proofErr w:type="spellEnd"/>
      <w:r w:rsidRPr="004A4EF6">
        <w:rPr>
          <w:sz w:val="28"/>
          <w:szCs w:val="28"/>
        </w:rPr>
        <w:t>', 'AGCO', '</w:t>
      </w:r>
      <w:proofErr w:type="spellStart"/>
      <w:r w:rsidRPr="004A4EF6">
        <w:rPr>
          <w:sz w:val="28"/>
          <w:szCs w:val="28"/>
        </w:rPr>
        <w:t>Kubota</w:t>
      </w:r>
      <w:proofErr w:type="spellEnd"/>
      <w:r w:rsidRPr="004A4EF6">
        <w:rPr>
          <w:sz w:val="28"/>
          <w:szCs w:val="28"/>
        </w:rPr>
        <w:t>', '</w:t>
      </w:r>
      <w:proofErr w:type="spellStart"/>
      <w:r w:rsidRPr="004A4EF6">
        <w:rPr>
          <w:sz w:val="28"/>
          <w:szCs w:val="28"/>
        </w:rPr>
        <w:t>Yanmar</w:t>
      </w:r>
      <w:proofErr w:type="spellEnd"/>
      <w:r w:rsidRPr="004A4EF6">
        <w:rPr>
          <w:sz w:val="28"/>
          <w:szCs w:val="28"/>
        </w:rPr>
        <w:t>', '</w:t>
      </w:r>
      <w:proofErr w:type="spellStart"/>
      <w:r w:rsidRPr="004A4EF6">
        <w:rPr>
          <w:sz w:val="28"/>
          <w:szCs w:val="28"/>
        </w:rPr>
        <w:t>Deutz</w:t>
      </w:r>
      <w:proofErr w:type="spellEnd"/>
      <w:r w:rsidRPr="004A4EF6">
        <w:rPr>
          <w:sz w:val="28"/>
          <w:szCs w:val="28"/>
        </w:rPr>
        <w:t>', '</w:t>
      </w:r>
      <w:proofErr w:type="spellStart"/>
      <w:r w:rsidRPr="004A4EF6">
        <w:rPr>
          <w:sz w:val="28"/>
          <w:szCs w:val="28"/>
        </w:rPr>
        <w:t>Perkins</w:t>
      </w:r>
      <w:proofErr w:type="spellEnd"/>
      <w:r w:rsidRPr="004A4EF6">
        <w:rPr>
          <w:sz w:val="28"/>
          <w:szCs w:val="28"/>
        </w:rPr>
        <w:t>', 'MTU', '</w:t>
      </w:r>
      <w:proofErr w:type="spellStart"/>
      <w:r w:rsidRPr="004A4EF6">
        <w:rPr>
          <w:sz w:val="28"/>
          <w:szCs w:val="28"/>
        </w:rPr>
        <w:t>Scania</w:t>
      </w:r>
      <w:proofErr w:type="spellEnd"/>
      <w:r w:rsidRPr="004A4EF6">
        <w:rPr>
          <w:sz w:val="28"/>
          <w:szCs w:val="28"/>
        </w:rPr>
        <w:t xml:space="preserve">', 'MAN </w:t>
      </w:r>
      <w:proofErr w:type="spellStart"/>
      <w:r w:rsidRPr="004A4EF6">
        <w:rPr>
          <w:sz w:val="28"/>
          <w:szCs w:val="28"/>
        </w:rPr>
        <w:t>Truck</w:t>
      </w:r>
      <w:proofErr w:type="spellEnd"/>
      <w:r w:rsidRPr="004A4EF6">
        <w:rPr>
          <w:sz w:val="28"/>
          <w:szCs w:val="28"/>
        </w:rPr>
        <w:t xml:space="preserve"> &amp; </w:t>
      </w:r>
      <w:proofErr w:type="spellStart"/>
      <w:r w:rsidRPr="004A4EF6">
        <w:rPr>
          <w:sz w:val="28"/>
          <w:szCs w:val="28"/>
        </w:rPr>
        <w:t>Bus</w:t>
      </w:r>
      <w:proofErr w:type="spellEnd"/>
      <w:r w:rsidRPr="004A4EF6">
        <w:rPr>
          <w:sz w:val="28"/>
          <w:szCs w:val="28"/>
        </w:rPr>
        <w:t>']</w:t>
      </w:r>
    </w:p>
    <w:p w14:paraId="1B4700E3"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mailboxes</w:t>
      </w:r>
      <w:proofErr w:type="spellEnd"/>
      <w:r w:rsidRPr="004A4EF6">
        <w:rPr>
          <w:sz w:val="28"/>
          <w:szCs w:val="28"/>
        </w:rPr>
        <w:t xml:space="preserve"> = ['gmail.com', 'yahoo.com', 'outlook.com', 'hotmail.com', 'aol.com', 'mail.com', 'protonmail.com', 'zoho.com', 'yandex.ru', 'mail.ru', 'icloud.com', 'gmx.com', 'tutanota.com', 'fastmail.com', 'hushmail.com', 'qq.com', '163.com', 'rediffmail.com', 'sina.com', 'naver.com']</w:t>
      </w:r>
    </w:p>
    <w:p w14:paraId="0DF9BB2A" w14:textId="77777777" w:rsidR="004A4EF6" w:rsidRPr="004A4EF6" w:rsidRDefault="004A4EF6" w:rsidP="004A4EF6">
      <w:pPr>
        <w:jc w:val="both"/>
        <w:rPr>
          <w:sz w:val="28"/>
          <w:szCs w:val="28"/>
        </w:rPr>
      </w:pPr>
      <w:r w:rsidRPr="004A4EF6">
        <w:rPr>
          <w:sz w:val="28"/>
          <w:szCs w:val="28"/>
        </w:rPr>
        <w:t xml:space="preserve">    </w:t>
      </w:r>
    </w:p>
    <w:p w14:paraId="408E04A9" w14:textId="77777777" w:rsidR="004A4EF6" w:rsidRPr="004A4EF6" w:rsidRDefault="004A4EF6" w:rsidP="004A4EF6">
      <w:pPr>
        <w:jc w:val="both"/>
        <w:rPr>
          <w:sz w:val="28"/>
          <w:szCs w:val="28"/>
          <w:lang w:val="en-US"/>
        </w:rPr>
      </w:pPr>
      <w:r w:rsidRPr="004A4EF6">
        <w:rPr>
          <w:sz w:val="28"/>
          <w:szCs w:val="28"/>
        </w:rPr>
        <w:t xml:space="preserve">    </w:t>
      </w:r>
      <w:r w:rsidRPr="004A4EF6">
        <w:rPr>
          <w:sz w:val="28"/>
          <w:szCs w:val="28"/>
          <w:lang w:val="en-US"/>
        </w:rPr>
        <w:t xml:space="preserve">for </w:t>
      </w:r>
      <w:proofErr w:type="spellStart"/>
      <w:r w:rsidRPr="004A4EF6">
        <w:rPr>
          <w:sz w:val="28"/>
          <w:szCs w:val="28"/>
          <w:lang w:val="en-US"/>
        </w:rPr>
        <w:t>i</w:t>
      </w:r>
      <w:proofErr w:type="spellEnd"/>
      <w:r w:rsidRPr="004A4EF6">
        <w:rPr>
          <w:sz w:val="28"/>
          <w:szCs w:val="28"/>
          <w:lang w:val="en-US"/>
        </w:rPr>
        <w:t xml:space="preserve"> in </w:t>
      </w:r>
      <w:proofErr w:type="gramStart"/>
      <w:r w:rsidRPr="004A4EF6">
        <w:rPr>
          <w:sz w:val="28"/>
          <w:szCs w:val="28"/>
          <w:lang w:val="en-US"/>
        </w:rPr>
        <w:t>range(</w:t>
      </w:r>
      <w:proofErr w:type="gramEnd"/>
      <w:r w:rsidRPr="004A4EF6">
        <w:rPr>
          <w:sz w:val="28"/>
          <w:szCs w:val="28"/>
          <w:lang w:val="en-US"/>
        </w:rPr>
        <w:t>0, NUM_SUPPLIERS):</w:t>
      </w:r>
    </w:p>
    <w:p w14:paraId="2355AF66"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suppliers.append</w:t>
      </w:r>
      <w:proofErr w:type="spellEnd"/>
      <w:proofErr w:type="gramEnd"/>
      <w:r w:rsidRPr="004A4EF6">
        <w:rPr>
          <w:sz w:val="28"/>
          <w:szCs w:val="28"/>
          <w:lang w:val="en-US"/>
        </w:rPr>
        <w:t>({</w:t>
      </w:r>
    </w:p>
    <w:p w14:paraId="29369407"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supplier_id</w:t>
      </w:r>
      <w:proofErr w:type="spellEnd"/>
      <w:r w:rsidRPr="004A4EF6">
        <w:rPr>
          <w:sz w:val="28"/>
          <w:szCs w:val="28"/>
          <w:lang w:val="en-US"/>
        </w:rPr>
        <w:t xml:space="preserve">': </w:t>
      </w:r>
      <w:proofErr w:type="spellStart"/>
      <w:r w:rsidRPr="004A4EF6">
        <w:rPr>
          <w:sz w:val="28"/>
          <w:szCs w:val="28"/>
          <w:lang w:val="en-US"/>
        </w:rPr>
        <w:t>i</w:t>
      </w:r>
      <w:proofErr w:type="spellEnd"/>
      <w:r w:rsidRPr="004A4EF6">
        <w:rPr>
          <w:sz w:val="28"/>
          <w:szCs w:val="28"/>
          <w:lang w:val="en-US"/>
        </w:rPr>
        <w:t xml:space="preserve"> + 1,</w:t>
      </w:r>
    </w:p>
    <w:p w14:paraId="2DD99E52"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supplier_name</w:t>
      </w:r>
      <w:proofErr w:type="spellEnd"/>
      <w:r w:rsidRPr="004A4EF6">
        <w:rPr>
          <w:sz w:val="28"/>
          <w:szCs w:val="28"/>
          <w:lang w:val="en-US"/>
        </w:rPr>
        <w:t xml:space="preserve">': </w:t>
      </w:r>
      <w:proofErr w:type="spellStart"/>
      <w:r w:rsidRPr="004A4EF6">
        <w:rPr>
          <w:sz w:val="28"/>
          <w:szCs w:val="28"/>
          <w:lang w:val="en-US"/>
        </w:rPr>
        <w:t>suppliers_names</w:t>
      </w:r>
      <w:proofErr w:type="spellEnd"/>
      <w:r w:rsidRPr="004A4EF6">
        <w:rPr>
          <w:sz w:val="28"/>
          <w:szCs w:val="28"/>
          <w:lang w:val="en-US"/>
        </w:rPr>
        <w:t>[</w:t>
      </w:r>
      <w:proofErr w:type="spellStart"/>
      <w:r w:rsidRPr="004A4EF6">
        <w:rPr>
          <w:sz w:val="28"/>
          <w:szCs w:val="28"/>
          <w:lang w:val="en-US"/>
        </w:rPr>
        <w:t>i</w:t>
      </w:r>
      <w:proofErr w:type="spellEnd"/>
      <w:r w:rsidRPr="004A4EF6">
        <w:rPr>
          <w:sz w:val="28"/>
          <w:szCs w:val="28"/>
          <w:lang w:val="en-US"/>
        </w:rPr>
        <w:t>],</w:t>
      </w:r>
    </w:p>
    <w:p w14:paraId="109B7819"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contact_phone</w:t>
      </w:r>
      <w:proofErr w:type="spellEnd"/>
      <w:r w:rsidRPr="004A4EF6">
        <w:rPr>
          <w:sz w:val="28"/>
          <w:szCs w:val="28"/>
          <w:lang w:val="en-US"/>
        </w:rPr>
        <w:t xml:space="preserve">': </w:t>
      </w:r>
      <w:proofErr w:type="spellStart"/>
      <w:proofErr w:type="gramStart"/>
      <w:r w:rsidRPr="004A4EF6">
        <w:rPr>
          <w:sz w:val="28"/>
          <w:szCs w:val="28"/>
          <w:lang w:val="en-US"/>
        </w:rPr>
        <w:t>fake.phone</w:t>
      </w:r>
      <w:proofErr w:type="gramEnd"/>
      <w:r w:rsidRPr="004A4EF6">
        <w:rPr>
          <w:sz w:val="28"/>
          <w:szCs w:val="28"/>
          <w:lang w:val="en-US"/>
        </w:rPr>
        <w:t>_number</w:t>
      </w:r>
      <w:proofErr w:type="spellEnd"/>
      <w:r w:rsidRPr="004A4EF6">
        <w:rPr>
          <w:sz w:val="28"/>
          <w:szCs w:val="28"/>
          <w:lang w:val="en-US"/>
        </w:rPr>
        <w:t>(),</w:t>
      </w:r>
    </w:p>
    <w:p w14:paraId="375B156C" w14:textId="77777777" w:rsidR="004A4EF6" w:rsidRPr="004A4EF6" w:rsidRDefault="004A4EF6" w:rsidP="004A4EF6">
      <w:pPr>
        <w:jc w:val="both"/>
        <w:rPr>
          <w:sz w:val="28"/>
          <w:szCs w:val="28"/>
          <w:lang w:val="en-US"/>
        </w:rPr>
      </w:pPr>
      <w:r w:rsidRPr="004A4EF6">
        <w:rPr>
          <w:sz w:val="28"/>
          <w:szCs w:val="28"/>
          <w:lang w:val="en-US"/>
        </w:rPr>
        <w:t>            'email': f'{</w:t>
      </w:r>
      <w:proofErr w:type="spellStart"/>
      <w:r w:rsidRPr="004A4EF6">
        <w:rPr>
          <w:sz w:val="28"/>
          <w:szCs w:val="28"/>
          <w:lang w:val="en-US"/>
        </w:rPr>
        <w:t>suppliers_names</w:t>
      </w:r>
      <w:proofErr w:type="spellEnd"/>
      <w:r w:rsidRPr="004A4EF6">
        <w:rPr>
          <w:sz w:val="28"/>
          <w:szCs w:val="28"/>
          <w:lang w:val="en-US"/>
        </w:rPr>
        <w:t>[</w:t>
      </w:r>
      <w:proofErr w:type="spellStart"/>
      <w:r w:rsidRPr="004A4EF6">
        <w:rPr>
          <w:sz w:val="28"/>
          <w:szCs w:val="28"/>
          <w:lang w:val="en-US"/>
        </w:rPr>
        <w:t>i</w:t>
      </w:r>
      <w:proofErr w:type="spellEnd"/>
      <w:proofErr w:type="gramStart"/>
      <w:r w:rsidRPr="004A4EF6">
        <w:rPr>
          <w:sz w:val="28"/>
          <w:szCs w:val="28"/>
          <w:lang w:val="en-US"/>
        </w:rPr>
        <w:t>].replace</w:t>
      </w:r>
      <w:proofErr w:type="gramEnd"/>
      <w:r w:rsidRPr="004A4EF6">
        <w:rPr>
          <w:sz w:val="28"/>
          <w:szCs w:val="28"/>
          <w:lang w:val="en-US"/>
        </w:rPr>
        <w:t>(' ', '').lower()}@{</w:t>
      </w:r>
      <w:proofErr w:type="spellStart"/>
      <w:r w:rsidRPr="004A4EF6">
        <w:rPr>
          <w:sz w:val="28"/>
          <w:szCs w:val="28"/>
          <w:lang w:val="en-US"/>
        </w:rPr>
        <w:t>random.choice</w:t>
      </w:r>
      <w:proofErr w:type="spellEnd"/>
      <w:r w:rsidRPr="004A4EF6">
        <w:rPr>
          <w:sz w:val="28"/>
          <w:szCs w:val="28"/>
          <w:lang w:val="en-US"/>
        </w:rPr>
        <w:t>(mailboxes)}'</w:t>
      </w:r>
    </w:p>
    <w:p w14:paraId="3C51AEDF" w14:textId="77777777" w:rsidR="004A4EF6" w:rsidRPr="004A4EF6" w:rsidRDefault="004A4EF6" w:rsidP="004A4EF6">
      <w:pPr>
        <w:jc w:val="both"/>
        <w:rPr>
          <w:sz w:val="28"/>
          <w:szCs w:val="28"/>
        </w:rPr>
      </w:pPr>
      <w:r w:rsidRPr="004A4EF6">
        <w:rPr>
          <w:sz w:val="28"/>
          <w:szCs w:val="28"/>
          <w:lang w:val="en-US"/>
        </w:rPr>
        <w:t xml:space="preserve">        </w:t>
      </w:r>
      <w:r w:rsidRPr="004A4EF6">
        <w:rPr>
          <w:sz w:val="28"/>
          <w:szCs w:val="28"/>
        </w:rPr>
        <w:t>})</w:t>
      </w:r>
    </w:p>
    <w:p w14:paraId="24AE644D"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return</w:t>
      </w:r>
      <w:proofErr w:type="spellEnd"/>
      <w:r w:rsidRPr="004A4EF6">
        <w:rPr>
          <w:sz w:val="28"/>
          <w:szCs w:val="28"/>
        </w:rPr>
        <w:t xml:space="preserve"> </w:t>
      </w:r>
      <w:proofErr w:type="spellStart"/>
      <w:r w:rsidRPr="004A4EF6">
        <w:rPr>
          <w:sz w:val="28"/>
          <w:szCs w:val="28"/>
        </w:rPr>
        <w:t>suppliers</w:t>
      </w:r>
      <w:proofErr w:type="spellEnd"/>
    </w:p>
    <w:p w14:paraId="514A95CB" w14:textId="77777777" w:rsidR="004A4EF6" w:rsidRPr="004A4EF6" w:rsidRDefault="004A4EF6" w:rsidP="004A4EF6">
      <w:pPr>
        <w:jc w:val="both"/>
        <w:rPr>
          <w:sz w:val="28"/>
          <w:szCs w:val="28"/>
        </w:rPr>
      </w:pPr>
    </w:p>
    <w:p w14:paraId="356172F3" w14:textId="77777777" w:rsidR="004A4EF6" w:rsidRPr="004A4EF6" w:rsidRDefault="004A4EF6" w:rsidP="004A4EF6">
      <w:pPr>
        <w:jc w:val="both"/>
        <w:rPr>
          <w:sz w:val="28"/>
          <w:szCs w:val="28"/>
        </w:rPr>
      </w:pPr>
      <w:r w:rsidRPr="004A4EF6">
        <w:rPr>
          <w:i/>
          <w:iCs/>
          <w:sz w:val="28"/>
          <w:szCs w:val="28"/>
        </w:rPr>
        <w:t xml:space="preserve"># Генерация данных для таблицы </w:t>
      </w:r>
      <w:proofErr w:type="spellStart"/>
      <w:r w:rsidRPr="004A4EF6">
        <w:rPr>
          <w:i/>
          <w:iCs/>
          <w:sz w:val="28"/>
          <w:szCs w:val="28"/>
        </w:rPr>
        <w:t>Part</w:t>
      </w:r>
      <w:proofErr w:type="spellEnd"/>
      <w:r w:rsidRPr="004A4EF6">
        <w:rPr>
          <w:i/>
          <w:iCs/>
          <w:sz w:val="28"/>
          <w:szCs w:val="28"/>
        </w:rPr>
        <w:t xml:space="preserve"> (Детали)</w:t>
      </w:r>
    </w:p>
    <w:p w14:paraId="7683A4D2" w14:textId="77777777" w:rsidR="004A4EF6" w:rsidRPr="004A4EF6" w:rsidRDefault="004A4EF6" w:rsidP="004A4EF6">
      <w:pPr>
        <w:jc w:val="both"/>
        <w:rPr>
          <w:sz w:val="28"/>
          <w:szCs w:val="28"/>
        </w:rPr>
      </w:pPr>
      <w:proofErr w:type="spellStart"/>
      <w:r w:rsidRPr="004A4EF6">
        <w:rPr>
          <w:sz w:val="28"/>
          <w:szCs w:val="28"/>
        </w:rPr>
        <w:lastRenderedPageBreak/>
        <w:t>def</w:t>
      </w:r>
      <w:proofErr w:type="spellEnd"/>
      <w:r w:rsidRPr="004A4EF6">
        <w:rPr>
          <w:sz w:val="28"/>
          <w:szCs w:val="28"/>
        </w:rPr>
        <w:t xml:space="preserve"> </w:t>
      </w:r>
      <w:proofErr w:type="spellStart"/>
      <w:r w:rsidRPr="004A4EF6">
        <w:rPr>
          <w:sz w:val="28"/>
          <w:szCs w:val="28"/>
        </w:rPr>
        <w:t>generate_</w:t>
      </w:r>
      <w:proofErr w:type="gramStart"/>
      <w:r w:rsidRPr="004A4EF6">
        <w:rPr>
          <w:sz w:val="28"/>
          <w:szCs w:val="28"/>
        </w:rPr>
        <w:t>parts</w:t>
      </w:r>
      <w:proofErr w:type="spellEnd"/>
      <w:r w:rsidRPr="004A4EF6">
        <w:rPr>
          <w:sz w:val="28"/>
          <w:szCs w:val="28"/>
        </w:rPr>
        <w:t>(</w:t>
      </w:r>
      <w:proofErr w:type="gramEnd"/>
      <w:r w:rsidRPr="004A4EF6">
        <w:rPr>
          <w:sz w:val="28"/>
          <w:szCs w:val="28"/>
        </w:rPr>
        <w:t>):</w:t>
      </w:r>
    </w:p>
    <w:p w14:paraId="3357169C"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materials</w:t>
      </w:r>
      <w:proofErr w:type="spellEnd"/>
      <w:r w:rsidRPr="004A4EF6">
        <w:rPr>
          <w:sz w:val="28"/>
          <w:szCs w:val="28"/>
        </w:rPr>
        <w:t xml:space="preserve"> = ['Сталь', 'Чугун', 'Алюминий', 'Медь', 'Латунь', 'Бронза', 'Титан', 'Никель', 'Железо', 'Резина', 'Углепластик', 'Керамика', 'Графит']</w:t>
      </w:r>
    </w:p>
    <w:p w14:paraId="2F0B1E23" w14:textId="77777777" w:rsidR="004A4EF6" w:rsidRPr="004A4EF6" w:rsidRDefault="004A4EF6" w:rsidP="004A4EF6">
      <w:pPr>
        <w:jc w:val="both"/>
        <w:rPr>
          <w:sz w:val="28"/>
          <w:szCs w:val="28"/>
          <w:lang w:val="en-US"/>
        </w:rPr>
      </w:pPr>
      <w:r w:rsidRPr="004A4EF6">
        <w:rPr>
          <w:sz w:val="28"/>
          <w:szCs w:val="28"/>
        </w:rPr>
        <w:t xml:space="preserve">    </w:t>
      </w:r>
      <w:r w:rsidRPr="004A4EF6">
        <w:rPr>
          <w:sz w:val="28"/>
          <w:szCs w:val="28"/>
          <w:lang w:val="en-US"/>
        </w:rPr>
        <w:t>parts = []</w:t>
      </w:r>
    </w:p>
    <w:p w14:paraId="588FF8C9" w14:textId="77777777" w:rsidR="004A4EF6" w:rsidRPr="004A4EF6" w:rsidRDefault="004A4EF6" w:rsidP="004A4EF6">
      <w:pPr>
        <w:jc w:val="both"/>
        <w:rPr>
          <w:sz w:val="28"/>
          <w:szCs w:val="28"/>
          <w:lang w:val="en-US"/>
        </w:rPr>
      </w:pPr>
      <w:r w:rsidRPr="004A4EF6">
        <w:rPr>
          <w:sz w:val="28"/>
          <w:szCs w:val="28"/>
          <w:lang w:val="en-US"/>
        </w:rPr>
        <w:t xml:space="preserve">    </w:t>
      </w:r>
    </w:p>
    <w:p w14:paraId="26480938" w14:textId="77777777" w:rsidR="004A4EF6" w:rsidRPr="004A4EF6" w:rsidRDefault="004A4EF6" w:rsidP="004A4EF6">
      <w:pPr>
        <w:jc w:val="both"/>
        <w:rPr>
          <w:sz w:val="28"/>
          <w:szCs w:val="28"/>
          <w:lang w:val="en-US"/>
        </w:rPr>
      </w:pPr>
      <w:r w:rsidRPr="004A4EF6">
        <w:rPr>
          <w:sz w:val="28"/>
          <w:szCs w:val="28"/>
          <w:lang w:val="en-US"/>
        </w:rPr>
        <w:t xml:space="preserve">    while </w:t>
      </w:r>
      <w:proofErr w:type="spellStart"/>
      <w:r w:rsidRPr="004A4EF6">
        <w:rPr>
          <w:sz w:val="28"/>
          <w:szCs w:val="28"/>
          <w:lang w:val="en-US"/>
        </w:rPr>
        <w:t>len</w:t>
      </w:r>
      <w:proofErr w:type="spellEnd"/>
      <w:r w:rsidRPr="004A4EF6">
        <w:rPr>
          <w:sz w:val="28"/>
          <w:szCs w:val="28"/>
          <w:lang w:val="en-US"/>
        </w:rPr>
        <w:t>(parts) &lt; NUM_PARTS:</w:t>
      </w:r>
    </w:p>
    <w:p w14:paraId="349666C9" w14:textId="77777777" w:rsidR="004A4EF6" w:rsidRPr="004A4EF6" w:rsidRDefault="004A4EF6" w:rsidP="004A4EF6">
      <w:pPr>
        <w:jc w:val="both"/>
        <w:rPr>
          <w:sz w:val="28"/>
          <w:szCs w:val="28"/>
          <w:lang w:val="en-US"/>
        </w:rPr>
      </w:pPr>
      <w:r w:rsidRPr="004A4EF6">
        <w:rPr>
          <w:sz w:val="28"/>
          <w:szCs w:val="28"/>
          <w:lang w:val="en-US"/>
        </w:rPr>
        <w:t>        part = {</w:t>
      </w:r>
    </w:p>
    <w:p w14:paraId="08F204C4"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part_id</w:t>
      </w:r>
      <w:proofErr w:type="spellEnd"/>
      <w:r w:rsidRPr="004A4EF6">
        <w:rPr>
          <w:sz w:val="28"/>
          <w:szCs w:val="28"/>
          <w:lang w:val="en-US"/>
        </w:rPr>
        <w:t xml:space="preserve">': </w:t>
      </w:r>
      <w:proofErr w:type="spellStart"/>
      <w:r w:rsidRPr="004A4EF6">
        <w:rPr>
          <w:sz w:val="28"/>
          <w:szCs w:val="28"/>
          <w:lang w:val="en-US"/>
        </w:rPr>
        <w:t>len</w:t>
      </w:r>
      <w:proofErr w:type="spellEnd"/>
      <w:r w:rsidRPr="004A4EF6">
        <w:rPr>
          <w:sz w:val="28"/>
          <w:szCs w:val="28"/>
          <w:lang w:val="en-US"/>
        </w:rPr>
        <w:t>(parts) + 1,</w:t>
      </w:r>
    </w:p>
    <w:p w14:paraId="47AD7B37" w14:textId="77777777" w:rsidR="004A4EF6" w:rsidRPr="004A4EF6" w:rsidRDefault="004A4EF6" w:rsidP="004A4EF6">
      <w:pPr>
        <w:jc w:val="both"/>
        <w:rPr>
          <w:sz w:val="28"/>
          <w:szCs w:val="28"/>
          <w:lang w:val="en-US"/>
        </w:rPr>
      </w:pPr>
      <w:r w:rsidRPr="004A4EF6">
        <w:rPr>
          <w:sz w:val="28"/>
          <w:szCs w:val="28"/>
          <w:lang w:val="en-US"/>
        </w:rPr>
        <w:t xml:space="preserve">            'material': </w:t>
      </w:r>
      <w:proofErr w:type="spellStart"/>
      <w:proofErr w:type="gramStart"/>
      <w:r w:rsidRPr="004A4EF6">
        <w:rPr>
          <w:sz w:val="28"/>
          <w:szCs w:val="28"/>
          <w:lang w:val="en-US"/>
        </w:rPr>
        <w:t>random.choice</w:t>
      </w:r>
      <w:proofErr w:type="spellEnd"/>
      <w:proofErr w:type="gramEnd"/>
      <w:r w:rsidRPr="004A4EF6">
        <w:rPr>
          <w:sz w:val="28"/>
          <w:szCs w:val="28"/>
          <w:lang w:val="en-US"/>
        </w:rPr>
        <w:t>(materials),</w:t>
      </w:r>
    </w:p>
    <w:p w14:paraId="655CC6AB"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weight_kg</w:t>
      </w:r>
      <w:proofErr w:type="spellEnd"/>
      <w:r w:rsidRPr="004A4EF6">
        <w:rPr>
          <w:sz w:val="28"/>
          <w:szCs w:val="28"/>
          <w:lang w:val="en-US"/>
        </w:rPr>
        <w:t xml:space="preserve">': </w:t>
      </w:r>
      <w:proofErr w:type="gramStart"/>
      <w:r w:rsidRPr="004A4EF6">
        <w:rPr>
          <w:sz w:val="28"/>
          <w:szCs w:val="28"/>
          <w:lang w:val="en-US"/>
        </w:rPr>
        <w:t>round(</w:t>
      </w:r>
      <w:proofErr w:type="spellStart"/>
      <w:proofErr w:type="gramEnd"/>
      <w:r w:rsidRPr="004A4EF6">
        <w:rPr>
          <w:sz w:val="28"/>
          <w:szCs w:val="28"/>
          <w:lang w:val="en-US"/>
        </w:rPr>
        <w:t>random.uniform</w:t>
      </w:r>
      <w:proofErr w:type="spellEnd"/>
      <w:r w:rsidRPr="004A4EF6">
        <w:rPr>
          <w:sz w:val="28"/>
          <w:szCs w:val="28"/>
          <w:lang w:val="en-US"/>
        </w:rPr>
        <w:t>(0.01, 50.0), 3),</w:t>
      </w:r>
    </w:p>
    <w:p w14:paraId="333E7838"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price_usd</w:t>
      </w:r>
      <w:proofErr w:type="spellEnd"/>
      <w:r w:rsidRPr="004A4EF6">
        <w:rPr>
          <w:sz w:val="28"/>
          <w:szCs w:val="28"/>
          <w:lang w:val="en-US"/>
        </w:rPr>
        <w:t xml:space="preserve">': </w:t>
      </w:r>
      <w:proofErr w:type="gramStart"/>
      <w:r w:rsidRPr="004A4EF6">
        <w:rPr>
          <w:sz w:val="28"/>
          <w:szCs w:val="28"/>
          <w:lang w:val="en-US"/>
        </w:rPr>
        <w:t>round(</w:t>
      </w:r>
      <w:proofErr w:type="spellStart"/>
      <w:proofErr w:type="gramEnd"/>
      <w:r w:rsidRPr="004A4EF6">
        <w:rPr>
          <w:sz w:val="28"/>
          <w:szCs w:val="28"/>
          <w:lang w:val="en-US"/>
        </w:rPr>
        <w:t>random.uniform</w:t>
      </w:r>
      <w:proofErr w:type="spellEnd"/>
      <w:r w:rsidRPr="004A4EF6">
        <w:rPr>
          <w:sz w:val="28"/>
          <w:szCs w:val="28"/>
          <w:lang w:val="en-US"/>
        </w:rPr>
        <w:t>(0.1, 500.0), 2),</w:t>
      </w:r>
    </w:p>
    <w:p w14:paraId="7E96DDF9"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parttype_id</w:t>
      </w:r>
      <w:proofErr w:type="spellEnd"/>
      <w:r w:rsidRPr="004A4EF6">
        <w:rPr>
          <w:sz w:val="28"/>
          <w:szCs w:val="28"/>
          <w:lang w:val="en-US"/>
        </w:rPr>
        <w:t xml:space="preserve">': </w:t>
      </w:r>
      <w:proofErr w:type="spellStart"/>
      <w:proofErr w:type="gramStart"/>
      <w:r w:rsidRPr="004A4EF6">
        <w:rPr>
          <w:sz w:val="28"/>
          <w:szCs w:val="28"/>
          <w:lang w:val="en-US"/>
        </w:rPr>
        <w:t>random.randint</w:t>
      </w:r>
      <w:proofErr w:type="spellEnd"/>
      <w:proofErr w:type="gramEnd"/>
      <w:r w:rsidRPr="004A4EF6">
        <w:rPr>
          <w:sz w:val="28"/>
          <w:szCs w:val="28"/>
          <w:lang w:val="en-US"/>
        </w:rPr>
        <w:t>(1, NUM_PART_TYPES),</w:t>
      </w:r>
    </w:p>
    <w:p w14:paraId="7CCE8D4B"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quantity_in_stock</w:t>
      </w:r>
      <w:proofErr w:type="spellEnd"/>
      <w:r w:rsidRPr="004A4EF6">
        <w:rPr>
          <w:sz w:val="28"/>
          <w:szCs w:val="28"/>
          <w:lang w:val="en-US"/>
        </w:rPr>
        <w:t xml:space="preserve">': </w:t>
      </w:r>
      <w:proofErr w:type="spellStart"/>
      <w:proofErr w:type="gramStart"/>
      <w:r w:rsidRPr="004A4EF6">
        <w:rPr>
          <w:sz w:val="28"/>
          <w:szCs w:val="28"/>
          <w:lang w:val="en-US"/>
        </w:rPr>
        <w:t>random.randint</w:t>
      </w:r>
      <w:proofErr w:type="spellEnd"/>
      <w:proofErr w:type="gramEnd"/>
      <w:r w:rsidRPr="004A4EF6">
        <w:rPr>
          <w:sz w:val="28"/>
          <w:szCs w:val="28"/>
          <w:lang w:val="en-US"/>
        </w:rPr>
        <w:t>(0, 1000),</w:t>
      </w:r>
    </w:p>
    <w:p w14:paraId="1B0F6F8F"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supplier_id</w:t>
      </w:r>
      <w:proofErr w:type="spellEnd"/>
      <w:r w:rsidRPr="004A4EF6">
        <w:rPr>
          <w:sz w:val="28"/>
          <w:szCs w:val="28"/>
          <w:lang w:val="en-US"/>
        </w:rPr>
        <w:t xml:space="preserve">': </w:t>
      </w:r>
      <w:proofErr w:type="spellStart"/>
      <w:proofErr w:type="gramStart"/>
      <w:r w:rsidRPr="004A4EF6">
        <w:rPr>
          <w:sz w:val="28"/>
          <w:szCs w:val="28"/>
          <w:lang w:val="en-US"/>
        </w:rPr>
        <w:t>random.randint</w:t>
      </w:r>
      <w:proofErr w:type="spellEnd"/>
      <w:proofErr w:type="gramEnd"/>
      <w:r w:rsidRPr="004A4EF6">
        <w:rPr>
          <w:sz w:val="28"/>
          <w:szCs w:val="28"/>
          <w:lang w:val="en-US"/>
        </w:rPr>
        <w:t>(1, NUM_SUPPLIERS),</w:t>
      </w:r>
    </w:p>
    <w:p w14:paraId="3A37776C"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min_stock_level</w:t>
      </w:r>
      <w:proofErr w:type="spellEnd"/>
      <w:r w:rsidRPr="004A4EF6">
        <w:rPr>
          <w:sz w:val="28"/>
          <w:szCs w:val="28"/>
          <w:lang w:val="en-US"/>
        </w:rPr>
        <w:t xml:space="preserve">': </w:t>
      </w:r>
      <w:proofErr w:type="spellStart"/>
      <w:proofErr w:type="gramStart"/>
      <w:r w:rsidRPr="004A4EF6">
        <w:rPr>
          <w:sz w:val="28"/>
          <w:szCs w:val="28"/>
          <w:lang w:val="en-US"/>
        </w:rPr>
        <w:t>random.randint</w:t>
      </w:r>
      <w:proofErr w:type="spellEnd"/>
      <w:proofErr w:type="gramEnd"/>
      <w:r w:rsidRPr="004A4EF6">
        <w:rPr>
          <w:sz w:val="28"/>
          <w:szCs w:val="28"/>
          <w:lang w:val="en-US"/>
        </w:rPr>
        <w:t>(5, 50)</w:t>
      </w:r>
    </w:p>
    <w:p w14:paraId="7CED4618" w14:textId="77777777" w:rsidR="004A4EF6" w:rsidRPr="004A4EF6" w:rsidRDefault="004A4EF6" w:rsidP="004A4EF6">
      <w:pPr>
        <w:jc w:val="both"/>
        <w:rPr>
          <w:sz w:val="28"/>
          <w:szCs w:val="28"/>
          <w:lang w:val="en-US"/>
        </w:rPr>
      </w:pPr>
      <w:r w:rsidRPr="004A4EF6">
        <w:rPr>
          <w:sz w:val="28"/>
          <w:szCs w:val="28"/>
          <w:lang w:val="en-US"/>
        </w:rPr>
        <w:t>        }</w:t>
      </w:r>
    </w:p>
    <w:p w14:paraId="35A6FB15" w14:textId="77777777" w:rsidR="004A4EF6" w:rsidRPr="004A4EF6" w:rsidRDefault="004A4EF6" w:rsidP="004A4EF6">
      <w:pPr>
        <w:jc w:val="both"/>
        <w:rPr>
          <w:sz w:val="28"/>
          <w:szCs w:val="28"/>
          <w:lang w:val="en-US"/>
        </w:rPr>
      </w:pPr>
      <w:r w:rsidRPr="004A4EF6">
        <w:rPr>
          <w:sz w:val="28"/>
          <w:szCs w:val="28"/>
          <w:lang w:val="en-US"/>
        </w:rPr>
        <w:t xml:space="preserve">        </w:t>
      </w:r>
    </w:p>
    <w:p w14:paraId="61FB31EA" w14:textId="77777777" w:rsidR="004A4EF6" w:rsidRPr="004A4EF6" w:rsidRDefault="004A4EF6" w:rsidP="004A4EF6">
      <w:pPr>
        <w:jc w:val="both"/>
        <w:rPr>
          <w:sz w:val="28"/>
          <w:szCs w:val="28"/>
          <w:lang w:val="en-US"/>
        </w:rPr>
      </w:pPr>
      <w:r w:rsidRPr="004A4EF6">
        <w:rPr>
          <w:sz w:val="28"/>
          <w:szCs w:val="28"/>
          <w:lang w:val="en-US"/>
        </w:rPr>
        <w:t>        if part['</w:t>
      </w:r>
      <w:proofErr w:type="spellStart"/>
      <w:r w:rsidRPr="004A4EF6">
        <w:rPr>
          <w:sz w:val="28"/>
          <w:szCs w:val="28"/>
          <w:lang w:val="en-US"/>
        </w:rPr>
        <w:t>quantity_in_stock</w:t>
      </w:r>
      <w:proofErr w:type="spellEnd"/>
      <w:r w:rsidRPr="004A4EF6">
        <w:rPr>
          <w:sz w:val="28"/>
          <w:szCs w:val="28"/>
          <w:lang w:val="en-US"/>
        </w:rPr>
        <w:t>'] &lt; part['</w:t>
      </w:r>
      <w:proofErr w:type="spellStart"/>
      <w:r w:rsidRPr="004A4EF6">
        <w:rPr>
          <w:sz w:val="28"/>
          <w:szCs w:val="28"/>
          <w:lang w:val="en-US"/>
        </w:rPr>
        <w:t>min_stock_level</w:t>
      </w:r>
      <w:proofErr w:type="spellEnd"/>
      <w:r w:rsidRPr="004A4EF6">
        <w:rPr>
          <w:sz w:val="28"/>
          <w:szCs w:val="28"/>
          <w:lang w:val="en-US"/>
        </w:rPr>
        <w:t>']:</w:t>
      </w:r>
    </w:p>
    <w:p w14:paraId="7CB6BD50" w14:textId="77777777" w:rsidR="004A4EF6" w:rsidRPr="004A4EF6" w:rsidRDefault="004A4EF6" w:rsidP="004A4EF6">
      <w:pPr>
        <w:jc w:val="both"/>
        <w:rPr>
          <w:sz w:val="28"/>
          <w:szCs w:val="28"/>
          <w:lang w:val="en-US"/>
        </w:rPr>
      </w:pPr>
      <w:r w:rsidRPr="004A4EF6">
        <w:rPr>
          <w:sz w:val="28"/>
          <w:szCs w:val="28"/>
          <w:lang w:val="en-US"/>
        </w:rPr>
        <w:t>            part['</w:t>
      </w:r>
      <w:proofErr w:type="spellStart"/>
      <w:r w:rsidRPr="004A4EF6">
        <w:rPr>
          <w:sz w:val="28"/>
          <w:szCs w:val="28"/>
          <w:lang w:val="en-US"/>
        </w:rPr>
        <w:t>is_active</w:t>
      </w:r>
      <w:proofErr w:type="spellEnd"/>
      <w:r w:rsidRPr="004A4EF6">
        <w:rPr>
          <w:sz w:val="28"/>
          <w:szCs w:val="28"/>
          <w:lang w:val="en-US"/>
        </w:rPr>
        <w:t>'] = False</w:t>
      </w:r>
    </w:p>
    <w:p w14:paraId="0989A811" w14:textId="77777777" w:rsidR="004A4EF6" w:rsidRPr="004A4EF6" w:rsidRDefault="004A4EF6" w:rsidP="004A4EF6">
      <w:pPr>
        <w:jc w:val="both"/>
        <w:rPr>
          <w:sz w:val="28"/>
          <w:szCs w:val="28"/>
          <w:lang w:val="en-US"/>
        </w:rPr>
      </w:pPr>
      <w:r w:rsidRPr="004A4EF6">
        <w:rPr>
          <w:sz w:val="28"/>
          <w:szCs w:val="28"/>
          <w:lang w:val="en-US"/>
        </w:rPr>
        <w:t>        else:</w:t>
      </w:r>
    </w:p>
    <w:p w14:paraId="01014D5A" w14:textId="77777777" w:rsidR="004A4EF6" w:rsidRPr="004A4EF6" w:rsidRDefault="004A4EF6" w:rsidP="004A4EF6">
      <w:pPr>
        <w:jc w:val="both"/>
        <w:rPr>
          <w:sz w:val="28"/>
          <w:szCs w:val="28"/>
          <w:lang w:val="en-US"/>
        </w:rPr>
      </w:pPr>
      <w:r w:rsidRPr="004A4EF6">
        <w:rPr>
          <w:sz w:val="28"/>
          <w:szCs w:val="28"/>
          <w:lang w:val="en-US"/>
        </w:rPr>
        <w:t>            part['</w:t>
      </w:r>
      <w:proofErr w:type="spellStart"/>
      <w:r w:rsidRPr="004A4EF6">
        <w:rPr>
          <w:sz w:val="28"/>
          <w:szCs w:val="28"/>
          <w:lang w:val="en-US"/>
        </w:rPr>
        <w:t>is_active</w:t>
      </w:r>
      <w:proofErr w:type="spellEnd"/>
      <w:r w:rsidRPr="004A4EF6">
        <w:rPr>
          <w:sz w:val="28"/>
          <w:szCs w:val="28"/>
          <w:lang w:val="en-US"/>
        </w:rPr>
        <w:t>'] = True</w:t>
      </w:r>
    </w:p>
    <w:p w14:paraId="2A011983"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parts.append</w:t>
      </w:r>
      <w:proofErr w:type="spellEnd"/>
      <w:proofErr w:type="gramEnd"/>
      <w:r w:rsidRPr="004A4EF6">
        <w:rPr>
          <w:sz w:val="28"/>
          <w:szCs w:val="28"/>
          <w:lang w:val="en-US"/>
        </w:rPr>
        <w:t>(part)</w:t>
      </w:r>
    </w:p>
    <w:p w14:paraId="073C89B1" w14:textId="77777777" w:rsidR="004A4EF6" w:rsidRPr="004A4EF6" w:rsidRDefault="004A4EF6" w:rsidP="004A4EF6">
      <w:pPr>
        <w:jc w:val="both"/>
        <w:rPr>
          <w:sz w:val="28"/>
          <w:szCs w:val="28"/>
          <w:lang w:val="en-US"/>
        </w:rPr>
      </w:pPr>
    </w:p>
    <w:p w14:paraId="387AF4C6" w14:textId="77777777" w:rsidR="004A4EF6" w:rsidRPr="000A221C" w:rsidRDefault="004A4EF6" w:rsidP="004A4EF6">
      <w:pPr>
        <w:jc w:val="both"/>
        <w:rPr>
          <w:sz w:val="28"/>
          <w:szCs w:val="28"/>
        </w:rPr>
      </w:pPr>
      <w:r w:rsidRPr="004A4EF6">
        <w:rPr>
          <w:sz w:val="28"/>
          <w:szCs w:val="28"/>
          <w:lang w:val="en-US"/>
        </w:rPr>
        <w:t xml:space="preserve">    </w:t>
      </w:r>
      <w:r w:rsidRPr="0047396E">
        <w:rPr>
          <w:sz w:val="28"/>
          <w:szCs w:val="28"/>
          <w:lang w:val="en-US"/>
        </w:rPr>
        <w:t>return</w:t>
      </w:r>
      <w:r w:rsidRPr="000A221C">
        <w:rPr>
          <w:sz w:val="28"/>
          <w:szCs w:val="28"/>
        </w:rPr>
        <w:t xml:space="preserve"> </w:t>
      </w:r>
      <w:r w:rsidRPr="0047396E">
        <w:rPr>
          <w:sz w:val="28"/>
          <w:szCs w:val="28"/>
          <w:lang w:val="en-US"/>
        </w:rPr>
        <w:t>parts</w:t>
      </w:r>
    </w:p>
    <w:p w14:paraId="600D2B3A" w14:textId="77777777" w:rsidR="004A4EF6" w:rsidRPr="000A221C" w:rsidRDefault="004A4EF6" w:rsidP="004A4EF6">
      <w:pPr>
        <w:jc w:val="both"/>
        <w:rPr>
          <w:sz w:val="28"/>
          <w:szCs w:val="28"/>
        </w:rPr>
      </w:pPr>
    </w:p>
    <w:p w14:paraId="744049C0" w14:textId="77777777" w:rsidR="004A4EF6" w:rsidRPr="004A4EF6" w:rsidRDefault="004A4EF6" w:rsidP="004A4EF6">
      <w:pPr>
        <w:jc w:val="both"/>
        <w:rPr>
          <w:sz w:val="28"/>
          <w:szCs w:val="28"/>
        </w:rPr>
      </w:pPr>
      <w:r w:rsidRPr="004A4EF6">
        <w:rPr>
          <w:i/>
          <w:iCs/>
          <w:sz w:val="28"/>
          <w:szCs w:val="28"/>
        </w:rPr>
        <w:t xml:space="preserve"># Генерация данных для таблицы </w:t>
      </w:r>
      <w:proofErr w:type="spellStart"/>
      <w:r w:rsidRPr="004A4EF6">
        <w:rPr>
          <w:i/>
          <w:iCs/>
          <w:sz w:val="28"/>
          <w:szCs w:val="28"/>
        </w:rPr>
        <w:t>Employee</w:t>
      </w:r>
      <w:proofErr w:type="spellEnd"/>
      <w:r w:rsidRPr="004A4EF6">
        <w:rPr>
          <w:i/>
          <w:iCs/>
          <w:sz w:val="28"/>
          <w:szCs w:val="28"/>
        </w:rPr>
        <w:t xml:space="preserve"> (Сотрудники)</w:t>
      </w:r>
    </w:p>
    <w:p w14:paraId="615A4A5A" w14:textId="77777777" w:rsidR="004A4EF6" w:rsidRPr="004A4EF6" w:rsidRDefault="004A4EF6" w:rsidP="004A4EF6">
      <w:pPr>
        <w:jc w:val="both"/>
        <w:rPr>
          <w:sz w:val="28"/>
          <w:szCs w:val="28"/>
        </w:rPr>
      </w:pPr>
      <w:proofErr w:type="spellStart"/>
      <w:r w:rsidRPr="004A4EF6">
        <w:rPr>
          <w:sz w:val="28"/>
          <w:szCs w:val="28"/>
        </w:rPr>
        <w:t>def</w:t>
      </w:r>
      <w:proofErr w:type="spellEnd"/>
      <w:r w:rsidRPr="004A4EF6">
        <w:rPr>
          <w:sz w:val="28"/>
          <w:szCs w:val="28"/>
        </w:rPr>
        <w:t xml:space="preserve"> </w:t>
      </w:r>
      <w:proofErr w:type="spellStart"/>
      <w:r w:rsidRPr="004A4EF6">
        <w:rPr>
          <w:sz w:val="28"/>
          <w:szCs w:val="28"/>
        </w:rPr>
        <w:t>generate_</w:t>
      </w:r>
      <w:proofErr w:type="gramStart"/>
      <w:r w:rsidRPr="004A4EF6">
        <w:rPr>
          <w:sz w:val="28"/>
          <w:szCs w:val="28"/>
        </w:rPr>
        <w:t>employees</w:t>
      </w:r>
      <w:proofErr w:type="spellEnd"/>
      <w:r w:rsidRPr="004A4EF6">
        <w:rPr>
          <w:sz w:val="28"/>
          <w:szCs w:val="28"/>
        </w:rPr>
        <w:t>(</w:t>
      </w:r>
      <w:proofErr w:type="gramEnd"/>
      <w:r w:rsidRPr="004A4EF6">
        <w:rPr>
          <w:sz w:val="28"/>
          <w:szCs w:val="28"/>
        </w:rPr>
        <w:t>):</w:t>
      </w:r>
    </w:p>
    <w:p w14:paraId="5FE3456C" w14:textId="77777777" w:rsidR="004A4EF6" w:rsidRPr="004A4EF6" w:rsidRDefault="004A4EF6" w:rsidP="004A4EF6">
      <w:pPr>
        <w:jc w:val="both"/>
        <w:rPr>
          <w:sz w:val="28"/>
          <w:szCs w:val="28"/>
        </w:rPr>
      </w:pPr>
      <w:r w:rsidRPr="004A4EF6">
        <w:rPr>
          <w:sz w:val="28"/>
          <w:szCs w:val="28"/>
        </w:rPr>
        <w:t xml:space="preserve">    </w:t>
      </w:r>
      <w:proofErr w:type="spellStart"/>
      <w:r w:rsidRPr="004A4EF6">
        <w:rPr>
          <w:sz w:val="28"/>
          <w:szCs w:val="28"/>
        </w:rPr>
        <w:t>positions</w:t>
      </w:r>
      <w:proofErr w:type="spellEnd"/>
      <w:r w:rsidRPr="004A4EF6">
        <w:rPr>
          <w:sz w:val="28"/>
          <w:szCs w:val="28"/>
        </w:rPr>
        <w:t xml:space="preserve"> = ['Менеджер по продажам', 'Специалист по закупкам', 'Логист', 'Технический консультант', 'Маркетолог', 'Складской работник', 'Сервисный инженер']</w:t>
      </w:r>
    </w:p>
    <w:p w14:paraId="2CEB1B33" w14:textId="77777777" w:rsidR="004A4EF6" w:rsidRPr="004A4EF6" w:rsidRDefault="004A4EF6" w:rsidP="004A4EF6">
      <w:pPr>
        <w:jc w:val="both"/>
        <w:rPr>
          <w:sz w:val="28"/>
          <w:szCs w:val="28"/>
          <w:lang w:val="en-US"/>
        </w:rPr>
      </w:pPr>
      <w:r w:rsidRPr="004A4EF6">
        <w:rPr>
          <w:sz w:val="28"/>
          <w:szCs w:val="28"/>
        </w:rPr>
        <w:t xml:space="preserve">    </w:t>
      </w:r>
      <w:r w:rsidRPr="004A4EF6">
        <w:rPr>
          <w:sz w:val="28"/>
          <w:szCs w:val="28"/>
          <w:lang w:val="en-US"/>
        </w:rPr>
        <w:t>employees = []</w:t>
      </w:r>
    </w:p>
    <w:p w14:paraId="527F3AA2" w14:textId="77777777" w:rsidR="004A4EF6" w:rsidRPr="004A4EF6" w:rsidRDefault="004A4EF6" w:rsidP="004A4EF6">
      <w:pPr>
        <w:jc w:val="both"/>
        <w:rPr>
          <w:sz w:val="28"/>
          <w:szCs w:val="28"/>
          <w:lang w:val="en-US"/>
        </w:rPr>
      </w:pPr>
      <w:r w:rsidRPr="004A4EF6">
        <w:rPr>
          <w:sz w:val="28"/>
          <w:szCs w:val="28"/>
          <w:lang w:val="en-US"/>
        </w:rPr>
        <w:t xml:space="preserve">    </w:t>
      </w:r>
    </w:p>
    <w:p w14:paraId="75F94126" w14:textId="77777777" w:rsidR="004A4EF6" w:rsidRPr="004A4EF6" w:rsidRDefault="004A4EF6" w:rsidP="004A4EF6">
      <w:pPr>
        <w:jc w:val="both"/>
        <w:rPr>
          <w:sz w:val="28"/>
          <w:szCs w:val="28"/>
          <w:lang w:val="en-US"/>
        </w:rPr>
      </w:pPr>
      <w:r w:rsidRPr="004A4EF6">
        <w:rPr>
          <w:sz w:val="28"/>
          <w:szCs w:val="28"/>
          <w:lang w:val="en-US"/>
        </w:rPr>
        <w:t xml:space="preserve">    for </w:t>
      </w:r>
      <w:proofErr w:type="spellStart"/>
      <w:r w:rsidRPr="004A4EF6">
        <w:rPr>
          <w:sz w:val="28"/>
          <w:szCs w:val="28"/>
          <w:lang w:val="en-US"/>
        </w:rPr>
        <w:t>i</w:t>
      </w:r>
      <w:proofErr w:type="spellEnd"/>
      <w:r w:rsidRPr="004A4EF6">
        <w:rPr>
          <w:sz w:val="28"/>
          <w:szCs w:val="28"/>
          <w:lang w:val="en-US"/>
        </w:rPr>
        <w:t xml:space="preserve"> in </w:t>
      </w:r>
      <w:proofErr w:type="gramStart"/>
      <w:r w:rsidRPr="004A4EF6">
        <w:rPr>
          <w:sz w:val="28"/>
          <w:szCs w:val="28"/>
          <w:lang w:val="en-US"/>
        </w:rPr>
        <w:t>range(</w:t>
      </w:r>
      <w:proofErr w:type="gramEnd"/>
      <w:r w:rsidRPr="004A4EF6">
        <w:rPr>
          <w:sz w:val="28"/>
          <w:szCs w:val="28"/>
          <w:lang w:val="en-US"/>
        </w:rPr>
        <w:t>0, NUM_EMPLOYEES):</w:t>
      </w:r>
    </w:p>
    <w:p w14:paraId="76454902"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first_names</w:t>
      </w:r>
      <w:proofErr w:type="spellEnd"/>
      <w:r w:rsidRPr="004A4EF6">
        <w:rPr>
          <w:sz w:val="28"/>
          <w:szCs w:val="28"/>
          <w:lang w:val="en-US"/>
        </w:rPr>
        <w:t xml:space="preserve"> = ['</w:t>
      </w:r>
      <w:r w:rsidRPr="004A4EF6">
        <w:rPr>
          <w:sz w:val="28"/>
          <w:szCs w:val="28"/>
        </w:rPr>
        <w:t>Александр</w:t>
      </w:r>
      <w:r w:rsidRPr="004A4EF6">
        <w:rPr>
          <w:sz w:val="28"/>
          <w:szCs w:val="28"/>
          <w:lang w:val="en-US"/>
        </w:rPr>
        <w:t>', '</w:t>
      </w:r>
      <w:r w:rsidRPr="004A4EF6">
        <w:rPr>
          <w:sz w:val="28"/>
          <w:szCs w:val="28"/>
        </w:rPr>
        <w:t>Дмитрий</w:t>
      </w:r>
      <w:r w:rsidRPr="004A4EF6">
        <w:rPr>
          <w:sz w:val="28"/>
          <w:szCs w:val="28"/>
          <w:lang w:val="en-US"/>
        </w:rPr>
        <w:t>', '</w:t>
      </w:r>
      <w:r w:rsidRPr="004A4EF6">
        <w:rPr>
          <w:sz w:val="28"/>
          <w:szCs w:val="28"/>
        </w:rPr>
        <w:t>Максим</w:t>
      </w:r>
      <w:r w:rsidRPr="004A4EF6">
        <w:rPr>
          <w:sz w:val="28"/>
          <w:szCs w:val="28"/>
          <w:lang w:val="en-US"/>
        </w:rPr>
        <w:t>', '</w:t>
      </w:r>
      <w:r w:rsidRPr="004A4EF6">
        <w:rPr>
          <w:sz w:val="28"/>
          <w:szCs w:val="28"/>
        </w:rPr>
        <w:t>Сергей</w:t>
      </w:r>
      <w:r w:rsidRPr="004A4EF6">
        <w:rPr>
          <w:sz w:val="28"/>
          <w:szCs w:val="28"/>
          <w:lang w:val="en-US"/>
        </w:rPr>
        <w:t>', '</w:t>
      </w:r>
      <w:r w:rsidRPr="004A4EF6">
        <w:rPr>
          <w:sz w:val="28"/>
          <w:szCs w:val="28"/>
        </w:rPr>
        <w:t>Андрей</w:t>
      </w:r>
      <w:r w:rsidRPr="004A4EF6">
        <w:rPr>
          <w:sz w:val="28"/>
          <w:szCs w:val="28"/>
          <w:lang w:val="en-US"/>
        </w:rPr>
        <w:t>', '</w:t>
      </w:r>
      <w:r w:rsidRPr="004A4EF6">
        <w:rPr>
          <w:sz w:val="28"/>
          <w:szCs w:val="28"/>
        </w:rPr>
        <w:t>Алексей</w:t>
      </w:r>
      <w:r w:rsidRPr="004A4EF6">
        <w:rPr>
          <w:sz w:val="28"/>
          <w:szCs w:val="28"/>
          <w:lang w:val="en-US"/>
        </w:rPr>
        <w:t>', '</w:t>
      </w:r>
      <w:r w:rsidRPr="004A4EF6">
        <w:rPr>
          <w:sz w:val="28"/>
          <w:szCs w:val="28"/>
        </w:rPr>
        <w:t>Артем</w:t>
      </w:r>
      <w:r w:rsidRPr="004A4EF6">
        <w:rPr>
          <w:sz w:val="28"/>
          <w:szCs w:val="28"/>
          <w:lang w:val="en-US"/>
        </w:rPr>
        <w:t>', '</w:t>
      </w:r>
      <w:r w:rsidRPr="004A4EF6">
        <w:rPr>
          <w:sz w:val="28"/>
          <w:szCs w:val="28"/>
        </w:rPr>
        <w:t>Илья</w:t>
      </w:r>
      <w:r w:rsidRPr="004A4EF6">
        <w:rPr>
          <w:sz w:val="28"/>
          <w:szCs w:val="28"/>
          <w:lang w:val="en-US"/>
        </w:rPr>
        <w:t>', '</w:t>
      </w:r>
      <w:r w:rsidRPr="004A4EF6">
        <w:rPr>
          <w:sz w:val="28"/>
          <w:szCs w:val="28"/>
        </w:rPr>
        <w:t>Петр</w:t>
      </w:r>
      <w:r w:rsidRPr="004A4EF6">
        <w:rPr>
          <w:sz w:val="28"/>
          <w:szCs w:val="28"/>
          <w:lang w:val="en-US"/>
        </w:rPr>
        <w:t>', '</w:t>
      </w:r>
      <w:r w:rsidRPr="004A4EF6">
        <w:rPr>
          <w:sz w:val="28"/>
          <w:szCs w:val="28"/>
        </w:rPr>
        <w:t>Михаил</w:t>
      </w:r>
      <w:r w:rsidRPr="004A4EF6">
        <w:rPr>
          <w:sz w:val="28"/>
          <w:szCs w:val="28"/>
          <w:lang w:val="en-US"/>
        </w:rPr>
        <w:t>', '</w:t>
      </w:r>
      <w:r w:rsidRPr="004A4EF6">
        <w:rPr>
          <w:sz w:val="28"/>
          <w:szCs w:val="28"/>
        </w:rPr>
        <w:t>Геннадий</w:t>
      </w:r>
      <w:r w:rsidRPr="004A4EF6">
        <w:rPr>
          <w:sz w:val="28"/>
          <w:szCs w:val="28"/>
          <w:lang w:val="en-US"/>
        </w:rPr>
        <w:t>', '</w:t>
      </w:r>
      <w:r w:rsidRPr="004A4EF6">
        <w:rPr>
          <w:sz w:val="28"/>
          <w:szCs w:val="28"/>
        </w:rPr>
        <w:t>Матвей</w:t>
      </w:r>
      <w:r w:rsidRPr="004A4EF6">
        <w:rPr>
          <w:sz w:val="28"/>
          <w:szCs w:val="28"/>
          <w:lang w:val="en-US"/>
        </w:rPr>
        <w:t>', '</w:t>
      </w:r>
      <w:r w:rsidRPr="004A4EF6">
        <w:rPr>
          <w:sz w:val="28"/>
          <w:szCs w:val="28"/>
        </w:rPr>
        <w:t>Роман</w:t>
      </w:r>
      <w:r w:rsidRPr="004A4EF6">
        <w:rPr>
          <w:sz w:val="28"/>
          <w:szCs w:val="28"/>
          <w:lang w:val="en-US"/>
        </w:rPr>
        <w:t>', '</w:t>
      </w:r>
      <w:r w:rsidRPr="004A4EF6">
        <w:rPr>
          <w:sz w:val="28"/>
          <w:szCs w:val="28"/>
        </w:rPr>
        <w:t>Егор</w:t>
      </w:r>
      <w:r w:rsidRPr="004A4EF6">
        <w:rPr>
          <w:sz w:val="28"/>
          <w:szCs w:val="28"/>
          <w:lang w:val="en-US"/>
        </w:rPr>
        <w:t>', '</w:t>
      </w:r>
      <w:r w:rsidRPr="004A4EF6">
        <w:rPr>
          <w:sz w:val="28"/>
          <w:szCs w:val="28"/>
        </w:rPr>
        <w:t>Арсений</w:t>
      </w:r>
      <w:r w:rsidRPr="004A4EF6">
        <w:rPr>
          <w:sz w:val="28"/>
          <w:szCs w:val="28"/>
          <w:lang w:val="en-US"/>
        </w:rPr>
        <w:t>', '</w:t>
      </w:r>
      <w:r w:rsidRPr="004A4EF6">
        <w:rPr>
          <w:sz w:val="28"/>
          <w:szCs w:val="28"/>
        </w:rPr>
        <w:t>Иван</w:t>
      </w:r>
      <w:r w:rsidRPr="004A4EF6">
        <w:rPr>
          <w:sz w:val="28"/>
          <w:szCs w:val="28"/>
          <w:lang w:val="en-US"/>
        </w:rPr>
        <w:t>', '</w:t>
      </w:r>
      <w:r w:rsidRPr="004A4EF6">
        <w:rPr>
          <w:sz w:val="28"/>
          <w:szCs w:val="28"/>
        </w:rPr>
        <w:t>Денис</w:t>
      </w:r>
      <w:r w:rsidRPr="004A4EF6">
        <w:rPr>
          <w:sz w:val="28"/>
          <w:szCs w:val="28"/>
          <w:lang w:val="en-US"/>
        </w:rPr>
        <w:t>', '</w:t>
      </w:r>
      <w:r w:rsidRPr="004A4EF6">
        <w:rPr>
          <w:sz w:val="28"/>
          <w:szCs w:val="28"/>
        </w:rPr>
        <w:t>Евгений</w:t>
      </w:r>
      <w:r w:rsidRPr="004A4EF6">
        <w:rPr>
          <w:sz w:val="28"/>
          <w:szCs w:val="28"/>
          <w:lang w:val="en-US"/>
        </w:rPr>
        <w:t>', '</w:t>
      </w:r>
      <w:r w:rsidRPr="004A4EF6">
        <w:rPr>
          <w:sz w:val="28"/>
          <w:szCs w:val="28"/>
        </w:rPr>
        <w:t>Даниил</w:t>
      </w:r>
      <w:r w:rsidRPr="004A4EF6">
        <w:rPr>
          <w:sz w:val="28"/>
          <w:szCs w:val="28"/>
          <w:lang w:val="en-US"/>
        </w:rPr>
        <w:t>', '</w:t>
      </w:r>
      <w:r w:rsidRPr="004A4EF6">
        <w:rPr>
          <w:sz w:val="28"/>
          <w:szCs w:val="28"/>
        </w:rPr>
        <w:t>Павел</w:t>
      </w:r>
      <w:r w:rsidRPr="004A4EF6">
        <w:rPr>
          <w:sz w:val="28"/>
          <w:szCs w:val="28"/>
          <w:lang w:val="en-US"/>
        </w:rPr>
        <w:t>']</w:t>
      </w:r>
    </w:p>
    <w:p w14:paraId="5B0EDBD1"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last_names</w:t>
      </w:r>
      <w:proofErr w:type="spellEnd"/>
      <w:r w:rsidRPr="004A4EF6">
        <w:rPr>
          <w:sz w:val="28"/>
          <w:szCs w:val="28"/>
          <w:lang w:val="en-US"/>
        </w:rPr>
        <w:t xml:space="preserve"> = ['</w:t>
      </w:r>
      <w:r w:rsidRPr="004A4EF6">
        <w:rPr>
          <w:sz w:val="28"/>
          <w:szCs w:val="28"/>
        </w:rPr>
        <w:t>Александрович</w:t>
      </w:r>
      <w:r w:rsidRPr="004A4EF6">
        <w:rPr>
          <w:sz w:val="28"/>
          <w:szCs w:val="28"/>
          <w:lang w:val="en-US"/>
        </w:rPr>
        <w:t>', '</w:t>
      </w:r>
      <w:r w:rsidRPr="004A4EF6">
        <w:rPr>
          <w:sz w:val="28"/>
          <w:szCs w:val="28"/>
        </w:rPr>
        <w:t>Дмитриевич</w:t>
      </w:r>
      <w:r w:rsidRPr="004A4EF6">
        <w:rPr>
          <w:sz w:val="28"/>
          <w:szCs w:val="28"/>
          <w:lang w:val="en-US"/>
        </w:rPr>
        <w:t>', '</w:t>
      </w:r>
      <w:r w:rsidRPr="004A4EF6">
        <w:rPr>
          <w:sz w:val="28"/>
          <w:szCs w:val="28"/>
        </w:rPr>
        <w:t>Максимович</w:t>
      </w:r>
      <w:r w:rsidRPr="004A4EF6">
        <w:rPr>
          <w:sz w:val="28"/>
          <w:szCs w:val="28"/>
          <w:lang w:val="en-US"/>
        </w:rPr>
        <w:t>', '</w:t>
      </w:r>
      <w:r w:rsidRPr="004A4EF6">
        <w:rPr>
          <w:sz w:val="28"/>
          <w:szCs w:val="28"/>
        </w:rPr>
        <w:t>Сергеевич</w:t>
      </w:r>
      <w:r w:rsidRPr="004A4EF6">
        <w:rPr>
          <w:sz w:val="28"/>
          <w:szCs w:val="28"/>
          <w:lang w:val="en-US"/>
        </w:rPr>
        <w:t>', '</w:t>
      </w:r>
      <w:r w:rsidRPr="004A4EF6">
        <w:rPr>
          <w:sz w:val="28"/>
          <w:szCs w:val="28"/>
        </w:rPr>
        <w:t>Андреевич</w:t>
      </w:r>
      <w:r w:rsidRPr="004A4EF6">
        <w:rPr>
          <w:sz w:val="28"/>
          <w:szCs w:val="28"/>
          <w:lang w:val="en-US"/>
        </w:rPr>
        <w:t>', '</w:t>
      </w:r>
      <w:r w:rsidRPr="004A4EF6">
        <w:rPr>
          <w:sz w:val="28"/>
          <w:szCs w:val="28"/>
        </w:rPr>
        <w:t>Алексеевич</w:t>
      </w:r>
      <w:r w:rsidRPr="004A4EF6">
        <w:rPr>
          <w:sz w:val="28"/>
          <w:szCs w:val="28"/>
          <w:lang w:val="en-US"/>
        </w:rPr>
        <w:t>', '</w:t>
      </w:r>
      <w:r w:rsidRPr="004A4EF6">
        <w:rPr>
          <w:sz w:val="28"/>
          <w:szCs w:val="28"/>
        </w:rPr>
        <w:t>Артемович</w:t>
      </w:r>
      <w:r w:rsidRPr="004A4EF6">
        <w:rPr>
          <w:sz w:val="28"/>
          <w:szCs w:val="28"/>
          <w:lang w:val="en-US"/>
        </w:rPr>
        <w:t>', '</w:t>
      </w:r>
      <w:r w:rsidRPr="004A4EF6">
        <w:rPr>
          <w:sz w:val="28"/>
          <w:szCs w:val="28"/>
        </w:rPr>
        <w:t>Ильич</w:t>
      </w:r>
      <w:r w:rsidRPr="004A4EF6">
        <w:rPr>
          <w:sz w:val="28"/>
          <w:szCs w:val="28"/>
          <w:lang w:val="en-US"/>
        </w:rPr>
        <w:t>', '</w:t>
      </w:r>
      <w:r w:rsidRPr="004A4EF6">
        <w:rPr>
          <w:sz w:val="28"/>
          <w:szCs w:val="28"/>
        </w:rPr>
        <w:t>Петрович</w:t>
      </w:r>
      <w:r w:rsidRPr="004A4EF6">
        <w:rPr>
          <w:sz w:val="28"/>
          <w:szCs w:val="28"/>
          <w:lang w:val="en-US"/>
        </w:rPr>
        <w:t>', '</w:t>
      </w:r>
      <w:proofErr w:type="spellStart"/>
      <w:r w:rsidRPr="004A4EF6">
        <w:rPr>
          <w:sz w:val="28"/>
          <w:szCs w:val="28"/>
        </w:rPr>
        <w:t>Михаилович</w:t>
      </w:r>
      <w:proofErr w:type="spellEnd"/>
      <w:r w:rsidRPr="004A4EF6">
        <w:rPr>
          <w:sz w:val="28"/>
          <w:szCs w:val="28"/>
          <w:lang w:val="en-US"/>
        </w:rPr>
        <w:t>', '</w:t>
      </w:r>
      <w:r w:rsidRPr="004A4EF6">
        <w:rPr>
          <w:sz w:val="28"/>
          <w:szCs w:val="28"/>
        </w:rPr>
        <w:t>Геннадьевич</w:t>
      </w:r>
      <w:r w:rsidRPr="004A4EF6">
        <w:rPr>
          <w:sz w:val="28"/>
          <w:szCs w:val="28"/>
          <w:lang w:val="en-US"/>
        </w:rPr>
        <w:t>', '</w:t>
      </w:r>
      <w:r w:rsidRPr="004A4EF6">
        <w:rPr>
          <w:sz w:val="28"/>
          <w:szCs w:val="28"/>
        </w:rPr>
        <w:t>Матвеевич</w:t>
      </w:r>
      <w:r w:rsidRPr="004A4EF6">
        <w:rPr>
          <w:sz w:val="28"/>
          <w:szCs w:val="28"/>
          <w:lang w:val="en-US"/>
        </w:rPr>
        <w:t>', '</w:t>
      </w:r>
      <w:r w:rsidRPr="004A4EF6">
        <w:rPr>
          <w:sz w:val="28"/>
          <w:szCs w:val="28"/>
        </w:rPr>
        <w:t>Романович</w:t>
      </w:r>
      <w:r w:rsidRPr="004A4EF6">
        <w:rPr>
          <w:sz w:val="28"/>
          <w:szCs w:val="28"/>
          <w:lang w:val="en-US"/>
        </w:rPr>
        <w:t>', '</w:t>
      </w:r>
      <w:r w:rsidRPr="004A4EF6">
        <w:rPr>
          <w:sz w:val="28"/>
          <w:szCs w:val="28"/>
        </w:rPr>
        <w:t>Егорович</w:t>
      </w:r>
      <w:r w:rsidRPr="004A4EF6">
        <w:rPr>
          <w:sz w:val="28"/>
          <w:szCs w:val="28"/>
          <w:lang w:val="en-US"/>
        </w:rPr>
        <w:t>', '</w:t>
      </w:r>
      <w:r w:rsidRPr="004A4EF6">
        <w:rPr>
          <w:sz w:val="28"/>
          <w:szCs w:val="28"/>
        </w:rPr>
        <w:t>Арсениевич</w:t>
      </w:r>
      <w:r w:rsidRPr="004A4EF6">
        <w:rPr>
          <w:sz w:val="28"/>
          <w:szCs w:val="28"/>
          <w:lang w:val="en-US"/>
        </w:rPr>
        <w:t>', '</w:t>
      </w:r>
      <w:r w:rsidRPr="004A4EF6">
        <w:rPr>
          <w:sz w:val="28"/>
          <w:szCs w:val="28"/>
        </w:rPr>
        <w:t>Иванович</w:t>
      </w:r>
      <w:r w:rsidRPr="004A4EF6">
        <w:rPr>
          <w:sz w:val="28"/>
          <w:szCs w:val="28"/>
          <w:lang w:val="en-US"/>
        </w:rPr>
        <w:t>', '</w:t>
      </w:r>
      <w:r w:rsidRPr="004A4EF6">
        <w:rPr>
          <w:sz w:val="28"/>
          <w:szCs w:val="28"/>
        </w:rPr>
        <w:t>Денисович</w:t>
      </w:r>
      <w:r w:rsidRPr="004A4EF6">
        <w:rPr>
          <w:sz w:val="28"/>
          <w:szCs w:val="28"/>
          <w:lang w:val="en-US"/>
        </w:rPr>
        <w:t>', '</w:t>
      </w:r>
      <w:proofErr w:type="spellStart"/>
      <w:r w:rsidRPr="004A4EF6">
        <w:rPr>
          <w:sz w:val="28"/>
          <w:szCs w:val="28"/>
        </w:rPr>
        <w:t>Евгениевич</w:t>
      </w:r>
      <w:proofErr w:type="spellEnd"/>
      <w:r w:rsidRPr="004A4EF6">
        <w:rPr>
          <w:sz w:val="28"/>
          <w:szCs w:val="28"/>
          <w:lang w:val="en-US"/>
        </w:rPr>
        <w:t>', '</w:t>
      </w:r>
      <w:r w:rsidRPr="004A4EF6">
        <w:rPr>
          <w:sz w:val="28"/>
          <w:szCs w:val="28"/>
        </w:rPr>
        <w:t>Даниилович</w:t>
      </w:r>
      <w:r w:rsidRPr="004A4EF6">
        <w:rPr>
          <w:sz w:val="28"/>
          <w:szCs w:val="28"/>
          <w:lang w:val="en-US"/>
        </w:rPr>
        <w:t>', '</w:t>
      </w:r>
      <w:proofErr w:type="spellStart"/>
      <w:r w:rsidRPr="004A4EF6">
        <w:rPr>
          <w:sz w:val="28"/>
          <w:szCs w:val="28"/>
        </w:rPr>
        <w:t>Павелович</w:t>
      </w:r>
      <w:proofErr w:type="spellEnd"/>
      <w:r w:rsidRPr="004A4EF6">
        <w:rPr>
          <w:sz w:val="28"/>
          <w:szCs w:val="28"/>
          <w:lang w:val="en-US"/>
        </w:rPr>
        <w:t>']</w:t>
      </w:r>
    </w:p>
    <w:p w14:paraId="6413D823" w14:textId="77777777" w:rsidR="004A4EF6" w:rsidRPr="004A4EF6" w:rsidRDefault="004A4EF6" w:rsidP="004A4EF6">
      <w:pPr>
        <w:jc w:val="both"/>
        <w:rPr>
          <w:sz w:val="28"/>
          <w:szCs w:val="28"/>
          <w:lang w:val="en-US"/>
        </w:rPr>
      </w:pPr>
      <w:r w:rsidRPr="004A4EF6">
        <w:rPr>
          <w:sz w:val="28"/>
          <w:szCs w:val="28"/>
          <w:lang w:val="en-US"/>
        </w:rPr>
        <w:t xml:space="preserve">        age = </w:t>
      </w:r>
      <w:proofErr w:type="spellStart"/>
      <w:proofErr w:type="gramStart"/>
      <w:r w:rsidRPr="004A4EF6">
        <w:rPr>
          <w:sz w:val="28"/>
          <w:szCs w:val="28"/>
          <w:lang w:val="en-US"/>
        </w:rPr>
        <w:t>random.randint</w:t>
      </w:r>
      <w:proofErr w:type="spellEnd"/>
      <w:proofErr w:type="gramEnd"/>
      <w:r w:rsidRPr="004A4EF6">
        <w:rPr>
          <w:sz w:val="28"/>
          <w:szCs w:val="28"/>
          <w:lang w:val="en-US"/>
        </w:rPr>
        <w:t>(18, 65)</w:t>
      </w:r>
    </w:p>
    <w:p w14:paraId="6857902D"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employees.append</w:t>
      </w:r>
      <w:proofErr w:type="spellEnd"/>
      <w:proofErr w:type="gramEnd"/>
      <w:r w:rsidRPr="004A4EF6">
        <w:rPr>
          <w:sz w:val="28"/>
          <w:szCs w:val="28"/>
          <w:lang w:val="en-US"/>
        </w:rPr>
        <w:t>({</w:t>
      </w:r>
    </w:p>
    <w:p w14:paraId="024309E9"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employee_id</w:t>
      </w:r>
      <w:proofErr w:type="spellEnd"/>
      <w:r w:rsidRPr="004A4EF6">
        <w:rPr>
          <w:sz w:val="28"/>
          <w:szCs w:val="28"/>
          <w:lang w:val="en-US"/>
        </w:rPr>
        <w:t xml:space="preserve">': </w:t>
      </w:r>
      <w:proofErr w:type="spellStart"/>
      <w:r w:rsidRPr="004A4EF6">
        <w:rPr>
          <w:sz w:val="28"/>
          <w:szCs w:val="28"/>
          <w:lang w:val="en-US"/>
        </w:rPr>
        <w:t>i</w:t>
      </w:r>
      <w:proofErr w:type="spellEnd"/>
      <w:r w:rsidRPr="004A4EF6">
        <w:rPr>
          <w:sz w:val="28"/>
          <w:szCs w:val="28"/>
          <w:lang w:val="en-US"/>
        </w:rPr>
        <w:t xml:space="preserve"> + 1,</w:t>
      </w:r>
    </w:p>
    <w:p w14:paraId="60DFD0E9" w14:textId="77777777" w:rsidR="004A4EF6" w:rsidRPr="004A4EF6" w:rsidRDefault="004A4EF6" w:rsidP="004A4EF6">
      <w:pPr>
        <w:jc w:val="both"/>
        <w:rPr>
          <w:sz w:val="28"/>
          <w:szCs w:val="28"/>
          <w:lang w:val="en-US"/>
        </w:rPr>
      </w:pPr>
      <w:r w:rsidRPr="004A4EF6">
        <w:rPr>
          <w:sz w:val="28"/>
          <w:szCs w:val="28"/>
          <w:lang w:val="en-US"/>
        </w:rPr>
        <w:lastRenderedPageBreak/>
        <w:t>            '</w:t>
      </w:r>
      <w:proofErr w:type="spellStart"/>
      <w:r w:rsidRPr="004A4EF6">
        <w:rPr>
          <w:sz w:val="28"/>
          <w:szCs w:val="28"/>
          <w:lang w:val="en-US"/>
        </w:rPr>
        <w:t>first_name</w:t>
      </w:r>
      <w:proofErr w:type="spellEnd"/>
      <w:r w:rsidRPr="004A4EF6">
        <w:rPr>
          <w:sz w:val="28"/>
          <w:szCs w:val="28"/>
          <w:lang w:val="en-US"/>
        </w:rPr>
        <w:t xml:space="preserve">': </w:t>
      </w:r>
      <w:proofErr w:type="spellStart"/>
      <w:proofErr w:type="gramStart"/>
      <w:r w:rsidRPr="004A4EF6">
        <w:rPr>
          <w:sz w:val="28"/>
          <w:szCs w:val="28"/>
          <w:lang w:val="en-US"/>
        </w:rPr>
        <w:t>random.choice</w:t>
      </w:r>
      <w:proofErr w:type="spellEnd"/>
      <w:proofErr w:type="gramEnd"/>
      <w:r w:rsidRPr="004A4EF6">
        <w:rPr>
          <w:sz w:val="28"/>
          <w:szCs w:val="28"/>
          <w:lang w:val="en-US"/>
        </w:rPr>
        <w:t>(</w:t>
      </w:r>
      <w:proofErr w:type="spellStart"/>
      <w:r w:rsidRPr="004A4EF6">
        <w:rPr>
          <w:sz w:val="28"/>
          <w:szCs w:val="28"/>
          <w:lang w:val="en-US"/>
        </w:rPr>
        <w:t>first_names</w:t>
      </w:r>
      <w:proofErr w:type="spellEnd"/>
      <w:r w:rsidRPr="004A4EF6">
        <w:rPr>
          <w:sz w:val="28"/>
          <w:szCs w:val="28"/>
          <w:lang w:val="en-US"/>
        </w:rPr>
        <w:t>),</w:t>
      </w:r>
    </w:p>
    <w:p w14:paraId="055E6D5E"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second_name</w:t>
      </w:r>
      <w:proofErr w:type="spellEnd"/>
      <w:r w:rsidRPr="004A4EF6">
        <w:rPr>
          <w:sz w:val="28"/>
          <w:szCs w:val="28"/>
          <w:lang w:val="en-US"/>
        </w:rPr>
        <w:t xml:space="preserve">': </w:t>
      </w:r>
      <w:proofErr w:type="spellStart"/>
      <w:proofErr w:type="gramStart"/>
      <w:r w:rsidRPr="004A4EF6">
        <w:rPr>
          <w:sz w:val="28"/>
          <w:szCs w:val="28"/>
          <w:lang w:val="en-US"/>
        </w:rPr>
        <w:t>fake.last</w:t>
      </w:r>
      <w:proofErr w:type="gramEnd"/>
      <w:r w:rsidRPr="004A4EF6">
        <w:rPr>
          <w:sz w:val="28"/>
          <w:szCs w:val="28"/>
          <w:lang w:val="en-US"/>
        </w:rPr>
        <w:t>_name_male</w:t>
      </w:r>
      <w:proofErr w:type="spellEnd"/>
      <w:r w:rsidRPr="004A4EF6">
        <w:rPr>
          <w:sz w:val="28"/>
          <w:szCs w:val="28"/>
          <w:lang w:val="en-US"/>
        </w:rPr>
        <w:t>(),</w:t>
      </w:r>
    </w:p>
    <w:p w14:paraId="129656CA"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last_name</w:t>
      </w:r>
      <w:proofErr w:type="spellEnd"/>
      <w:r w:rsidRPr="004A4EF6">
        <w:rPr>
          <w:sz w:val="28"/>
          <w:szCs w:val="28"/>
          <w:lang w:val="en-US"/>
        </w:rPr>
        <w:t xml:space="preserve">': </w:t>
      </w:r>
      <w:proofErr w:type="spellStart"/>
      <w:proofErr w:type="gramStart"/>
      <w:r w:rsidRPr="004A4EF6">
        <w:rPr>
          <w:sz w:val="28"/>
          <w:szCs w:val="28"/>
          <w:lang w:val="en-US"/>
        </w:rPr>
        <w:t>random.choice</w:t>
      </w:r>
      <w:proofErr w:type="spellEnd"/>
      <w:proofErr w:type="gramEnd"/>
      <w:r w:rsidRPr="004A4EF6">
        <w:rPr>
          <w:sz w:val="28"/>
          <w:szCs w:val="28"/>
          <w:lang w:val="en-US"/>
        </w:rPr>
        <w:t>(</w:t>
      </w:r>
      <w:proofErr w:type="spellStart"/>
      <w:r w:rsidRPr="004A4EF6">
        <w:rPr>
          <w:sz w:val="28"/>
          <w:szCs w:val="28"/>
          <w:lang w:val="en-US"/>
        </w:rPr>
        <w:t>last_names</w:t>
      </w:r>
      <w:proofErr w:type="spellEnd"/>
      <w:r w:rsidRPr="004A4EF6">
        <w:rPr>
          <w:sz w:val="28"/>
          <w:szCs w:val="28"/>
          <w:lang w:val="en-US"/>
        </w:rPr>
        <w:t>),</w:t>
      </w:r>
    </w:p>
    <w:p w14:paraId="2C8C3A3B" w14:textId="77777777" w:rsidR="004A4EF6" w:rsidRPr="004A4EF6" w:rsidRDefault="004A4EF6" w:rsidP="004A4EF6">
      <w:pPr>
        <w:jc w:val="both"/>
        <w:rPr>
          <w:sz w:val="28"/>
          <w:szCs w:val="28"/>
          <w:lang w:val="en-US"/>
        </w:rPr>
      </w:pPr>
      <w:r w:rsidRPr="004A4EF6">
        <w:rPr>
          <w:sz w:val="28"/>
          <w:szCs w:val="28"/>
          <w:lang w:val="en-US"/>
        </w:rPr>
        <w:t xml:space="preserve">            'position': </w:t>
      </w:r>
      <w:proofErr w:type="spellStart"/>
      <w:proofErr w:type="gramStart"/>
      <w:r w:rsidRPr="004A4EF6">
        <w:rPr>
          <w:sz w:val="28"/>
          <w:szCs w:val="28"/>
          <w:lang w:val="en-US"/>
        </w:rPr>
        <w:t>random.choice</w:t>
      </w:r>
      <w:proofErr w:type="spellEnd"/>
      <w:proofErr w:type="gramEnd"/>
      <w:r w:rsidRPr="004A4EF6">
        <w:rPr>
          <w:sz w:val="28"/>
          <w:szCs w:val="28"/>
          <w:lang w:val="en-US"/>
        </w:rPr>
        <w:t>(positions),</w:t>
      </w:r>
    </w:p>
    <w:p w14:paraId="1AA2C1C7"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hire_date</w:t>
      </w:r>
      <w:proofErr w:type="spellEnd"/>
      <w:r w:rsidRPr="004A4EF6">
        <w:rPr>
          <w:sz w:val="28"/>
          <w:szCs w:val="28"/>
          <w:lang w:val="en-US"/>
        </w:rPr>
        <w:t xml:space="preserve">': </w:t>
      </w:r>
      <w:proofErr w:type="spellStart"/>
      <w:proofErr w:type="gramStart"/>
      <w:r w:rsidRPr="004A4EF6">
        <w:rPr>
          <w:sz w:val="28"/>
          <w:szCs w:val="28"/>
          <w:lang w:val="en-US"/>
        </w:rPr>
        <w:t>fake.date</w:t>
      </w:r>
      <w:proofErr w:type="gramEnd"/>
      <w:r w:rsidRPr="004A4EF6">
        <w:rPr>
          <w:sz w:val="28"/>
          <w:szCs w:val="28"/>
          <w:lang w:val="en-US"/>
        </w:rPr>
        <w:t>_between</w:t>
      </w:r>
      <w:proofErr w:type="spellEnd"/>
      <w:r w:rsidRPr="004A4EF6">
        <w:rPr>
          <w:sz w:val="28"/>
          <w:szCs w:val="28"/>
          <w:lang w:val="en-US"/>
        </w:rPr>
        <w:t>(</w:t>
      </w:r>
      <w:proofErr w:type="spellStart"/>
      <w:r w:rsidRPr="004A4EF6">
        <w:rPr>
          <w:sz w:val="28"/>
          <w:szCs w:val="28"/>
          <w:lang w:val="en-US"/>
        </w:rPr>
        <w:t>start_date</w:t>
      </w:r>
      <w:proofErr w:type="spellEnd"/>
      <w:r w:rsidRPr="004A4EF6">
        <w:rPr>
          <w:sz w:val="28"/>
          <w:szCs w:val="28"/>
          <w:lang w:val="en-US"/>
        </w:rPr>
        <w:t xml:space="preserve">=f'-{(age-18)*365+10}d', </w:t>
      </w:r>
      <w:proofErr w:type="spellStart"/>
      <w:r w:rsidRPr="004A4EF6">
        <w:rPr>
          <w:sz w:val="28"/>
          <w:szCs w:val="28"/>
          <w:lang w:val="en-US"/>
        </w:rPr>
        <w:t>end_date</w:t>
      </w:r>
      <w:proofErr w:type="spellEnd"/>
      <w:r w:rsidRPr="004A4EF6">
        <w:rPr>
          <w:sz w:val="28"/>
          <w:szCs w:val="28"/>
          <w:lang w:val="en-US"/>
        </w:rPr>
        <w:t>='-1d').</w:t>
      </w:r>
      <w:proofErr w:type="spellStart"/>
      <w:r w:rsidRPr="004A4EF6">
        <w:rPr>
          <w:sz w:val="28"/>
          <w:szCs w:val="28"/>
          <w:lang w:val="en-US"/>
        </w:rPr>
        <w:t>isoformat</w:t>
      </w:r>
      <w:proofErr w:type="spellEnd"/>
      <w:r w:rsidRPr="004A4EF6">
        <w:rPr>
          <w:sz w:val="28"/>
          <w:szCs w:val="28"/>
          <w:lang w:val="en-US"/>
        </w:rPr>
        <w:t>(),</w:t>
      </w:r>
    </w:p>
    <w:p w14:paraId="70F0A8AF" w14:textId="77777777" w:rsidR="004A4EF6" w:rsidRPr="004A4EF6" w:rsidRDefault="004A4EF6" w:rsidP="004A4EF6">
      <w:pPr>
        <w:jc w:val="both"/>
        <w:rPr>
          <w:sz w:val="28"/>
          <w:szCs w:val="28"/>
          <w:lang w:val="en-US"/>
        </w:rPr>
      </w:pPr>
      <w:r w:rsidRPr="004A4EF6">
        <w:rPr>
          <w:sz w:val="28"/>
          <w:szCs w:val="28"/>
          <w:lang w:val="en-US"/>
        </w:rPr>
        <w:t>            'age': age</w:t>
      </w:r>
    </w:p>
    <w:p w14:paraId="5B844705" w14:textId="77777777" w:rsidR="004A4EF6" w:rsidRPr="004A4EF6" w:rsidRDefault="004A4EF6" w:rsidP="004A4EF6">
      <w:pPr>
        <w:jc w:val="both"/>
        <w:rPr>
          <w:sz w:val="28"/>
          <w:szCs w:val="28"/>
          <w:lang w:val="en-US"/>
        </w:rPr>
      </w:pPr>
      <w:r w:rsidRPr="004A4EF6">
        <w:rPr>
          <w:sz w:val="28"/>
          <w:szCs w:val="28"/>
          <w:lang w:val="en-US"/>
        </w:rPr>
        <w:t>        })</w:t>
      </w:r>
    </w:p>
    <w:p w14:paraId="7CA577FC" w14:textId="77777777" w:rsidR="004A4EF6" w:rsidRPr="004A4EF6" w:rsidRDefault="004A4EF6" w:rsidP="004A4EF6">
      <w:pPr>
        <w:jc w:val="both"/>
        <w:rPr>
          <w:sz w:val="28"/>
          <w:szCs w:val="28"/>
          <w:lang w:val="en-US"/>
        </w:rPr>
      </w:pPr>
      <w:r w:rsidRPr="004A4EF6">
        <w:rPr>
          <w:sz w:val="28"/>
          <w:szCs w:val="28"/>
          <w:lang w:val="en-US"/>
        </w:rPr>
        <w:t>    return employees</w:t>
      </w:r>
    </w:p>
    <w:p w14:paraId="72F8F156" w14:textId="77777777" w:rsidR="004A4EF6" w:rsidRPr="004A4EF6" w:rsidRDefault="004A4EF6" w:rsidP="004A4EF6">
      <w:pPr>
        <w:jc w:val="both"/>
        <w:rPr>
          <w:sz w:val="28"/>
          <w:szCs w:val="28"/>
          <w:lang w:val="en-US"/>
        </w:rPr>
      </w:pPr>
    </w:p>
    <w:p w14:paraId="534F5492" w14:textId="77777777" w:rsidR="004A4EF6" w:rsidRPr="004A4EF6" w:rsidRDefault="004A4EF6" w:rsidP="004A4EF6">
      <w:pPr>
        <w:jc w:val="both"/>
        <w:rPr>
          <w:sz w:val="28"/>
          <w:szCs w:val="28"/>
          <w:lang w:val="en-US"/>
        </w:rPr>
      </w:pPr>
      <w:r w:rsidRPr="004A4EF6">
        <w:rPr>
          <w:i/>
          <w:iCs/>
          <w:sz w:val="28"/>
          <w:szCs w:val="28"/>
          <w:lang w:val="en-US"/>
        </w:rPr>
        <w:t xml:space="preserve"># </w:t>
      </w:r>
      <w:r w:rsidRPr="004A4EF6">
        <w:rPr>
          <w:i/>
          <w:iCs/>
          <w:sz w:val="28"/>
          <w:szCs w:val="28"/>
        </w:rPr>
        <w:t>Генерация</w:t>
      </w:r>
      <w:r w:rsidRPr="004A4EF6">
        <w:rPr>
          <w:i/>
          <w:iCs/>
          <w:sz w:val="28"/>
          <w:szCs w:val="28"/>
          <w:lang w:val="en-US"/>
        </w:rPr>
        <w:t xml:space="preserve"> </w:t>
      </w:r>
      <w:r w:rsidRPr="004A4EF6">
        <w:rPr>
          <w:i/>
          <w:iCs/>
          <w:sz w:val="28"/>
          <w:szCs w:val="28"/>
        </w:rPr>
        <w:t>данных</w:t>
      </w:r>
      <w:r w:rsidRPr="004A4EF6">
        <w:rPr>
          <w:i/>
          <w:iCs/>
          <w:sz w:val="28"/>
          <w:szCs w:val="28"/>
          <w:lang w:val="en-US"/>
        </w:rPr>
        <w:t xml:space="preserve"> </w:t>
      </w:r>
      <w:r w:rsidRPr="004A4EF6">
        <w:rPr>
          <w:i/>
          <w:iCs/>
          <w:sz w:val="28"/>
          <w:szCs w:val="28"/>
        </w:rPr>
        <w:t>для</w:t>
      </w:r>
      <w:r w:rsidRPr="004A4EF6">
        <w:rPr>
          <w:i/>
          <w:iCs/>
          <w:sz w:val="28"/>
          <w:szCs w:val="28"/>
          <w:lang w:val="en-US"/>
        </w:rPr>
        <w:t xml:space="preserve"> </w:t>
      </w:r>
      <w:r w:rsidRPr="004A4EF6">
        <w:rPr>
          <w:i/>
          <w:iCs/>
          <w:sz w:val="28"/>
          <w:szCs w:val="28"/>
        </w:rPr>
        <w:t>таблицы</w:t>
      </w:r>
      <w:r w:rsidRPr="004A4EF6">
        <w:rPr>
          <w:i/>
          <w:iCs/>
          <w:sz w:val="28"/>
          <w:szCs w:val="28"/>
          <w:lang w:val="en-US"/>
        </w:rPr>
        <w:t xml:space="preserve"> Invoice (</w:t>
      </w:r>
      <w:r w:rsidRPr="004A4EF6">
        <w:rPr>
          <w:i/>
          <w:iCs/>
          <w:sz w:val="28"/>
          <w:szCs w:val="28"/>
        </w:rPr>
        <w:t>Накладные</w:t>
      </w:r>
      <w:r w:rsidRPr="004A4EF6">
        <w:rPr>
          <w:i/>
          <w:iCs/>
          <w:sz w:val="28"/>
          <w:szCs w:val="28"/>
          <w:lang w:val="en-US"/>
        </w:rPr>
        <w:t>)</w:t>
      </w:r>
    </w:p>
    <w:p w14:paraId="256C4746" w14:textId="77777777" w:rsidR="004A4EF6" w:rsidRPr="004A4EF6" w:rsidRDefault="004A4EF6" w:rsidP="004A4EF6">
      <w:pPr>
        <w:jc w:val="both"/>
        <w:rPr>
          <w:sz w:val="28"/>
          <w:szCs w:val="28"/>
          <w:lang w:val="en-US"/>
        </w:rPr>
      </w:pPr>
      <w:r w:rsidRPr="004A4EF6">
        <w:rPr>
          <w:sz w:val="28"/>
          <w:szCs w:val="28"/>
          <w:lang w:val="en-US"/>
        </w:rPr>
        <w:t xml:space="preserve">def </w:t>
      </w:r>
      <w:proofErr w:type="spellStart"/>
      <w:r w:rsidRPr="004A4EF6">
        <w:rPr>
          <w:sz w:val="28"/>
          <w:szCs w:val="28"/>
          <w:lang w:val="en-US"/>
        </w:rPr>
        <w:t>generate_</w:t>
      </w:r>
      <w:proofErr w:type="gramStart"/>
      <w:r w:rsidRPr="004A4EF6">
        <w:rPr>
          <w:sz w:val="28"/>
          <w:szCs w:val="28"/>
          <w:lang w:val="en-US"/>
        </w:rPr>
        <w:t>invoices</w:t>
      </w:r>
      <w:proofErr w:type="spellEnd"/>
      <w:r w:rsidRPr="004A4EF6">
        <w:rPr>
          <w:sz w:val="28"/>
          <w:szCs w:val="28"/>
          <w:lang w:val="en-US"/>
        </w:rPr>
        <w:t>(</w:t>
      </w:r>
      <w:proofErr w:type="gramEnd"/>
      <w:r w:rsidRPr="004A4EF6">
        <w:rPr>
          <w:sz w:val="28"/>
          <w:szCs w:val="28"/>
          <w:lang w:val="en-US"/>
        </w:rPr>
        <w:t>):</w:t>
      </w:r>
    </w:p>
    <w:p w14:paraId="45F700ED" w14:textId="77777777" w:rsidR="004A4EF6" w:rsidRPr="004A4EF6" w:rsidRDefault="004A4EF6" w:rsidP="004A4EF6">
      <w:pPr>
        <w:jc w:val="both"/>
        <w:rPr>
          <w:sz w:val="28"/>
          <w:szCs w:val="28"/>
          <w:lang w:val="en-US"/>
        </w:rPr>
      </w:pPr>
      <w:r w:rsidRPr="004A4EF6">
        <w:rPr>
          <w:sz w:val="28"/>
          <w:szCs w:val="28"/>
          <w:lang w:val="en-US"/>
        </w:rPr>
        <w:t>    invoices = []    </w:t>
      </w:r>
    </w:p>
    <w:p w14:paraId="2FEB5C4A" w14:textId="77777777" w:rsidR="004A4EF6" w:rsidRPr="004A4EF6" w:rsidRDefault="004A4EF6" w:rsidP="004A4EF6">
      <w:pPr>
        <w:jc w:val="both"/>
        <w:rPr>
          <w:sz w:val="28"/>
          <w:szCs w:val="28"/>
          <w:lang w:val="en-US"/>
        </w:rPr>
      </w:pPr>
      <w:r w:rsidRPr="004A4EF6">
        <w:rPr>
          <w:sz w:val="28"/>
          <w:szCs w:val="28"/>
          <w:lang w:val="en-US"/>
        </w:rPr>
        <w:t xml:space="preserve">    for </w:t>
      </w:r>
      <w:proofErr w:type="spellStart"/>
      <w:r w:rsidRPr="004A4EF6">
        <w:rPr>
          <w:sz w:val="28"/>
          <w:szCs w:val="28"/>
          <w:lang w:val="en-US"/>
        </w:rPr>
        <w:t>i</w:t>
      </w:r>
      <w:proofErr w:type="spellEnd"/>
      <w:r w:rsidRPr="004A4EF6">
        <w:rPr>
          <w:sz w:val="28"/>
          <w:szCs w:val="28"/>
          <w:lang w:val="en-US"/>
        </w:rPr>
        <w:t xml:space="preserve"> in </w:t>
      </w:r>
      <w:proofErr w:type="gramStart"/>
      <w:r w:rsidRPr="004A4EF6">
        <w:rPr>
          <w:sz w:val="28"/>
          <w:szCs w:val="28"/>
          <w:lang w:val="en-US"/>
        </w:rPr>
        <w:t>range(</w:t>
      </w:r>
      <w:proofErr w:type="gramEnd"/>
      <w:r w:rsidRPr="004A4EF6">
        <w:rPr>
          <w:sz w:val="28"/>
          <w:szCs w:val="28"/>
          <w:lang w:val="en-US"/>
        </w:rPr>
        <w:t>1, NUM_INVOICES + 1):</w:t>
      </w:r>
    </w:p>
    <w:p w14:paraId="734054B4"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invoice_date</w:t>
      </w:r>
      <w:proofErr w:type="spellEnd"/>
      <w:r w:rsidRPr="004A4EF6">
        <w:rPr>
          <w:sz w:val="28"/>
          <w:szCs w:val="28"/>
          <w:lang w:val="en-US"/>
        </w:rPr>
        <w:t xml:space="preserve"> = </w:t>
      </w:r>
      <w:proofErr w:type="gramStart"/>
      <w:r w:rsidRPr="004A4EF6">
        <w:rPr>
          <w:sz w:val="28"/>
          <w:szCs w:val="28"/>
          <w:lang w:val="en-US"/>
        </w:rPr>
        <w:t>fake.date</w:t>
      </w:r>
      <w:proofErr w:type="gramEnd"/>
      <w:r w:rsidRPr="004A4EF6">
        <w:rPr>
          <w:sz w:val="28"/>
          <w:szCs w:val="28"/>
          <w:lang w:val="en-US"/>
        </w:rPr>
        <w:t xml:space="preserve">_time_between(start_date=datetime.now()-timedelta(days=365*5), </w:t>
      </w:r>
      <w:proofErr w:type="spellStart"/>
      <w:r w:rsidRPr="004A4EF6">
        <w:rPr>
          <w:sz w:val="28"/>
          <w:szCs w:val="28"/>
          <w:lang w:val="en-US"/>
        </w:rPr>
        <w:t>end_date</w:t>
      </w:r>
      <w:proofErr w:type="spellEnd"/>
      <w:r w:rsidRPr="004A4EF6">
        <w:rPr>
          <w:sz w:val="28"/>
          <w:szCs w:val="28"/>
          <w:lang w:val="en-US"/>
        </w:rPr>
        <w:t>=</w:t>
      </w:r>
      <w:proofErr w:type="spellStart"/>
      <w:r w:rsidRPr="004A4EF6">
        <w:rPr>
          <w:sz w:val="28"/>
          <w:szCs w:val="28"/>
          <w:lang w:val="en-US"/>
        </w:rPr>
        <w:t>datetime.now</w:t>
      </w:r>
      <w:proofErr w:type="spellEnd"/>
      <w:r w:rsidRPr="004A4EF6">
        <w:rPr>
          <w:sz w:val="28"/>
          <w:szCs w:val="28"/>
          <w:lang w:val="en-US"/>
        </w:rPr>
        <w:t>())</w:t>
      </w:r>
    </w:p>
    <w:p w14:paraId="05FE64B8"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invoices.append</w:t>
      </w:r>
      <w:proofErr w:type="spellEnd"/>
      <w:proofErr w:type="gramEnd"/>
      <w:r w:rsidRPr="004A4EF6">
        <w:rPr>
          <w:sz w:val="28"/>
          <w:szCs w:val="28"/>
          <w:lang w:val="en-US"/>
        </w:rPr>
        <w:t>({</w:t>
      </w:r>
    </w:p>
    <w:p w14:paraId="0B6AACE8"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invoice_id</w:t>
      </w:r>
      <w:proofErr w:type="spellEnd"/>
      <w:r w:rsidRPr="004A4EF6">
        <w:rPr>
          <w:sz w:val="28"/>
          <w:szCs w:val="28"/>
          <w:lang w:val="en-US"/>
        </w:rPr>
        <w:t xml:space="preserve">': </w:t>
      </w:r>
      <w:proofErr w:type="spellStart"/>
      <w:r w:rsidRPr="004A4EF6">
        <w:rPr>
          <w:sz w:val="28"/>
          <w:szCs w:val="28"/>
          <w:lang w:val="en-US"/>
        </w:rPr>
        <w:t>i</w:t>
      </w:r>
      <w:proofErr w:type="spellEnd"/>
      <w:r w:rsidRPr="004A4EF6">
        <w:rPr>
          <w:sz w:val="28"/>
          <w:szCs w:val="28"/>
          <w:lang w:val="en-US"/>
        </w:rPr>
        <w:t>,</w:t>
      </w:r>
    </w:p>
    <w:p w14:paraId="1677ED64"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invoice_date</w:t>
      </w:r>
      <w:proofErr w:type="spellEnd"/>
      <w:r w:rsidRPr="004A4EF6">
        <w:rPr>
          <w:sz w:val="28"/>
          <w:szCs w:val="28"/>
          <w:lang w:val="en-US"/>
        </w:rPr>
        <w:t xml:space="preserve">': </w:t>
      </w:r>
      <w:proofErr w:type="spellStart"/>
      <w:r w:rsidRPr="004A4EF6">
        <w:rPr>
          <w:sz w:val="28"/>
          <w:szCs w:val="28"/>
          <w:lang w:val="en-US"/>
        </w:rPr>
        <w:t>invoice_</w:t>
      </w:r>
      <w:proofErr w:type="gramStart"/>
      <w:r w:rsidRPr="004A4EF6">
        <w:rPr>
          <w:sz w:val="28"/>
          <w:szCs w:val="28"/>
          <w:lang w:val="en-US"/>
        </w:rPr>
        <w:t>date.isoformat</w:t>
      </w:r>
      <w:proofErr w:type="spellEnd"/>
      <w:proofErr w:type="gramEnd"/>
      <w:r w:rsidRPr="004A4EF6">
        <w:rPr>
          <w:sz w:val="28"/>
          <w:szCs w:val="28"/>
          <w:lang w:val="en-US"/>
        </w:rPr>
        <w:t>(),</w:t>
      </w:r>
    </w:p>
    <w:p w14:paraId="11DAD625"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total_amount</w:t>
      </w:r>
      <w:proofErr w:type="spellEnd"/>
      <w:r w:rsidRPr="004A4EF6">
        <w:rPr>
          <w:sz w:val="28"/>
          <w:szCs w:val="28"/>
          <w:lang w:val="en-US"/>
        </w:rPr>
        <w:t xml:space="preserve">': 0, </w:t>
      </w:r>
    </w:p>
    <w:p w14:paraId="1356017E"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customer_id</w:t>
      </w:r>
      <w:proofErr w:type="spellEnd"/>
      <w:r w:rsidRPr="004A4EF6">
        <w:rPr>
          <w:sz w:val="28"/>
          <w:szCs w:val="28"/>
          <w:lang w:val="en-US"/>
        </w:rPr>
        <w:t xml:space="preserve">': </w:t>
      </w:r>
      <w:proofErr w:type="spellStart"/>
      <w:proofErr w:type="gramStart"/>
      <w:r w:rsidRPr="004A4EF6">
        <w:rPr>
          <w:sz w:val="28"/>
          <w:szCs w:val="28"/>
          <w:lang w:val="en-US"/>
        </w:rPr>
        <w:t>random.randint</w:t>
      </w:r>
      <w:proofErr w:type="spellEnd"/>
      <w:proofErr w:type="gramEnd"/>
      <w:r w:rsidRPr="004A4EF6">
        <w:rPr>
          <w:sz w:val="28"/>
          <w:szCs w:val="28"/>
          <w:lang w:val="en-US"/>
        </w:rPr>
        <w:t>(1, NUM_CUSTOMERS),</w:t>
      </w:r>
    </w:p>
    <w:p w14:paraId="6583ED27"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employee_id</w:t>
      </w:r>
      <w:proofErr w:type="spellEnd"/>
      <w:r w:rsidRPr="004A4EF6">
        <w:rPr>
          <w:sz w:val="28"/>
          <w:szCs w:val="28"/>
          <w:lang w:val="en-US"/>
        </w:rPr>
        <w:t xml:space="preserve">': </w:t>
      </w:r>
      <w:proofErr w:type="spellStart"/>
      <w:proofErr w:type="gramStart"/>
      <w:r w:rsidRPr="004A4EF6">
        <w:rPr>
          <w:sz w:val="28"/>
          <w:szCs w:val="28"/>
          <w:lang w:val="en-US"/>
        </w:rPr>
        <w:t>random.randint</w:t>
      </w:r>
      <w:proofErr w:type="spellEnd"/>
      <w:proofErr w:type="gramEnd"/>
      <w:r w:rsidRPr="004A4EF6">
        <w:rPr>
          <w:sz w:val="28"/>
          <w:szCs w:val="28"/>
          <w:lang w:val="en-US"/>
        </w:rPr>
        <w:t>(1, NUM_EMPLOYEES),</w:t>
      </w:r>
    </w:p>
    <w:p w14:paraId="112DDBB8"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payment_status</w:t>
      </w:r>
      <w:proofErr w:type="spellEnd"/>
      <w:r w:rsidRPr="004A4EF6">
        <w:rPr>
          <w:sz w:val="28"/>
          <w:szCs w:val="28"/>
          <w:lang w:val="en-US"/>
        </w:rPr>
        <w:t>': '</w:t>
      </w:r>
      <w:r w:rsidRPr="004A4EF6">
        <w:rPr>
          <w:sz w:val="28"/>
          <w:szCs w:val="28"/>
        </w:rPr>
        <w:t>Не</w:t>
      </w:r>
      <w:r w:rsidRPr="004A4EF6">
        <w:rPr>
          <w:sz w:val="28"/>
          <w:szCs w:val="28"/>
          <w:lang w:val="en-US"/>
        </w:rPr>
        <w:t xml:space="preserve"> </w:t>
      </w:r>
      <w:r w:rsidRPr="004A4EF6">
        <w:rPr>
          <w:sz w:val="28"/>
          <w:szCs w:val="28"/>
        </w:rPr>
        <w:t>оплачено</w:t>
      </w:r>
      <w:r w:rsidRPr="004A4EF6">
        <w:rPr>
          <w:sz w:val="28"/>
          <w:szCs w:val="28"/>
          <w:lang w:val="en-US"/>
        </w:rPr>
        <w:t>'</w:t>
      </w:r>
    </w:p>
    <w:p w14:paraId="2752E090" w14:textId="77777777" w:rsidR="004A4EF6" w:rsidRPr="004A4EF6" w:rsidRDefault="004A4EF6" w:rsidP="004A4EF6">
      <w:pPr>
        <w:jc w:val="both"/>
        <w:rPr>
          <w:sz w:val="28"/>
          <w:szCs w:val="28"/>
          <w:lang w:val="en-US"/>
        </w:rPr>
      </w:pPr>
      <w:r w:rsidRPr="004A4EF6">
        <w:rPr>
          <w:sz w:val="28"/>
          <w:szCs w:val="28"/>
          <w:lang w:val="en-US"/>
        </w:rPr>
        <w:t>        })</w:t>
      </w:r>
    </w:p>
    <w:p w14:paraId="317DA910" w14:textId="77777777" w:rsidR="004A4EF6" w:rsidRPr="004A4EF6" w:rsidRDefault="004A4EF6" w:rsidP="004A4EF6">
      <w:pPr>
        <w:jc w:val="both"/>
        <w:rPr>
          <w:sz w:val="28"/>
          <w:szCs w:val="28"/>
          <w:lang w:val="en-US"/>
        </w:rPr>
      </w:pPr>
      <w:r w:rsidRPr="004A4EF6">
        <w:rPr>
          <w:sz w:val="28"/>
          <w:szCs w:val="28"/>
          <w:lang w:val="en-US"/>
        </w:rPr>
        <w:t>    return invoices</w:t>
      </w:r>
    </w:p>
    <w:p w14:paraId="3CCB9FDB" w14:textId="77777777" w:rsidR="004A4EF6" w:rsidRPr="004A4EF6" w:rsidRDefault="004A4EF6" w:rsidP="004A4EF6">
      <w:pPr>
        <w:jc w:val="both"/>
        <w:rPr>
          <w:sz w:val="28"/>
          <w:szCs w:val="28"/>
          <w:lang w:val="en-US"/>
        </w:rPr>
      </w:pPr>
    </w:p>
    <w:p w14:paraId="6AC0749D" w14:textId="77777777" w:rsidR="004A4EF6" w:rsidRPr="004A4EF6" w:rsidRDefault="004A4EF6" w:rsidP="004A4EF6">
      <w:pPr>
        <w:jc w:val="both"/>
        <w:rPr>
          <w:sz w:val="28"/>
          <w:szCs w:val="28"/>
        </w:rPr>
      </w:pPr>
      <w:r w:rsidRPr="004A4EF6">
        <w:rPr>
          <w:i/>
          <w:iCs/>
          <w:sz w:val="28"/>
          <w:szCs w:val="28"/>
        </w:rPr>
        <w:t xml:space="preserve"># Генерация данных для таблицы </w:t>
      </w:r>
      <w:proofErr w:type="spellStart"/>
      <w:r w:rsidRPr="004A4EF6">
        <w:rPr>
          <w:i/>
          <w:iCs/>
          <w:sz w:val="28"/>
          <w:szCs w:val="28"/>
        </w:rPr>
        <w:t>InvoiceLine</w:t>
      </w:r>
      <w:proofErr w:type="spellEnd"/>
      <w:r w:rsidRPr="004A4EF6">
        <w:rPr>
          <w:i/>
          <w:iCs/>
          <w:sz w:val="28"/>
          <w:szCs w:val="28"/>
        </w:rPr>
        <w:t xml:space="preserve"> (Строки накладных)</w:t>
      </w:r>
    </w:p>
    <w:p w14:paraId="7446A5FD" w14:textId="77777777" w:rsidR="004A4EF6" w:rsidRPr="004A4EF6" w:rsidRDefault="004A4EF6" w:rsidP="004A4EF6">
      <w:pPr>
        <w:jc w:val="both"/>
        <w:rPr>
          <w:sz w:val="28"/>
          <w:szCs w:val="28"/>
          <w:lang w:val="en-US"/>
        </w:rPr>
      </w:pPr>
      <w:r w:rsidRPr="004A4EF6">
        <w:rPr>
          <w:sz w:val="28"/>
          <w:szCs w:val="28"/>
          <w:lang w:val="en-US"/>
        </w:rPr>
        <w:t xml:space="preserve">def </w:t>
      </w:r>
      <w:proofErr w:type="spellStart"/>
      <w:r w:rsidRPr="004A4EF6">
        <w:rPr>
          <w:sz w:val="28"/>
          <w:szCs w:val="28"/>
          <w:lang w:val="en-US"/>
        </w:rPr>
        <w:t>generate_invoice_</w:t>
      </w:r>
      <w:proofErr w:type="gramStart"/>
      <w:r w:rsidRPr="004A4EF6">
        <w:rPr>
          <w:sz w:val="28"/>
          <w:szCs w:val="28"/>
          <w:lang w:val="en-US"/>
        </w:rPr>
        <w:t>lines</w:t>
      </w:r>
      <w:proofErr w:type="spellEnd"/>
      <w:r w:rsidRPr="004A4EF6">
        <w:rPr>
          <w:sz w:val="28"/>
          <w:szCs w:val="28"/>
          <w:lang w:val="en-US"/>
        </w:rPr>
        <w:t>(</w:t>
      </w:r>
      <w:proofErr w:type="gramEnd"/>
      <w:r w:rsidRPr="004A4EF6">
        <w:rPr>
          <w:sz w:val="28"/>
          <w:szCs w:val="28"/>
          <w:lang w:val="en-US"/>
        </w:rPr>
        <w:t>invoices, parts):</w:t>
      </w:r>
    </w:p>
    <w:p w14:paraId="555ADDE2"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invoice_lines</w:t>
      </w:r>
      <w:proofErr w:type="spellEnd"/>
      <w:r w:rsidRPr="004A4EF6">
        <w:rPr>
          <w:sz w:val="28"/>
          <w:szCs w:val="28"/>
          <w:lang w:val="en-US"/>
        </w:rPr>
        <w:t xml:space="preserve"> = []</w:t>
      </w:r>
    </w:p>
    <w:p w14:paraId="19FF146D"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line_id</w:t>
      </w:r>
      <w:proofErr w:type="spellEnd"/>
      <w:r w:rsidRPr="004A4EF6">
        <w:rPr>
          <w:sz w:val="28"/>
          <w:szCs w:val="28"/>
          <w:lang w:val="en-US"/>
        </w:rPr>
        <w:t xml:space="preserve"> = 1</w:t>
      </w:r>
    </w:p>
    <w:p w14:paraId="69BF4D98"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active_parts</w:t>
      </w:r>
      <w:proofErr w:type="spellEnd"/>
      <w:r w:rsidRPr="004A4EF6">
        <w:rPr>
          <w:sz w:val="28"/>
          <w:szCs w:val="28"/>
          <w:lang w:val="en-US"/>
        </w:rPr>
        <w:t xml:space="preserve"> = [p for p in parts if p['</w:t>
      </w:r>
      <w:proofErr w:type="spellStart"/>
      <w:r w:rsidRPr="004A4EF6">
        <w:rPr>
          <w:sz w:val="28"/>
          <w:szCs w:val="28"/>
          <w:lang w:val="en-US"/>
        </w:rPr>
        <w:t>is_active</w:t>
      </w:r>
      <w:proofErr w:type="spellEnd"/>
      <w:r w:rsidRPr="004A4EF6">
        <w:rPr>
          <w:sz w:val="28"/>
          <w:szCs w:val="28"/>
          <w:lang w:val="en-US"/>
        </w:rPr>
        <w:t>']]</w:t>
      </w:r>
    </w:p>
    <w:p w14:paraId="6B10C2AB" w14:textId="77777777" w:rsidR="004A4EF6" w:rsidRPr="004A4EF6" w:rsidRDefault="004A4EF6" w:rsidP="004A4EF6">
      <w:pPr>
        <w:jc w:val="both"/>
        <w:rPr>
          <w:sz w:val="28"/>
          <w:szCs w:val="28"/>
          <w:lang w:val="en-US"/>
        </w:rPr>
      </w:pPr>
      <w:r w:rsidRPr="004A4EF6">
        <w:rPr>
          <w:sz w:val="28"/>
          <w:szCs w:val="28"/>
          <w:lang w:val="en-US"/>
        </w:rPr>
        <w:t xml:space="preserve">    </w:t>
      </w:r>
    </w:p>
    <w:p w14:paraId="7D08FD06" w14:textId="77777777" w:rsidR="004A4EF6" w:rsidRPr="004A4EF6" w:rsidRDefault="004A4EF6" w:rsidP="004A4EF6">
      <w:pPr>
        <w:jc w:val="both"/>
        <w:rPr>
          <w:sz w:val="28"/>
          <w:szCs w:val="28"/>
          <w:lang w:val="en-US"/>
        </w:rPr>
      </w:pPr>
      <w:r w:rsidRPr="004A4EF6">
        <w:rPr>
          <w:sz w:val="28"/>
          <w:szCs w:val="28"/>
          <w:lang w:val="en-US"/>
        </w:rPr>
        <w:t>    for invoice in invoices:</w:t>
      </w:r>
    </w:p>
    <w:p w14:paraId="5CDFC664"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num_lines</w:t>
      </w:r>
      <w:proofErr w:type="spellEnd"/>
      <w:r w:rsidRPr="004A4EF6">
        <w:rPr>
          <w:sz w:val="28"/>
          <w:szCs w:val="28"/>
          <w:lang w:val="en-US"/>
        </w:rPr>
        <w:t xml:space="preserve"> = </w:t>
      </w:r>
      <w:proofErr w:type="spellStart"/>
      <w:proofErr w:type="gramStart"/>
      <w:r w:rsidRPr="004A4EF6">
        <w:rPr>
          <w:sz w:val="28"/>
          <w:szCs w:val="28"/>
          <w:lang w:val="en-US"/>
        </w:rPr>
        <w:t>random.randint</w:t>
      </w:r>
      <w:proofErr w:type="spellEnd"/>
      <w:proofErr w:type="gramEnd"/>
      <w:r w:rsidRPr="004A4EF6">
        <w:rPr>
          <w:sz w:val="28"/>
          <w:szCs w:val="28"/>
          <w:lang w:val="en-US"/>
        </w:rPr>
        <w:t xml:space="preserve">(1, 8) </w:t>
      </w:r>
    </w:p>
    <w:p w14:paraId="0FCAC3DF"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invoice_total</w:t>
      </w:r>
      <w:proofErr w:type="spellEnd"/>
      <w:r w:rsidRPr="004A4EF6">
        <w:rPr>
          <w:sz w:val="28"/>
          <w:szCs w:val="28"/>
          <w:lang w:val="en-US"/>
        </w:rPr>
        <w:t xml:space="preserve"> = 0</w:t>
      </w:r>
    </w:p>
    <w:p w14:paraId="70C8F7CF" w14:textId="77777777" w:rsidR="004A4EF6" w:rsidRPr="004A4EF6" w:rsidRDefault="004A4EF6" w:rsidP="004A4EF6">
      <w:pPr>
        <w:jc w:val="both"/>
        <w:rPr>
          <w:sz w:val="28"/>
          <w:szCs w:val="28"/>
          <w:lang w:val="en-US"/>
        </w:rPr>
      </w:pPr>
      <w:r w:rsidRPr="004A4EF6">
        <w:rPr>
          <w:sz w:val="28"/>
          <w:szCs w:val="28"/>
          <w:lang w:val="en-US"/>
        </w:rPr>
        <w:t xml:space="preserve">        </w:t>
      </w:r>
    </w:p>
    <w:p w14:paraId="68D7AA12" w14:textId="77777777" w:rsidR="004A4EF6" w:rsidRPr="004A4EF6" w:rsidRDefault="004A4EF6" w:rsidP="004A4EF6">
      <w:pPr>
        <w:jc w:val="both"/>
        <w:rPr>
          <w:sz w:val="28"/>
          <w:szCs w:val="28"/>
          <w:lang w:val="en-US"/>
        </w:rPr>
      </w:pPr>
      <w:r w:rsidRPr="004A4EF6">
        <w:rPr>
          <w:sz w:val="28"/>
          <w:szCs w:val="28"/>
          <w:lang w:val="en-US"/>
        </w:rPr>
        <w:t>        for _ in range(</w:t>
      </w:r>
      <w:proofErr w:type="spellStart"/>
      <w:r w:rsidRPr="004A4EF6">
        <w:rPr>
          <w:sz w:val="28"/>
          <w:szCs w:val="28"/>
          <w:lang w:val="en-US"/>
        </w:rPr>
        <w:t>num_lines</w:t>
      </w:r>
      <w:proofErr w:type="spellEnd"/>
      <w:r w:rsidRPr="004A4EF6">
        <w:rPr>
          <w:sz w:val="28"/>
          <w:szCs w:val="28"/>
          <w:lang w:val="en-US"/>
        </w:rPr>
        <w:t>):</w:t>
      </w:r>
    </w:p>
    <w:p w14:paraId="34A467B4" w14:textId="77777777" w:rsidR="004A4EF6" w:rsidRPr="004A4EF6" w:rsidRDefault="004A4EF6" w:rsidP="004A4EF6">
      <w:pPr>
        <w:jc w:val="both"/>
        <w:rPr>
          <w:sz w:val="28"/>
          <w:szCs w:val="28"/>
          <w:lang w:val="en-US"/>
        </w:rPr>
      </w:pPr>
      <w:r w:rsidRPr="004A4EF6">
        <w:rPr>
          <w:sz w:val="28"/>
          <w:szCs w:val="28"/>
          <w:lang w:val="en-US"/>
        </w:rPr>
        <w:t xml:space="preserve">            part = </w:t>
      </w:r>
      <w:proofErr w:type="spellStart"/>
      <w:proofErr w:type="gramStart"/>
      <w:r w:rsidRPr="004A4EF6">
        <w:rPr>
          <w:sz w:val="28"/>
          <w:szCs w:val="28"/>
          <w:lang w:val="en-US"/>
        </w:rPr>
        <w:t>random.choice</w:t>
      </w:r>
      <w:proofErr w:type="spellEnd"/>
      <w:proofErr w:type="gramEnd"/>
      <w:r w:rsidRPr="004A4EF6">
        <w:rPr>
          <w:sz w:val="28"/>
          <w:szCs w:val="28"/>
          <w:lang w:val="en-US"/>
        </w:rPr>
        <w:t>(</w:t>
      </w:r>
      <w:proofErr w:type="spellStart"/>
      <w:r w:rsidRPr="004A4EF6">
        <w:rPr>
          <w:sz w:val="28"/>
          <w:szCs w:val="28"/>
          <w:lang w:val="en-US"/>
        </w:rPr>
        <w:t>active_parts</w:t>
      </w:r>
      <w:proofErr w:type="spellEnd"/>
      <w:r w:rsidRPr="004A4EF6">
        <w:rPr>
          <w:sz w:val="28"/>
          <w:szCs w:val="28"/>
          <w:lang w:val="en-US"/>
        </w:rPr>
        <w:t>)</w:t>
      </w:r>
    </w:p>
    <w:p w14:paraId="222B4533" w14:textId="77777777" w:rsidR="004A4EF6" w:rsidRPr="004A4EF6" w:rsidRDefault="004A4EF6" w:rsidP="004A4EF6">
      <w:pPr>
        <w:jc w:val="both"/>
        <w:rPr>
          <w:sz w:val="28"/>
          <w:szCs w:val="28"/>
          <w:lang w:val="en-US"/>
        </w:rPr>
      </w:pPr>
      <w:r w:rsidRPr="004A4EF6">
        <w:rPr>
          <w:sz w:val="28"/>
          <w:szCs w:val="28"/>
          <w:lang w:val="en-US"/>
        </w:rPr>
        <w:t xml:space="preserve">            quantity = </w:t>
      </w:r>
      <w:proofErr w:type="spellStart"/>
      <w:proofErr w:type="gramStart"/>
      <w:r w:rsidRPr="004A4EF6">
        <w:rPr>
          <w:sz w:val="28"/>
          <w:szCs w:val="28"/>
          <w:lang w:val="en-US"/>
        </w:rPr>
        <w:t>random.randint</w:t>
      </w:r>
      <w:proofErr w:type="spellEnd"/>
      <w:proofErr w:type="gramEnd"/>
      <w:r w:rsidRPr="004A4EF6">
        <w:rPr>
          <w:sz w:val="28"/>
          <w:szCs w:val="28"/>
          <w:lang w:val="en-US"/>
        </w:rPr>
        <w:t>(1, 100)</w:t>
      </w:r>
    </w:p>
    <w:p w14:paraId="710A8313"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unit_price</w:t>
      </w:r>
      <w:proofErr w:type="spellEnd"/>
      <w:r w:rsidRPr="004A4EF6">
        <w:rPr>
          <w:sz w:val="28"/>
          <w:szCs w:val="28"/>
          <w:lang w:val="en-US"/>
        </w:rPr>
        <w:t xml:space="preserve"> = part['</w:t>
      </w:r>
      <w:proofErr w:type="spellStart"/>
      <w:r w:rsidRPr="004A4EF6">
        <w:rPr>
          <w:sz w:val="28"/>
          <w:szCs w:val="28"/>
          <w:lang w:val="en-US"/>
        </w:rPr>
        <w:t>price_usd</w:t>
      </w:r>
      <w:proofErr w:type="spellEnd"/>
      <w:r w:rsidRPr="004A4EF6">
        <w:rPr>
          <w:sz w:val="28"/>
          <w:szCs w:val="28"/>
          <w:lang w:val="en-US"/>
        </w:rPr>
        <w:t>']</w:t>
      </w:r>
    </w:p>
    <w:p w14:paraId="3B537008"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line_total</w:t>
      </w:r>
      <w:proofErr w:type="spellEnd"/>
      <w:r w:rsidRPr="004A4EF6">
        <w:rPr>
          <w:sz w:val="28"/>
          <w:szCs w:val="28"/>
          <w:lang w:val="en-US"/>
        </w:rPr>
        <w:t xml:space="preserve"> = </w:t>
      </w:r>
      <w:proofErr w:type="gramStart"/>
      <w:r w:rsidRPr="004A4EF6">
        <w:rPr>
          <w:sz w:val="28"/>
          <w:szCs w:val="28"/>
          <w:lang w:val="en-US"/>
        </w:rPr>
        <w:t>round(</w:t>
      </w:r>
      <w:proofErr w:type="gramEnd"/>
      <w:r w:rsidRPr="004A4EF6">
        <w:rPr>
          <w:sz w:val="28"/>
          <w:szCs w:val="28"/>
          <w:lang w:val="en-US"/>
        </w:rPr>
        <w:t xml:space="preserve">quantity * </w:t>
      </w:r>
      <w:proofErr w:type="spellStart"/>
      <w:r w:rsidRPr="004A4EF6">
        <w:rPr>
          <w:sz w:val="28"/>
          <w:szCs w:val="28"/>
          <w:lang w:val="en-US"/>
        </w:rPr>
        <w:t>unit_price</w:t>
      </w:r>
      <w:proofErr w:type="spellEnd"/>
      <w:r w:rsidRPr="004A4EF6">
        <w:rPr>
          <w:sz w:val="28"/>
          <w:szCs w:val="28"/>
          <w:lang w:val="en-US"/>
        </w:rPr>
        <w:t>, 2)</w:t>
      </w:r>
    </w:p>
    <w:p w14:paraId="0AFDADC3" w14:textId="77777777" w:rsidR="004A4EF6" w:rsidRPr="004A4EF6" w:rsidRDefault="004A4EF6" w:rsidP="004A4EF6">
      <w:pPr>
        <w:jc w:val="both"/>
        <w:rPr>
          <w:sz w:val="28"/>
          <w:szCs w:val="28"/>
          <w:lang w:val="en-US"/>
        </w:rPr>
      </w:pPr>
      <w:r w:rsidRPr="004A4EF6">
        <w:rPr>
          <w:sz w:val="28"/>
          <w:szCs w:val="28"/>
          <w:lang w:val="en-US"/>
        </w:rPr>
        <w:t xml:space="preserve">            </w:t>
      </w:r>
    </w:p>
    <w:p w14:paraId="40FFD6ED"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invoice_</w:t>
      </w:r>
      <w:proofErr w:type="gramStart"/>
      <w:r w:rsidRPr="004A4EF6">
        <w:rPr>
          <w:sz w:val="28"/>
          <w:szCs w:val="28"/>
          <w:lang w:val="en-US"/>
        </w:rPr>
        <w:t>lines.append</w:t>
      </w:r>
      <w:proofErr w:type="spellEnd"/>
      <w:proofErr w:type="gramEnd"/>
      <w:r w:rsidRPr="004A4EF6">
        <w:rPr>
          <w:sz w:val="28"/>
          <w:szCs w:val="28"/>
          <w:lang w:val="en-US"/>
        </w:rPr>
        <w:t>({</w:t>
      </w:r>
    </w:p>
    <w:p w14:paraId="31E507B5"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invoiceline_id</w:t>
      </w:r>
      <w:proofErr w:type="spellEnd"/>
      <w:r w:rsidRPr="004A4EF6">
        <w:rPr>
          <w:sz w:val="28"/>
          <w:szCs w:val="28"/>
          <w:lang w:val="en-US"/>
        </w:rPr>
        <w:t xml:space="preserve">': </w:t>
      </w:r>
      <w:proofErr w:type="spellStart"/>
      <w:r w:rsidRPr="004A4EF6">
        <w:rPr>
          <w:sz w:val="28"/>
          <w:szCs w:val="28"/>
          <w:lang w:val="en-US"/>
        </w:rPr>
        <w:t>line_id</w:t>
      </w:r>
      <w:proofErr w:type="spellEnd"/>
      <w:r w:rsidRPr="004A4EF6">
        <w:rPr>
          <w:sz w:val="28"/>
          <w:szCs w:val="28"/>
          <w:lang w:val="en-US"/>
        </w:rPr>
        <w:t>,</w:t>
      </w:r>
    </w:p>
    <w:p w14:paraId="3A657AC7" w14:textId="77777777" w:rsidR="004A4EF6" w:rsidRPr="004A4EF6" w:rsidRDefault="004A4EF6" w:rsidP="004A4EF6">
      <w:pPr>
        <w:jc w:val="both"/>
        <w:rPr>
          <w:sz w:val="28"/>
          <w:szCs w:val="28"/>
          <w:lang w:val="en-US"/>
        </w:rPr>
      </w:pPr>
      <w:r w:rsidRPr="004A4EF6">
        <w:rPr>
          <w:sz w:val="28"/>
          <w:szCs w:val="28"/>
          <w:lang w:val="en-US"/>
        </w:rPr>
        <w:lastRenderedPageBreak/>
        <w:t>                '</w:t>
      </w:r>
      <w:proofErr w:type="spellStart"/>
      <w:r w:rsidRPr="004A4EF6">
        <w:rPr>
          <w:sz w:val="28"/>
          <w:szCs w:val="28"/>
          <w:lang w:val="en-US"/>
        </w:rPr>
        <w:t>invoice_id</w:t>
      </w:r>
      <w:proofErr w:type="spellEnd"/>
      <w:r w:rsidRPr="004A4EF6">
        <w:rPr>
          <w:sz w:val="28"/>
          <w:szCs w:val="28"/>
          <w:lang w:val="en-US"/>
        </w:rPr>
        <w:t>': invoice['</w:t>
      </w:r>
      <w:proofErr w:type="spellStart"/>
      <w:r w:rsidRPr="004A4EF6">
        <w:rPr>
          <w:sz w:val="28"/>
          <w:szCs w:val="28"/>
          <w:lang w:val="en-US"/>
        </w:rPr>
        <w:t>invoice_id</w:t>
      </w:r>
      <w:proofErr w:type="spellEnd"/>
      <w:r w:rsidRPr="004A4EF6">
        <w:rPr>
          <w:sz w:val="28"/>
          <w:szCs w:val="28"/>
          <w:lang w:val="en-US"/>
        </w:rPr>
        <w:t>'],</w:t>
      </w:r>
    </w:p>
    <w:p w14:paraId="6223FDD5"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part_id</w:t>
      </w:r>
      <w:proofErr w:type="spellEnd"/>
      <w:r w:rsidRPr="004A4EF6">
        <w:rPr>
          <w:sz w:val="28"/>
          <w:szCs w:val="28"/>
          <w:lang w:val="en-US"/>
        </w:rPr>
        <w:t>': part['</w:t>
      </w:r>
      <w:proofErr w:type="spellStart"/>
      <w:r w:rsidRPr="004A4EF6">
        <w:rPr>
          <w:sz w:val="28"/>
          <w:szCs w:val="28"/>
          <w:lang w:val="en-US"/>
        </w:rPr>
        <w:t>part_id</w:t>
      </w:r>
      <w:proofErr w:type="spellEnd"/>
      <w:r w:rsidRPr="004A4EF6">
        <w:rPr>
          <w:sz w:val="28"/>
          <w:szCs w:val="28"/>
          <w:lang w:val="en-US"/>
        </w:rPr>
        <w:t>'],</w:t>
      </w:r>
    </w:p>
    <w:p w14:paraId="19CDB08B" w14:textId="77777777" w:rsidR="004A4EF6" w:rsidRPr="004A4EF6" w:rsidRDefault="004A4EF6" w:rsidP="004A4EF6">
      <w:pPr>
        <w:jc w:val="both"/>
        <w:rPr>
          <w:sz w:val="28"/>
          <w:szCs w:val="28"/>
          <w:lang w:val="en-US"/>
        </w:rPr>
      </w:pPr>
      <w:r w:rsidRPr="004A4EF6">
        <w:rPr>
          <w:sz w:val="28"/>
          <w:szCs w:val="28"/>
          <w:lang w:val="en-US"/>
        </w:rPr>
        <w:t>                'quantity': quantity,</w:t>
      </w:r>
    </w:p>
    <w:p w14:paraId="02FA8803"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unit_price</w:t>
      </w:r>
      <w:proofErr w:type="spellEnd"/>
      <w:r w:rsidRPr="004A4EF6">
        <w:rPr>
          <w:sz w:val="28"/>
          <w:szCs w:val="28"/>
          <w:lang w:val="en-US"/>
        </w:rPr>
        <w:t xml:space="preserve">': </w:t>
      </w:r>
      <w:proofErr w:type="spellStart"/>
      <w:r w:rsidRPr="004A4EF6">
        <w:rPr>
          <w:sz w:val="28"/>
          <w:szCs w:val="28"/>
          <w:lang w:val="en-US"/>
        </w:rPr>
        <w:t>unit_price</w:t>
      </w:r>
      <w:proofErr w:type="spellEnd"/>
      <w:r w:rsidRPr="004A4EF6">
        <w:rPr>
          <w:sz w:val="28"/>
          <w:szCs w:val="28"/>
          <w:lang w:val="en-US"/>
        </w:rPr>
        <w:t>,</w:t>
      </w:r>
    </w:p>
    <w:p w14:paraId="60408174"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line_total</w:t>
      </w:r>
      <w:proofErr w:type="spellEnd"/>
      <w:r w:rsidRPr="004A4EF6">
        <w:rPr>
          <w:sz w:val="28"/>
          <w:szCs w:val="28"/>
          <w:lang w:val="en-US"/>
        </w:rPr>
        <w:t xml:space="preserve">': </w:t>
      </w:r>
      <w:proofErr w:type="spellStart"/>
      <w:r w:rsidRPr="004A4EF6">
        <w:rPr>
          <w:sz w:val="28"/>
          <w:szCs w:val="28"/>
          <w:lang w:val="en-US"/>
        </w:rPr>
        <w:t>line_total</w:t>
      </w:r>
      <w:proofErr w:type="spellEnd"/>
    </w:p>
    <w:p w14:paraId="25B318FC" w14:textId="77777777" w:rsidR="004A4EF6" w:rsidRPr="004A4EF6" w:rsidRDefault="004A4EF6" w:rsidP="004A4EF6">
      <w:pPr>
        <w:jc w:val="both"/>
        <w:rPr>
          <w:sz w:val="28"/>
          <w:szCs w:val="28"/>
          <w:lang w:val="en-US"/>
        </w:rPr>
      </w:pPr>
      <w:r w:rsidRPr="004A4EF6">
        <w:rPr>
          <w:sz w:val="28"/>
          <w:szCs w:val="28"/>
          <w:lang w:val="en-US"/>
        </w:rPr>
        <w:t>            })</w:t>
      </w:r>
    </w:p>
    <w:p w14:paraId="62D23DDB" w14:textId="77777777" w:rsidR="004A4EF6" w:rsidRPr="004A4EF6" w:rsidRDefault="004A4EF6" w:rsidP="004A4EF6">
      <w:pPr>
        <w:jc w:val="both"/>
        <w:rPr>
          <w:sz w:val="28"/>
          <w:szCs w:val="28"/>
          <w:lang w:val="en-US"/>
        </w:rPr>
      </w:pPr>
      <w:r w:rsidRPr="004A4EF6">
        <w:rPr>
          <w:sz w:val="28"/>
          <w:szCs w:val="28"/>
          <w:lang w:val="en-US"/>
        </w:rPr>
        <w:t xml:space="preserve">            </w:t>
      </w:r>
    </w:p>
    <w:p w14:paraId="369BF13F"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invoice_total</w:t>
      </w:r>
      <w:proofErr w:type="spellEnd"/>
      <w:r w:rsidRPr="004A4EF6">
        <w:rPr>
          <w:sz w:val="28"/>
          <w:szCs w:val="28"/>
          <w:lang w:val="en-US"/>
        </w:rPr>
        <w:t xml:space="preserve"> += </w:t>
      </w:r>
      <w:proofErr w:type="spellStart"/>
      <w:r w:rsidRPr="004A4EF6">
        <w:rPr>
          <w:sz w:val="28"/>
          <w:szCs w:val="28"/>
          <w:lang w:val="en-US"/>
        </w:rPr>
        <w:t>line_total</w:t>
      </w:r>
      <w:proofErr w:type="spellEnd"/>
    </w:p>
    <w:p w14:paraId="1782CCF0"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line_id</w:t>
      </w:r>
      <w:proofErr w:type="spellEnd"/>
      <w:r w:rsidRPr="004A4EF6">
        <w:rPr>
          <w:sz w:val="28"/>
          <w:szCs w:val="28"/>
          <w:lang w:val="en-US"/>
        </w:rPr>
        <w:t xml:space="preserve"> += 1</w:t>
      </w:r>
    </w:p>
    <w:p w14:paraId="0FFCDEDE" w14:textId="77777777" w:rsidR="004A4EF6" w:rsidRPr="004A4EF6" w:rsidRDefault="004A4EF6" w:rsidP="004A4EF6">
      <w:pPr>
        <w:jc w:val="both"/>
        <w:rPr>
          <w:sz w:val="28"/>
          <w:szCs w:val="28"/>
          <w:lang w:val="en-US"/>
        </w:rPr>
      </w:pPr>
    </w:p>
    <w:p w14:paraId="72FEAFA8" w14:textId="77777777" w:rsidR="004A4EF6" w:rsidRPr="004A4EF6" w:rsidRDefault="004A4EF6" w:rsidP="004A4EF6">
      <w:pPr>
        <w:jc w:val="both"/>
        <w:rPr>
          <w:sz w:val="28"/>
          <w:szCs w:val="28"/>
          <w:lang w:val="en-US"/>
        </w:rPr>
      </w:pPr>
      <w:r w:rsidRPr="004A4EF6">
        <w:rPr>
          <w:sz w:val="28"/>
          <w:szCs w:val="28"/>
          <w:lang w:val="en-US"/>
        </w:rPr>
        <w:t>        invoice['</w:t>
      </w:r>
      <w:proofErr w:type="spellStart"/>
      <w:r w:rsidRPr="004A4EF6">
        <w:rPr>
          <w:sz w:val="28"/>
          <w:szCs w:val="28"/>
          <w:lang w:val="en-US"/>
        </w:rPr>
        <w:t>total_amount</w:t>
      </w:r>
      <w:proofErr w:type="spellEnd"/>
      <w:r w:rsidRPr="004A4EF6">
        <w:rPr>
          <w:sz w:val="28"/>
          <w:szCs w:val="28"/>
          <w:lang w:val="en-US"/>
        </w:rPr>
        <w:t xml:space="preserve">'] = </w:t>
      </w:r>
      <w:proofErr w:type="gramStart"/>
      <w:r w:rsidRPr="004A4EF6">
        <w:rPr>
          <w:sz w:val="28"/>
          <w:szCs w:val="28"/>
          <w:lang w:val="en-US"/>
        </w:rPr>
        <w:t>round(</w:t>
      </w:r>
      <w:proofErr w:type="spellStart"/>
      <w:proofErr w:type="gramEnd"/>
      <w:r w:rsidRPr="004A4EF6">
        <w:rPr>
          <w:sz w:val="28"/>
          <w:szCs w:val="28"/>
          <w:lang w:val="en-US"/>
        </w:rPr>
        <w:t>invoice_total</w:t>
      </w:r>
      <w:proofErr w:type="spellEnd"/>
      <w:r w:rsidRPr="004A4EF6">
        <w:rPr>
          <w:sz w:val="28"/>
          <w:szCs w:val="28"/>
          <w:lang w:val="en-US"/>
        </w:rPr>
        <w:t>, 2)</w:t>
      </w:r>
    </w:p>
    <w:p w14:paraId="2FA5A509" w14:textId="77777777" w:rsidR="004A4EF6" w:rsidRPr="004A4EF6" w:rsidRDefault="004A4EF6" w:rsidP="004A4EF6">
      <w:pPr>
        <w:jc w:val="both"/>
        <w:rPr>
          <w:sz w:val="28"/>
          <w:szCs w:val="28"/>
          <w:lang w:val="en-US"/>
        </w:rPr>
      </w:pPr>
      <w:r w:rsidRPr="004A4EF6">
        <w:rPr>
          <w:sz w:val="28"/>
          <w:szCs w:val="28"/>
          <w:lang w:val="en-US"/>
        </w:rPr>
        <w:t xml:space="preserve">    </w:t>
      </w:r>
    </w:p>
    <w:p w14:paraId="00B91E6B" w14:textId="77777777" w:rsidR="004A4EF6" w:rsidRPr="004A4EF6" w:rsidRDefault="004A4EF6" w:rsidP="004A4EF6">
      <w:pPr>
        <w:jc w:val="both"/>
        <w:rPr>
          <w:sz w:val="28"/>
          <w:szCs w:val="28"/>
        </w:rPr>
      </w:pPr>
      <w:r w:rsidRPr="004A4EF6">
        <w:rPr>
          <w:sz w:val="28"/>
          <w:szCs w:val="28"/>
          <w:lang w:val="en-US"/>
        </w:rPr>
        <w:t xml:space="preserve">    </w:t>
      </w:r>
      <w:proofErr w:type="spellStart"/>
      <w:r w:rsidRPr="004A4EF6">
        <w:rPr>
          <w:sz w:val="28"/>
          <w:szCs w:val="28"/>
        </w:rPr>
        <w:t>return</w:t>
      </w:r>
      <w:proofErr w:type="spellEnd"/>
      <w:r w:rsidRPr="004A4EF6">
        <w:rPr>
          <w:sz w:val="28"/>
          <w:szCs w:val="28"/>
        </w:rPr>
        <w:t xml:space="preserve"> </w:t>
      </w:r>
      <w:proofErr w:type="spellStart"/>
      <w:r w:rsidRPr="004A4EF6">
        <w:rPr>
          <w:sz w:val="28"/>
          <w:szCs w:val="28"/>
        </w:rPr>
        <w:t>invoice_lines</w:t>
      </w:r>
      <w:proofErr w:type="spellEnd"/>
    </w:p>
    <w:p w14:paraId="58D0A1AC" w14:textId="77777777" w:rsidR="004A4EF6" w:rsidRPr="004A4EF6" w:rsidRDefault="004A4EF6" w:rsidP="004A4EF6">
      <w:pPr>
        <w:jc w:val="both"/>
        <w:rPr>
          <w:sz w:val="28"/>
          <w:szCs w:val="28"/>
        </w:rPr>
      </w:pPr>
    </w:p>
    <w:p w14:paraId="56D7232B" w14:textId="77777777" w:rsidR="004A4EF6" w:rsidRPr="004A4EF6" w:rsidRDefault="004A4EF6" w:rsidP="004A4EF6">
      <w:pPr>
        <w:jc w:val="both"/>
        <w:rPr>
          <w:sz w:val="28"/>
          <w:szCs w:val="28"/>
        </w:rPr>
      </w:pPr>
      <w:r w:rsidRPr="004A4EF6">
        <w:rPr>
          <w:i/>
          <w:iCs/>
          <w:sz w:val="28"/>
          <w:szCs w:val="28"/>
        </w:rPr>
        <w:t xml:space="preserve"># Генерация данных для таблицы </w:t>
      </w:r>
      <w:proofErr w:type="spellStart"/>
      <w:r w:rsidRPr="004A4EF6">
        <w:rPr>
          <w:i/>
          <w:iCs/>
          <w:sz w:val="28"/>
          <w:szCs w:val="28"/>
        </w:rPr>
        <w:t>Payments</w:t>
      </w:r>
      <w:proofErr w:type="spellEnd"/>
      <w:r w:rsidRPr="004A4EF6">
        <w:rPr>
          <w:i/>
          <w:iCs/>
          <w:sz w:val="28"/>
          <w:szCs w:val="28"/>
        </w:rPr>
        <w:t xml:space="preserve"> (Платежи)</w:t>
      </w:r>
    </w:p>
    <w:p w14:paraId="166D0C34" w14:textId="77777777" w:rsidR="004A4EF6" w:rsidRPr="004A4EF6" w:rsidRDefault="004A4EF6" w:rsidP="004A4EF6">
      <w:pPr>
        <w:jc w:val="both"/>
        <w:rPr>
          <w:sz w:val="28"/>
          <w:szCs w:val="28"/>
          <w:lang w:val="en-US"/>
        </w:rPr>
      </w:pPr>
      <w:r w:rsidRPr="004A4EF6">
        <w:rPr>
          <w:sz w:val="28"/>
          <w:szCs w:val="28"/>
          <w:lang w:val="en-US"/>
        </w:rPr>
        <w:t xml:space="preserve">def </w:t>
      </w:r>
      <w:proofErr w:type="spellStart"/>
      <w:r w:rsidRPr="004A4EF6">
        <w:rPr>
          <w:sz w:val="28"/>
          <w:szCs w:val="28"/>
          <w:lang w:val="en-US"/>
        </w:rPr>
        <w:t>generate_payments</w:t>
      </w:r>
      <w:proofErr w:type="spellEnd"/>
      <w:r w:rsidRPr="004A4EF6">
        <w:rPr>
          <w:sz w:val="28"/>
          <w:szCs w:val="28"/>
          <w:lang w:val="en-US"/>
        </w:rPr>
        <w:t>(invoices):</w:t>
      </w:r>
    </w:p>
    <w:p w14:paraId="7079E9B9" w14:textId="77777777" w:rsidR="004A4EF6" w:rsidRPr="004A4EF6" w:rsidRDefault="004A4EF6" w:rsidP="004A4EF6">
      <w:pPr>
        <w:jc w:val="both"/>
        <w:rPr>
          <w:sz w:val="28"/>
          <w:szCs w:val="28"/>
          <w:lang w:val="en-US"/>
        </w:rPr>
      </w:pPr>
      <w:r w:rsidRPr="004A4EF6">
        <w:rPr>
          <w:sz w:val="28"/>
          <w:szCs w:val="28"/>
          <w:lang w:val="en-US"/>
        </w:rPr>
        <w:t>    payments = []</w:t>
      </w:r>
    </w:p>
    <w:p w14:paraId="10085F50"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line_id</w:t>
      </w:r>
      <w:proofErr w:type="spellEnd"/>
      <w:r w:rsidRPr="004A4EF6">
        <w:rPr>
          <w:sz w:val="28"/>
          <w:szCs w:val="28"/>
          <w:lang w:val="en-US"/>
        </w:rPr>
        <w:t xml:space="preserve"> = 1</w:t>
      </w:r>
    </w:p>
    <w:p w14:paraId="2C3D3257" w14:textId="77777777" w:rsidR="004A4EF6" w:rsidRPr="004A4EF6" w:rsidRDefault="004A4EF6" w:rsidP="004A4EF6">
      <w:pPr>
        <w:jc w:val="both"/>
        <w:rPr>
          <w:sz w:val="28"/>
          <w:szCs w:val="28"/>
          <w:lang w:val="en-US"/>
        </w:rPr>
      </w:pPr>
    </w:p>
    <w:p w14:paraId="42C108E0" w14:textId="77777777" w:rsidR="004A4EF6" w:rsidRPr="004A4EF6" w:rsidRDefault="004A4EF6" w:rsidP="004A4EF6">
      <w:pPr>
        <w:jc w:val="both"/>
        <w:rPr>
          <w:sz w:val="28"/>
          <w:szCs w:val="28"/>
          <w:lang w:val="en-US"/>
        </w:rPr>
      </w:pPr>
      <w:r w:rsidRPr="004A4EF6">
        <w:rPr>
          <w:sz w:val="28"/>
          <w:szCs w:val="28"/>
          <w:lang w:val="en-US"/>
        </w:rPr>
        <w:t>    for invoice in invoices:</w:t>
      </w:r>
    </w:p>
    <w:p w14:paraId="027E47FB"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status_chance</w:t>
      </w:r>
      <w:proofErr w:type="spellEnd"/>
      <w:r w:rsidRPr="004A4EF6">
        <w:rPr>
          <w:sz w:val="28"/>
          <w:szCs w:val="28"/>
          <w:lang w:val="en-US"/>
        </w:rPr>
        <w:t xml:space="preserve"> = </w:t>
      </w:r>
      <w:proofErr w:type="spellStart"/>
      <w:proofErr w:type="gramStart"/>
      <w:r w:rsidRPr="004A4EF6">
        <w:rPr>
          <w:sz w:val="28"/>
          <w:szCs w:val="28"/>
          <w:lang w:val="en-US"/>
        </w:rPr>
        <w:t>random.random</w:t>
      </w:r>
      <w:proofErr w:type="spellEnd"/>
      <w:proofErr w:type="gramEnd"/>
      <w:r w:rsidRPr="004A4EF6">
        <w:rPr>
          <w:sz w:val="28"/>
          <w:szCs w:val="28"/>
          <w:lang w:val="en-US"/>
        </w:rPr>
        <w:t>()</w:t>
      </w:r>
    </w:p>
    <w:p w14:paraId="419C0A0D" w14:textId="77777777" w:rsidR="004A4EF6" w:rsidRPr="004A4EF6" w:rsidRDefault="004A4EF6" w:rsidP="004A4EF6">
      <w:pPr>
        <w:jc w:val="both"/>
        <w:rPr>
          <w:sz w:val="28"/>
          <w:szCs w:val="28"/>
          <w:lang w:val="en-US"/>
        </w:rPr>
      </w:pPr>
      <w:r w:rsidRPr="004A4EF6">
        <w:rPr>
          <w:sz w:val="28"/>
          <w:szCs w:val="28"/>
          <w:lang w:val="en-US"/>
        </w:rPr>
        <w:t>        total = invoice['</w:t>
      </w:r>
      <w:proofErr w:type="spellStart"/>
      <w:r w:rsidRPr="004A4EF6">
        <w:rPr>
          <w:sz w:val="28"/>
          <w:szCs w:val="28"/>
          <w:lang w:val="en-US"/>
        </w:rPr>
        <w:t>total_amount</w:t>
      </w:r>
      <w:proofErr w:type="spellEnd"/>
      <w:r w:rsidRPr="004A4EF6">
        <w:rPr>
          <w:sz w:val="28"/>
          <w:szCs w:val="28"/>
          <w:lang w:val="en-US"/>
        </w:rPr>
        <w:t>']</w:t>
      </w:r>
    </w:p>
    <w:p w14:paraId="1A3A7277" w14:textId="77777777" w:rsidR="004A4EF6" w:rsidRPr="004A4EF6" w:rsidRDefault="004A4EF6" w:rsidP="004A4EF6">
      <w:pPr>
        <w:jc w:val="both"/>
        <w:rPr>
          <w:sz w:val="28"/>
          <w:szCs w:val="28"/>
          <w:lang w:val="en-US"/>
        </w:rPr>
      </w:pPr>
      <w:r w:rsidRPr="004A4EF6">
        <w:rPr>
          <w:sz w:val="28"/>
          <w:szCs w:val="28"/>
          <w:lang w:val="en-US"/>
        </w:rPr>
        <w:t>        paid = 0</w:t>
      </w:r>
    </w:p>
    <w:p w14:paraId="4F45EC43" w14:textId="77777777" w:rsidR="004A4EF6" w:rsidRPr="004A4EF6" w:rsidRDefault="004A4EF6" w:rsidP="004A4EF6">
      <w:pPr>
        <w:jc w:val="both"/>
        <w:rPr>
          <w:sz w:val="28"/>
          <w:szCs w:val="28"/>
          <w:lang w:val="en-US"/>
        </w:rPr>
      </w:pPr>
    </w:p>
    <w:p w14:paraId="4885A68C" w14:textId="77777777" w:rsidR="004A4EF6" w:rsidRPr="004A4EF6" w:rsidRDefault="004A4EF6" w:rsidP="004A4EF6">
      <w:pPr>
        <w:jc w:val="both"/>
        <w:rPr>
          <w:sz w:val="28"/>
          <w:szCs w:val="28"/>
          <w:lang w:val="en-US"/>
        </w:rPr>
      </w:pPr>
      <w:r w:rsidRPr="004A4EF6">
        <w:rPr>
          <w:sz w:val="28"/>
          <w:szCs w:val="28"/>
          <w:lang w:val="en-US"/>
        </w:rPr>
        <w:t xml:space="preserve">        if </w:t>
      </w:r>
      <w:proofErr w:type="spellStart"/>
      <w:r w:rsidRPr="004A4EF6">
        <w:rPr>
          <w:sz w:val="28"/>
          <w:szCs w:val="28"/>
          <w:lang w:val="en-US"/>
        </w:rPr>
        <w:t>status_chance</w:t>
      </w:r>
      <w:proofErr w:type="spellEnd"/>
      <w:r w:rsidRPr="004A4EF6">
        <w:rPr>
          <w:sz w:val="28"/>
          <w:szCs w:val="28"/>
          <w:lang w:val="en-US"/>
        </w:rPr>
        <w:t xml:space="preserve"> &lt; 0.7:</w:t>
      </w:r>
    </w:p>
    <w:p w14:paraId="4A532B64"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num_parts</w:t>
      </w:r>
      <w:proofErr w:type="spellEnd"/>
      <w:r w:rsidRPr="004A4EF6">
        <w:rPr>
          <w:sz w:val="28"/>
          <w:szCs w:val="28"/>
          <w:lang w:val="en-US"/>
        </w:rPr>
        <w:t xml:space="preserve"> = </w:t>
      </w:r>
      <w:proofErr w:type="spellStart"/>
      <w:proofErr w:type="gramStart"/>
      <w:r w:rsidRPr="004A4EF6">
        <w:rPr>
          <w:sz w:val="28"/>
          <w:szCs w:val="28"/>
          <w:lang w:val="en-US"/>
        </w:rPr>
        <w:t>random.randint</w:t>
      </w:r>
      <w:proofErr w:type="spellEnd"/>
      <w:proofErr w:type="gramEnd"/>
      <w:r w:rsidRPr="004A4EF6">
        <w:rPr>
          <w:sz w:val="28"/>
          <w:szCs w:val="28"/>
          <w:lang w:val="en-US"/>
        </w:rPr>
        <w:t>(1, 5)</w:t>
      </w:r>
    </w:p>
    <w:p w14:paraId="73B46FB2"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part_amounts</w:t>
      </w:r>
      <w:proofErr w:type="spellEnd"/>
      <w:r w:rsidRPr="004A4EF6">
        <w:rPr>
          <w:sz w:val="28"/>
          <w:szCs w:val="28"/>
          <w:lang w:val="en-US"/>
        </w:rPr>
        <w:t xml:space="preserve"> = [</w:t>
      </w:r>
      <w:proofErr w:type="gramStart"/>
      <w:r w:rsidRPr="004A4EF6">
        <w:rPr>
          <w:sz w:val="28"/>
          <w:szCs w:val="28"/>
          <w:lang w:val="en-US"/>
        </w:rPr>
        <w:t>round(</w:t>
      </w:r>
      <w:proofErr w:type="gramEnd"/>
      <w:r w:rsidRPr="004A4EF6">
        <w:rPr>
          <w:sz w:val="28"/>
          <w:szCs w:val="28"/>
          <w:lang w:val="en-US"/>
        </w:rPr>
        <w:t xml:space="preserve">total / </w:t>
      </w:r>
      <w:proofErr w:type="spellStart"/>
      <w:r w:rsidRPr="004A4EF6">
        <w:rPr>
          <w:sz w:val="28"/>
          <w:szCs w:val="28"/>
          <w:lang w:val="en-US"/>
        </w:rPr>
        <w:t>num_parts</w:t>
      </w:r>
      <w:proofErr w:type="spellEnd"/>
      <w:r w:rsidRPr="004A4EF6">
        <w:rPr>
          <w:sz w:val="28"/>
          <w:szCs w:val="28"/>
          <w:lang w:val="en-US"/>
        </w:rPr>
        <w:t>, 2) for _ in range(</w:t>
      </w:r>
      <w:proofErr w:type="spellStart"/>
      <w:r w:rsidRPr="004A4EF6">
        <w:rPr>
          <w:sz w:val="28"/>
          <w:szCs w:val="28"/>
          <w:lang w:val="en-US"/>
        </w:rPr>
        <w:t>num_parts</w:t>
      </w:r>
      <w:proofErr w:type="spellEnd"/>
      <w:r w:rsidRPr="004A4EF6">
        <w:rPr>
          <w:sz w:val="28"/>
          <w:szCs w:val="28"/>
          <w:lang w:val="en-US"/>
        </w:rPr>
        <w:t xml:space="preserve"> - 1)]</w:t>
      </w:r>
    </w:p>
    <w:p w14:paraId="6C2DEDBB"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part_</w:t>
      </w:r>
      <w:proofErr w:type="gramStart"/>
      <w:r w:rsidRPr="004A4EF6">
        <w:rPr>
          <w:sz w:val="28"/>
          <w:szCs w:val="28"/>
          <w:lang w:val="en-US"/>
        </w:rPr>
        <w:t>amounts.append</w:t>
      </w:r>
      <w:proofErr w:type="spellEnd"/>
      <w:proofErr w:type="gramEnd"/>
      <w:r w:rsidRPr="004A4EF6">
        <w:rPr>
          <w:sz w:val="28"/>
          <w:szCs w:val="28"/>
          <w:lang w:val="en-US"/>
        </w:rPr>
        <w:t>(round(total - sum(</w:t>
      </w:r>
      <w:proofErr w:type="spellStart"/>
      <w:r w:rsidRPr="004A4EF6">
        <w:rPr>
          <w:sz w:val="28"/>
          <w:szCs w:val="28"/>
          <w:lang w:val="en-US"/>
        </w:rPr>
        <w:t>part_amounts</w:t>
      </w:r>
      <w:proofErr w:type="spellEnd"/>
      <w:r w:rsidRPr="004A4EF6">
        <w:rPr>
          <w:sz w:val="28"/>
          <w:szCs w:val="28"/>
          <w:lang w:val="en-US"/>
        </w:rPr>
        <w:t xml:space="preserve">), 2)) </w:t>
      </w:r>
    </w:p>
    <w:p w14:paraId="390618B1" w14:textId="77777777" w:rsidR="004A4EF6" w:rsidRPr="004A4EF6" w:rsidRDefault="004A4EF6" w:rsidP="004A4EF6">
      <w:pPr>
        <w:jc w:val="both"/>
        <w:rPr>
          <w:sz w:val="28"/>
          <w:szCs w:val="28"/>
          <w:lang w:val="en-US"/>
        </w:rPr>
      </w:pPr>
    </w:p>
    <w:p w14:paraId="39EE1E96" w14:textId="77777777" w:rsidR="004A4EF6" w:rsidRPr="004A4EF6" w:rsidRDefault="004A4EF6" w:rsidP="004A4EF6">
      <w:pPr>
        <w:jc w:val="both"/>
        <w:rPr>
          <w:sz w:val="28"/>
          <w:szCs w:val="28"/>
          <w:lang w:val="en-US"/>
        </w:rPr>
      </w:pPr>
      <w:r w:rsidRPr="004A4EF6">
        <w:rPr>
          <w:sz w:val="28"/>
          <w:szCs w:val="28"/>
          <w:lang w:val="en-US"/>
        </w:rPr>
        <w:t xml:space="preserve">            for amount in </w:t>
      </w:r>
      <w:proofErr w:type="spellStart"/>
      <w:r w:rsidRPr="004A4EF6">
        <w:rPr>
          <w:sz w:val="28"/>
          <w:szCs w:val="28"/>
          <w:lang w:val="en-US"/>
        </w:rPr>
        <w:t>part_amounts</w:t>
      </w:r>
      <w:proofErr w:type="spellEnd"/>
      <w:r w:rsidRPr="004A4EF6">
        <w:rPr>
          <w:sz w:val="28"/>
          <w:szCs w:val="28"/>
          <w:lang w:val="en-US"/>
        </w:rPr>
        <w:t>:</w:t>
      </w:r>
    </w:p>
    <w:p w14:paraId="7F1823A0"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payment_date</w:t>
      </w:r>
      <w:proofErr w:type="spellEnd"/>
      <w:r w:rsidRPr="004A4EF6">
        <w:rPr>
          <w:sz w:val="28"/>
          <w:szCs w:val="28"/>
          <w:lang w:val="en-US"/>
        </w:rPr>
        <w:t xml:space="preserve"> = </w:t>
      </w:r>
      <w:proofErr w:type="spellStart"/>
      <w:proofErr w:type="gramStart"/>
      <w:r w:rsidRPr="004A4EF6">
        <w:rPr>
          <w:sz w:val="28"/>
          <w:szCs w:val="28"/>
          <w:lang w:val="en-US"/>
        </w:rPr>
        <w:t>fake.date</w:t>
      </w:r>
      <w:proofErr w:type="gramEnd"/>
      <w:r w:rsidRPr="004A4EF6">
        <w:rPr>
          <w:sz w:val="28"/>
          <w:szCs w:val="28"/>
          <w:lang w:val="en-US"/>
        </w:rPr>
        <w:t>_time_between</w:t>
      </w:r>
      <w:proofErr w:type="spellEnd"/>
      <w:r w:rsidRPr="004A4EF6">
        <w:rPr>
          <w:sz w:val="28"/>
          <w:szCs w:val="28"/>
          <w:lang w:val="en-US"/>
        </w:rPr>
        <w:t>(</w:t>
      </w:r>
    </w:p>
    <w:p w14:paraId="5C1BA7BC"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start_date</w:t>
      </w:r>
      <w:proofErr w:type="spellEnd"/>
      <w:r w:rsidRPr="004A4EF6">
        <w:rPr>
          <w:sz w:val="28"/>
          <w:szCs w:val="28"/>
          <w:lang w:val="en-US"/>
        </w:rPr>
        <w:t>=</w:t>
      </w:r>
      <w:proofErr w:type="spellStart"/>
      <w:proofErr w:type="gramStart"/>
      <w:r w:rsidRPr="004A4EF6">
        <w:rPr>
          <w:sz w:val="28"/>
          <w:szCs w:val="28"/>
          <w:lang w:val="en-US"/>
        </w:rPr>
        <w:t>datetime.fromisoformat</w:t>
      </w:r>
      <w:proofErr w:type="spellEnd"/>
      <w:proofErr w:type="gramEnd"/>
      <w:r w:rsidRPr="004A4EF6">
        <w:rPr>
          <w:sz w:val="28"/>
          <w:szCs w:val="28"/>
          <w:lang w:val="en-US"/>
        </w:rPr>
        <w:t>(invoice['</w:t>
      </w:r>
      <w:proofErr w:type="spellStart"/>
      <w:r w:rsidRPr="004A4EF6">
        <w:rPr>
          <w:sz w:val="28"/>
          <w:szCs w:val="28"/>
          <w:lang w:val="en-US"/>
        </w:rPr>
        <w:t>invoice_date</w:t>
      </w:r>
      <w:proofErr w:type="spellEnd"/>
      <w:r w:rsidRPr="004A4EF6">
        <w:rPr>
          <w:sz w:val="28"/>
          <w:szCs w:val="28"/>
          <w:lang w:val="en-US"/>
        </w:rPr>
        <w:t>']),</w:t>
      </w:r>
    </w:p>
    <w:p w14:paraId="2BFEC5D1"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end_date</w:t>
      </w:r>
      <w:proofErr w:type="spellEnd"/>
      <w:r w:rsidRPr="004A4EF6">
        <w:rPr>
          <w:sz w:val="28"/>
          <w:szCs w:val="28"/>
          <w:lang w:val="en-US"/>
        </w:rPr>
        <w:t>=</w:t>
      </w:r>
      <w:proofErr w:type="spellStart"/>
      <w:proofErr w:type="gramStart"/>
      <w:r w:rsidRPr="004A4EF6">
        <w:rPr>
          <w:sz w:val="28"/>
          <w:szCs w:val="28"/>
          <w:lang w:val="en-US"/>
        </w:rPr>
        <w:t>datetime.now</w:t>
      </w:r>
      <w:proofErr w:type="spellEnd"/>
      <w:r w:rsidRPr="004A4EF6">
        <w:rPr>
          <w:sz w:val="28"/>
          <w:szCs w:val="28"/>
          <w:lang w:val="en-US"/>
        </w:rPr>
        <w:t>(</w:t>
      </w:r>
      <w:proofErr w:type="gramEnd"/>
      <w:r w:rsidRPr="004A4EF6">
        <w:rPr>
          <w:sz w:val="28"/>
          <w:szCs w:val="28"/>
          <w:lang w:val="en-US"/>
        </w:rPr>
        <w:t>)</w:t>
      </w:r>
    </w:p>
    <w:p w14:paraId="67F7B9B1" w14:textId="77777777" w:rsidR="004A4EF6" w:rsidRPr="004A4EF6" w:rsidRDefault="004A4EF6" w:rsidP="004A4EF6">
      <w:pPr>
        <w:jc w:val="both"/>
        <w:rPr>
          <w:sz w:val="28"/>
          <w:szCs w:val="28"/>
          <w:lang w:val="en-US"/>
        </w:rPr>
      </w:pPr>
      <w:r w:rsidRPr="004A4EF6">
        <w:rPr>
          <w:sz w:val="28"/>
          <w:szCs w:val="28"/>
          <w:lang w:val="en-US"/>
        </w:rPr>
        <w:t>                )</w:t>
      </w:r>
    </w:p>
    <w:p w14:paraId="259BA22E"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payments.append</w:t>
      </w:r>
      <w:proofErr w:type="spellEnd"/>
      <w:proofErr w:type="gramEnd"/>
      <w:r w:rsidRPr="004A4EF6">
        <w:rPr>
          <w:sz w:val="28"/>
          <w:szCs w:val="28"/>
          <w:lang w:val="en-US"/>
        </w:rPr>
        <w:t>({</w:t>
      </w:r>
    </w:p>
    <w:p w14:paraId="5EA9813F"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payment_id</w:t>
      </w:r>
      <w:proofErr w:type="spellEnd"/>
      <w:r w:rsidRPr="004A4EF6">
        <w:rPr>
          <w:sz w:val="28"/>
          <w:szCs w:val="28"/>
          <w:lang w:val="en-US"/>
        </w:rPr>
        <w:t xml:space="preserve">': </w:t>
      </w:r>
      <w:proofErr w:type="spellStart"/>
      <w:r w:rsidRPr="004A4EF6">
        <w:rPr>
          <w:sz w:val="28"/>
          <w:szCs w:val="28"/>
          <w:lang w:val="en-US"/>
        </w:rPr>
        <w:t>line_id</w:t>
      </w:r>
      <w:proofErr w:type="spellEnd"/>
      <w:r w:rsidRPr="004A4EF6">
        <w:rPr>
          <w:sz w:val="28"/>
          <w:szCs w:val="28"/>
          <w:lang w:val="en-US"/>
        </w:rPr>
        <w:t>,</w:t>
      </w:r>
    </w:p>
    <w:p w14:paraId="27D0331E"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invoice_id</w:t>
      </w:r>
      <w:proofErr w:type="spellEnd"/>
      <w:r w:rsidRPr="004A4EF6">
        <w:rPr>
          <w:sz w:val="28"/>
          <w:szCs w:val="28"/>
          <w:lang w:val="en-US"/>
        </w:rPr>
        <w:t>': invoice['</w:t>
      </w:r>
      <w:proofErr w:type="spellStart"/>
      <w:r w:rsidRPr="004A4EF6">
        <w:rPr>
          <w:sz w:val="28"/>
          <w:szCs w:val="28"/>
          <w:lang w:val="en-US"/>
        </w:rPr>
        <w:t>invoice_id</w:t>
      </w:r>
      <w:proofErr w:type="spellEnd"/>
      <w:r w:rsidRPr="004A4EF6">
        <w:rPr>
          <w:sz w:val="28"/>
          <w:szCs w:val="28"/>
          <w:lang w:val="en-US"/>
        </w:rPr>
        <w:t>'],</w:t>
      </w:r>
    </w:p>
    <w:p w14:paraId="7945C895"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payment_date</w:t>
      </w:r>
      <w:proofErr w:type="spellEnd"/>
      <w:r w:rsidRPr="004A4EF6">
        <w:rPr>
          <w:sz w:val="28"/>
          <w:szCs w:val="28"/>
          <w:lang w:val="en-US"/>
        </w:rPr>
        <w:t xml:space="preserve">': </w:t>
      </w:r>
      <w:proofErr w:type="spellStart"/>
      <w:r w:rsidRPr="004A4EF6">
        <w:rPr>
          <w:sz w:val="28"/>
          <w:szCs w:val="28"/>
          <w:lang w:val="en-US"/>
        </w:rPr>
        <w:t>payment_</w:t>
      </w:r>
      <w:proofErr w:type="gramStart"/>
      <w:r w:rsidRPr="004A4EF6">
        <w:rPr>
          <w:sz w:val="28"/>
          <w:szCs w:val="28"/>
          <w:lang w:val="en-US"/>
        </w:rPr>
        <w:t>date.isoformat</w:t>
      </w:r>
      <w:proofErr w:type="spellEnd"/>
      <w:proofErr w:type="gramEnd"/>
      <w:r w:rsidRPr="004A4EF6">
        <w:rPr>
          <w:sz w:val="28"/>
          <w:szCs w:val="28"/>
          <w:lang w:val="en-US"/>
        </w:rPr>
        <w:t>(),</w:t>
      </w:r>
    </w:p>
    <w:p w14:paraId="052CEF4C" w14:textId="77777777" w:rsidR="004A4EF6" w:rsidRPr="004A4EF6" w:rsidRDefault="004A4EF6" w:rsidP="004A4EF6">
      <w:pPr>
        <w:jc w:val="both"/>
        <w:rPr>
          <w:sz w:val="28"/>
          <w:szCs w:val="28"/>
          <w:lang w:val="en-US"/>
        </w:rPr>
      </w:pPr>
      <w:r w:rsidRPr="004A4EF6">
        <w:rPr>
          <w:sz w:val="28"/>
          <w:szCs w:val="28"/>
          <w:lang w:val="en-US"/>
        </w:rPr>
        <w:t>                    'amount': amount,</w:t>
      </w:r>
    </w:p>
    <w:p w14:paraId="27E4F121"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payment_method</w:t>
      </w:r>
      <w:proofErr w:type="spellEnd"/>
      <w:r w:rsidRPr="004A4EF6">
        <w:rPr>
          <w:sz w:val="28"/>
          <w:szCs w:val="28"/>
          <w:lang w:val="en-US"/>
        </w:rPr>
        <w:t xml:space="preserve">': </w:t>
      </w:r>
      <w:proofErr w:type="spellStart"/>
      <w:proofErr w:type="gramStart"/>
      <w:r w:rsidRPr="004A4EF6">
        <w:rPr>
          <w:sz w:val="28"/>
          <w:szCs w:val="28"/>
          <w:lang w:val="en-US"/>
        </w:rPr>
        <w:t>random.choices</w:t>
      </w:r>
      <w:proofErr w:type="spellEnd"/>
      <w:proofErr w:type="gramEnd"/>
      <w:r w:rsidRPr="004A4EF6">
        <w:rPr>
          <w:sz w:val="28"/>
          <w:szCs w:val="28"/>
          <w:lang w:val="en-US"/>
        </w:rPr>
        <w:t>(</w:t>
      </w:r>
    </w:p>
    <w:p w14:paraId="15035383" w14:textId="77777777" w:rsidR="004A4EF6" w:rsidRPr="000A221C" w:rsidRDefault="004A4EF6" w:rsidP="004A4EF6">
      <w:pPr>
        <w:jc w:val="both"/>
        <w:rPr>
          <w:sz w:val="28"/>
          <w:szCs w:val="28"/>
        </w:rPr>
      </w:pPr>
      <w:r w:rsidRPr="004A4EF6">
        <w:rPr>
          <w:sz w:val="28"/>
          <w:szCs w:val="28"/>
          <w:lang w:val="en-US"/>
        </w:rPr>
        <w:t xml:space="preserve">                        </w:t>
      </w:r>
      <w:r w:rsidRPr="000A221C">
        <w:rPr>
          <w:sz w:val="28"/>
          <w:szCs w:val="28"/>
        </w:rPr>
        <w:t>['</w:t>
      </w:r>
      <w:r w:rsidRPr="004A4EF6">
        <w:rPr>
          <w:sz w:val="28"/>
          <w:szCs w:val="28"/>
        </w:rPr>
        <w:t>Наличный</w:t>
      </w:r>
      <w:r w:rsidRPr="000A221C">
        <w:rPr>
          <w:sz w:val="28"/>
          <w:szCs w:val="28"/>
        </w:rPr>
        <w:t xml:space="preserve"> </w:t>
      </w:r>
      <w:r w:rsidRPr="004A4EF6">
        <w:rPr>
          <w:sz w:val="28"/>
          <w:szCs w:val="28"/>
        </w:rPr>
        <w:t>расчет</w:t>
      </w:r>
      <w:r w:rsidRPr="000A221C">
        <w:rPr>
          <w:sz w:val="28"/>
          <w:szCs w:val="28"/>
        </w:rPr>
        <w:t>', '</w:t>
      </w:r>
      <w:r w:rsidRPr="004A4EF6">
        <w:rPr>
          <w:sz w:val="28"/>
          <w:szCs w:val="28"/>
        </w:rPr>
        <w:t>Безналичный</w:t>
      </w:r>
      <w:r w:rsidRPr="000A221C">
        <w:rPr>
          <w:sz w:val="28"/>
          <w:szCs w:val="28"/>
        </w:rPr>
        <w:t xml:space="preserve"> </w:t>
      </w:r>
      <w:r w:rsidRPr="004A4EF6">
        <w:rPr>
          <w:sz w:val="28"/>
          <w:szCs w:val="28"/>
        </w:rPr>
        <w:t>расчет</w:t>
      </w:r>
      <w:r w:rsidRPr="000A221C">
        <w:rPr>
          <w:sz w:val="28"/>
          <w:szCs w:val="28"/>
        </w:rPr>
        <w:t xml:space="preserve">'], </w:t>
      </w:r>
      <w:r w:rsidRPr="0047396E">
        <w:rPr>
          <w:sz w:val="28"/>
          <w:szCs w:val="28"/>
          <w:lang w:val="en-US"/>
        </w:rPr>
        <w:t>weights</w:t>
      </w:r>
      <w:proofErr w:type="gramStart"/>
      <w:r w:rsidRPr="000A221C">
        <w:rPr>
          <w:sz w:val="28"/>
          <w:szCs w:val="28"/>
        </w:rPr>
        <w:t>=[</w:t>
      </w:r>
      <w:proofErr w:type="gramEnd"/>
      <w:r w:rsidRPr="000A221C">
        <w:rPr>
          <w:sz w:val="28"/>
          <w:szCs w:val="28"/>
        </w:rPr>
        <w:t>10, 90]</w:t>
      </w:r>
    </w:p>
    <w:p w14:paraId="3BA777DF" w14:textId="77777777" w:rsidR="004A4EF6" w:rsidRPr="004A4EF6" w:rsidRDefault="004A4EF6" w:rsidP="004A4EF6">
      <w:pPr>
        <w:jc w:val="both"/>
        <w:rPr>
          <w:sz w:val="28"/>
          <w:szCs w:val="28"/>
          <w:lang w:val="en-US"/>
        </w:rPr>
      </w:pP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proofErr w:type="gramStart"/>
      <w:r w:rsidRPr="004A4EF6">
        <w:rPr>
          <w:sz w:val="28"/>
          <w:szCs w:val="28"/>
          <w:lang w:val="en-US"/>
        </w:rPr>
        <w:t>)[</w:t>
      </w:r>
      <w:proofErr w:type="gramEnd"/>
      <w:r w:rsidRPr="004A4EF6">
        <w:rPr>
          <w:sz w:val="28"/>
          <w:szCs w:val="28"/>
          <w:lang w:val="en-US"/>
        </w:rPr>
        <w:t>0]</w:t>
      </w:r>
    </w:p>
    <w:p w14:paraId="22AE7118" w14:textId="77777777" w:rsidR="004A4EF6" w:rsidRPr="004A4EF6" w:rsidRDefault="004A4EF6" w:rsidP="004A4EF6">
      <w:pPr>
        <w:jc w:val="both"/>
        <w:rPr>
          <w:sz w:val="28"/>
          <w:szCs w:val="28"/>
          <w:lang w:val="en-US"/>
        </w:rPr>
      </w:pPr>
      <w:r w:rsidRPr="004A4EF6">
        <w:rPr>
          <w:sz w:val="28"/>
          <w:szCs w:val="28"/>
          <w:lang w:val="en-US"/>
        </w:rPr>
        <w:t>                })</w:t>
      </w:r>
    </w:p>
    <w:p w14:paraId="19355959" w14:textId="77777777" w:rsidR="004A4EF6" w:rsidRPr="004A4EF6" w:rsidRDefault="004A4EF6" w:rsidP="004A4EF6">
      <w:pPr>
        <w:jc w:val="both"/>
        <w:rPr>
          <w:sz w:val="28"/>
          <w:szCs w:val="28"/>
          <w:lang w:val="en-US"/>
        </w:rPr>
      </w:pPr>
      <w:r w:rsidRPr="004A4EF6">
        <w:rPr>
          <w:sz w:val="28"/>
          <w:szCs w:val="28"/>
          <w:lang w:val="en-US"/>
        </w:rPr>
        <w:lastRenderedPageBreak/>
        <w:t xml:space="preserve">                </w:t>
      </w:r>
      <w:proofErr w:type="spellStart"/>
      <w:r w:rsidRPr="004A4EF6">
        <w:rPr>
          <w:sz w:val="28"/>
          <w:szCs w:val="28"/>
          <w:lang w:val="en-US"/>
        </w:rPr>
        <w:t>line_id</w:t>
      </w:r>
      <w:proofErr w:type="spellEnd"/>
      <w:r w:rsidRPr="004A4EF6">
        <w:rPr>
          <w:sz w:val="28"/>
          <w:szCs w:val="28"/>
          <w:lang w:val="en-US"/>
        </w:rPr>
        <w:t xml:space="preserve"> += 1</w:t>
      </w:r>
    </w:p>
    <w:p w14:paraId="2EB16494" w14:textId="77777777" w:rsidR="004A4EF6" w:rsidRPr="004A4EF6" w:rsidRDefault="004A4EF6" w:rsidP="004A4EF6">
      <w:pPr>
        <w:jc w:val="both"/>
        <w:rPr>
          <w:sz w:val="28"/>
          <w:szCs w:val="28"/>
          <w:lang w:val="en-US"/>
        </w:rPr>
      </w:pPr>
      <w:r w:rsidRPr="004A4EF6">
        <w:rPr>
          <w:sz w:val="28"/>
          <w:szCs w:val="28"/>
          <w:lang w:val="en-US"/>
        </w:rPr>
        <w:t>                paid += amount</w:t>
      </w:r>
    </w:p>
    <w:p w14:paraId="666C52E9" w14:textId="77777777" w:rsidR="004A4EF6" w:rsidRPr="004A4EF6" w:rsidRDefault="004A4EF6" w:rsidP="004A4EF6">
      <w:pPr>
        <w:jc w:val="both"/>
        <w:rPr>
          <w:sz w:val="28"/>
          <w:szCs w:val="28"/>
          <w:lang w:val="en-US"/>
        </w:rPr>
      </w:pPr>
    </w:p>
    <w:p w14:paraId="64B5A9FB" w14:textId="77777777" w:rsidR="004A4EF6" w:rsidRPr="004A4EF6" w:rsidRDefault="004A4EF6" w:rsidP="004A4EF6">
      <w:pPr>
        <w:jc w:val="both"/>
        <w:rPr>
          <w:sz w:val="28"/>
          <w:szCs w:val="28"/>
          <w:lang w:val="en-US"/>
        </w:rPr>
      </w:pPr>
      <w:r w:rsidRPr="004A4EF6">
        <w:rPr>
          <w:sz w:val="28"/>
          <w:szCs w:val="28"/>
          <w:lang w:val="en-US"/>
        </w:rPr>
        <w:t>            invoice['</w:t>
      </w:r>
      <w:proofErr w:type="spellStart"/>
      <w:r w:rsidRPr="004A4EF6">
        <w:rPr>
          <w:sz w:val="28"/>
          <w:szCs w:val="28"/>
          <w:lang w:val="en-US"/>
        </w:rPr>
        <w:t>payment_status</w:t>
      </w:r>
      <w:proofErr w:type="spellEnd"/>
      <w:r w:rsidRPr="004A4EF6">
        <w:rPr>
          <w:sz w:val="28"/>
          <w:szCs w:val="28"/>
          <w:lang w:val="en-US"/>
        </w:rPr>
        <w:t>'] = '</w:t>
      </w:r>
      <w:r w:rsidRPr="004A4EF6">
        <w:rPr>
          <w:sz w:val="28"/>
          <w:szCs w:val="28"/>
        </w:rPr>
        <w:t>Оплачено</w:t>
      </w:r>
      <w:r w:rsidRPr="004A4EF6">
        <w:rPr>
          <w:sz w:val="28"/>
          <w:szCs w:val="28"/>
          <w:lang w:val="en-US"/>
        </w:rPr>
        <w:t>'</w:t>
      </w:r>
    </w:p>
    <w:p w14:paraId="2846ED42" w14:textId="77777777" w:rsidR="004A4EF6" w:rsidRPr="004A4EF6" w:rsidRDefault="004A4EF6" w:rsidP="004A4EF6">
      <w:pPr>
        <w:jc w:val="both"/>
        <w:rPr>
          <w:sz w:val="28"/>
          <w:szCs w:val="28"/>
          <w:lang w:val="en-US"/>
        </w:rPr>
      </w:pPr>
    </w:p>
    <w:p w14:paraId="4408C61B"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elif</w:t>
      </w:r>
      <w:proofErr w:type="spellEnd"/>
      <w:r w:rsidRPr="004A4EF6">
        <w:rPr>
          <w:sz w:val="28"/>
          <w:szCs w:val="28"/>
          <w:lang w:val="en-US"/>
        </w:rPr>
        <w:t xml:space="preserve"> </w:t>
      </w:r>
      <w:proofErr w:type="spellStart"/>
      <w:r w:rsidRPr="004A4EF6">
        <w:rPr>
          <w:sz w:val="28"/>
          <w:szCs w:val="28"/>
          <w:lang w:val="en-US"/>
        </w:rPr>
        <w:t>status_chance</w:t>
      </w:r>
      <w:proofErr w:type="spellEnd"/>
      <w:r w:rsidRPr="004A4EF6">
        <w:rPr>
          <w:sz w:val="28"/>
          <w:szCs w:val="28"/>
          <w:lang w:val="en-US"/>
        </w:rPr>
        <w:t xml:space="preserve"> &lt; 0.9:</w:t>
      </w:r>
    </w:p>
    <w:p w14:paraId="1FA4DE71" w14:textId="77777777" w:rsidR="004A4EF6" w:rsidRPr="004A4EF6" w:rsidRDefault="004A4EF6" w:rsidP="004A4EF6">
      <w:pPr>
        <w:jc w:val="both"/>
        <w:rPr>
          <w:sz w:val="28"/>
          <w:szCs w:val="28"/>
          <w:lang w:val="en-US"/>
        </w:rPr>
      </w:pPr>
      <w:r w:rsidRPr="004A4EF6">
        <w:rPr>
          <w:sz w:val="28"/>
          <w:szCs w:val="28"/>
          <w:lang w:val="en-US"/>
        </w:rPr>
        <w:t xml:space="preserve">            amount = </w:t>
      </w:r>
      <w:proofErr w:type="gramStart"/>
      <w:r w:rsidRPr="004A4EF6">
        <w:rPr>
          <w:sz w:val="28"/>
          <w:szCs w:val="28"/>
          <w:lang w:val="en-US"/>
        </w:rPr>
        <w:t>round(</w:t>
      </w:r>
      <w:proofErr w:type="spellStart"/>
      <w:proofErr w:type="gramEnd"/>
      <w:r w:rsidRPr="004A4EF6">
        <w:rPr>
          <w:sz w:val="28"/>
          <w:szCs w:val="28"/>
          <w:lang w:val="en-US"/>
        </w:rPr>
        <w:t>random.uniform</w:t>
      </w:r>
      <w:proofErr w:type="spellEnd"/>
      <w:r w:rsidRPr="004A4EF6">
        <w:rPr>
          <w:sz w:val="28"/>
          <w:szCs w:val="28"/>
          <w:lang w:val="en-US"/>
        </w:rPr>
        <w:t>(0.1, total * 0.9), 2)</w:t>
      </w:r>
    </w:p>
    <w:p w14:paraId="12F6465B"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payment_date</w:t>
      </w:r>
      <w:proofErr w:type="spellEnd"/>
      <w:r w:rsidRPr="004A4EF6">
        <w:rPr>
          <w:sz w:val="28"/>
          <w:szCs w:val="28"/>
          <w:lang w:val="en-US"/>
        </w:rPr>
        <w:t xml:space="preserve"> = </w:t>
      </w:r>
      <w:proofErr w:type="spellStart"/>
      <w:proofErr w:type="gramStart"/>
      <w:r w:rsidRPr="004A4EF6">
        <w:rPr>
          <w:sz w:val="28"/>
          <w:szCs w:val="28"/>
          <w:lang w:val="en-US"/>
        </w:rPr>
        <w:t>fake.date</w:t>
      </w:r>
      <w:proofErr w:type="gramEnd"/>
      <w:r w:rsidRPr="004A4EF6">
        <w:rPr>
          <w:sz w:val="28"/>
          <w:szCs w:val="28"/>
          <w:lang w:val="en-US"/>
        </w:rPr>
        <w:t>_time_between</w:t>
      </w:r>
      <w:proofErr w:type="spellEnd"/>
      <w:r w:rsidRPr="004A4EF6">
        <w:rPr>
          <w:sz w:val="28"/>
          <w:szCs w:val="28"/>
          <w:lang w:val="en-US"/>
        </w:rPr>
        <w:t>(</w:t>
      </w:r>
    </w:p>
    <w:p w14:paraId="0CF5D878"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start_date</w:t>
      </w:r>
      <w:proofErr w:type="spellEnd"/>
      <w:r w:rsidRPr="004A4EF6">
        <w:rPr>
          <w:sz w:val="28"/>
          <w:szCs w:val="28"/>
          <w:lang w:val="en-US"/>
        </w:rPr>
        <w:t>=</w:t>
      </w:r>
      <w:proofErr w:type="spellStart"/>
      <w:proofErr w:type="gramStart"/>
      <w:r w:rsidRPr="004A4EF6">
        <w:rPr>
          <w:sz w:val="28"/>
          <w:szCs w:val="28"/>
          <w:lang w:val="en-US"/>
        </w:rPr>
        <w:t>datetime.fromisoformat</w:t>
      </w:r>
      <w:proofErr w:type="spellEnd"/>
      <w:proofErr w:type="gramEnd"/>
      <w:r w:rsidRPr="004A4EF6">
        <w:rPr>
          <w:sz w:val="28"/>
          <w:szCs w:val="28"/>
          <w:lang w:val="en-US"/>
        </w:rPr>
        <w:t>(invoice['</w:t>
      </w:r>
      <w:proofErr w:type="spellStart"/>
      <w:r w:rsidRPr="004A4EF6">
        <w:rPr>
          <w:sz w:val="28"/>
          <w:szCs w:val="28"/>
          <w:lang w:val="en-US"/>
        </w:rPr>
        <w:t>invoice_date</w:t>
      </w:r>
      <w:proofErr w:type="spellEnd"/>
      <w:r w:rsidRPr="004A4EF6">
        <w:rPr>
          <w:sz w:val="28"/>
          <w:szCs w:val="28"/>
          <w:lang w:val="en-US"/>
        </w:rPr>
        <w:t>']),</w:t>
      </w:r>
    </w:p>
    <w:p w14:paraId="4E7E2B0A"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end_date</w:t>
      </w:r>
      <w:proofErr w:type="spellEnd"/>
      <w:r w:rsidRPr="004A4EF6">
        <w:rPr>
          <w:sz w:val="28"/>
          <w:szCs w:val="28"/>
          <w:lang w:val="en-US"/>
        </w:rPr>
        <w:t>=</w:t>
      </w:r>
      <w:proofErr w:type="spellStart"/>
      <w:proofErr w:type="gramStart"/>
      <w:r w:rsidRPr="004A4EF6">
        <w:rPr>
          <w:sz w:val="28"/>
          <w:szCs w:val="28"/>
          <w:lang w:val="en-US"/>
        </w:rPr>
        <w:t>datetime.now</w:t>
      </w:r>
      <w:proofErr w:type="spellEnd"/>
      <w:r w:rsidRPr="004A4EF6">
        <w:rPr>
          <w:sz w:val="28"/>
          <w:szCs w:val="28"/>
          <w:lang w:val="en-US"/>
        </w:rPr>
        <w:t>(</w:t>
      </w:r>
      <w:proofErr w:type="gramEnd"/>
      <w:r w:rsidRPr="004A4EF6">
        <w:rPr>
          <w:sz w:val="28"/>
          <w:szCs w:val="28"/>
          <w:lang w:val="en-US"/>
        </w:rPr>
        <w:t>)</w:t>
      </w:r>
    </w:p>
    <w:p w14:paraId="5946085B" w14:textId="77777777" w:rsidR="004A4EF6" w:rsidRPr="004A4EF6" w:rsidRDefault="004A4EF6" w:rsidP="004A4EF6">
      <w:pPr>
        <w:jc w:val="both"/>
        <w:rPr>
          <w:sz w:val="28"/>
          <w:szCs w:val="28"/>
          <w:lang w:val="en-US"/>
        </w:rPr>
      </w:pPr>
      <w:r w:rsidRPr="004A4EF6">
        <w:rPr>
          <w:sz w:val="28"/>
          <w:szCs w:val="28"/>
          <w:lang w:val="en-US"/>
        </w:rPr>
        <w:t>            )</w:t>
      </w:r>
    </w:p>
    <w:p w14:paraId="6EBB7036"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payments.append</w:t>
      </w:r>
      <w:proofErr w:type="spellEnd"/>
      <w:proofErr w:type="gramEnd"/>
      <w:r w:rsidRPr="004A4EF6">
        <w:rPr>
          <w:sz w:val="28"/>
          <w:szCs w:val="28"/>
          <w:lang w:val="en-US"/>
        </w:rPr>
        <w:t>({</w:t>
      </w:r>
    </w:p>
    <w:p w14:paraId="27CCA9B3"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payment_id</w:t>
      </w:r>
      <w:proofErr w:type="spellEnd"/>
      <w:r w:rsidRPr="004A4EF6">
        <w:rPr>
          <w:sz w:val="28"/>
          <w:szCs w:val="28"/>
          <w:lang w:val="en-US"/>
        </w:rPr>
        <w:t xml:space="preserve">': </w:t>
      </w:r>
      <w:proofErr w:type="spellStart"/>
      <w:r w:rsidRPr="004A4EF6">
        <w:rPr>
          <w:sz w:val="28"/>
          <w:szCs w:val="28"/>
          <w:lang w:val="en-US"/>
        </w:rPr>
        <w:t>line_id</w:t>
      </w:r>
      <w:proofErr w:type="spellEnd"/>
      <w:r w:rsidRPr="004A4EF6">
        <w:rPr>
          <w:sz w:val="28"/>
          <w:szCs w:val="28"/>
          <w:lang w:val="en-US"/>
        </w:rPr>
        <w:t>,</w:t>
      </w:r>
    </w:p>
    <w:p w14:paraId="71970906"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invoice_id</w:t>
      </w:r>
      <w:proofErr w:type="spellEnd"/>
      <w:r w:rsidRPr="004A4EF6">
        <w:rPr>
          <w:sz w:val="28"/>
          <w:szCs w:val="28"/>
          <w:lang w:val="en-US"/>
        </w:rPr>
        <w:t>': invoice['</w:t>
      </w:r>
      <w:proofErr w:type="spellStart"/>
      <w:r w:rsidRPr="004A4EF6">
        <w:rPr>
          <w:sz w:val="28"/>
          <w:szCs w:val="28"/>
          <w:lang w:val="en-US"/>
        </w:rPr>
        <w:t>invoice_id</w:t>
      </w:r>
      <w:proofErr w:type="spellEnd"/>
      <w:r w:rsidRPr="004A4EF6">
        <w:rPr>
          <w:sz w:val="28"/>
          <w:szCs w:val="28"/>
          <w:lang w:val="en-US"/>
        </w:rPr>
        <w:t>'],</w:t>
      </w:r>
    </w:p>
    <w:p w14:paraId="4A421295"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payment_date</w:t>
      </w:r>
      <w:proofErr w:type="spellEnd"/>
      <w:r w:rsidRPr="004A4EF6">
        <w:rPr>
          <w:sz w:val="28"/>
          <w:szCs w:val="28"/>
          <w:lang w:val="en-US"/>
        </w:rPr>
        <w:t xml:space="preserve">': </w:t>
      </w:r>
      <w:proofErr w:type="spellStart"/>
      <w:r w:rsidRPr="004A4EF6">
        <w:rPr>
          <w:sz w:val="28"/>
          <w:szCs w:val="28"/>
          <w:lang w:val="en-US"/>
        </w:rPr>
        <w:t>payment_</w:t>
      </w:r>
      <w:proofErr w:type="gramStart"/>
      <w:r w:rsidRPr="004A4EF6">
        <w:rPr>
          <w:sz w:val="28"/>
          <w:szCs w:val="28"/>
          <w:lang w:val="en-US"/>
        </w:rPr>
        <w:t>date.isoformat</w:t>
      </w:r>
      <w:proofErr w:type="spellEnd"/>
      <w:proofErr w:type="gramEnd"/>
      <w:r w:rsidRPr="004A4EF6">
        <w:rPr>
          <w:sz w:val="28"/>
          <w:szCs w:val="28"/>
          <w:lang w:val="en-US"/>
        </w:rPr>
        <w:t>(),</w:t>
      </w:r>
    </w:p>
    <w:p w14:paraId="63CFAB14" w14:textId="77777777" w:rsidR="004A4EF6" w:rsidRPr="004A4EF6" w:rsidRDefault="004A4EF6" w:rsidP="004A4EF6">
      <w:pPr>
        <w:jc w:val="both"/>
        <w:rPr>
          <w:sz w:val="28"/>
          <w:szCs w:val="28"/>
          <w:lang w:val="en-US"/>
        </w:rPr>
      </w:pPr>
      <w:r w:rsidRPr="004A4EF6">
        <w:rPr>
          <w:sz w:val="28"/>
          <w:szCs w:val="28"/>
          <w:lang w:val="en-US"/>
        </w:rPr>
        <w:t>                'amount': amount,</w:t>
      </w:r>
    </w:p>
    <w:p w14:paraId="30E30D03" w14:textId="77777777" w:rsidR="004A4EF6" w:rsidRPr="004A4EF6" w:rsidRDefault="004A4EF6" w:rsidP="004A4EF6">
      <w:pPr>
        <w:jc w:val="both"/>
        <w:rPr>
          <w:sz w:val="28"/>
          <w:szCs w:val="28"/>
          <w:lang w:val="en-US"/>
        </w:rPr>
      </w:pPr>
      <w:r w:rsidRPr="004A4EF6">
        <w:rPr>
          <w:sz w:val="28"/>
          <w:szCs w:val="28"/>
          <w:lang w:val="en-US"/>
        </w:rPr>
        <w:t>                '</w:t>
      </w:r>
      <w:proofErr w:type="spellStart"/>
      <w:r w:rsidRPr="004A4EF6">
        <w:rPr>
          <w:sz w:val="28"/>
          <w:szCs w:val="28"/>
          <w:lang w:val="en-US"/>
        </w:rPr>
        <w:t>payment_method</w:t>
      </w:r>
      <w:proofErr w:type="spellEnd"/>
      <w:r w:rsidRPr="004A4EF6">
        <w:rPr>
          <w:sz w:val="28"/>
          <w:szCs w:val="28"/>
          <w:lang w:val="en-US"/>
        </w:rPr>
        <w:t xml:space="preserve">': </w:t>
      </w:r>
      <w:proofErr w:type="spellStart"/>
      <w:proofErr w:type="gramStart"/>
      <w:r w:rsidRPr="004A4EF6">
        <w:rPr>
          <w:sz w:val="28"/>
          <w:szCs w:val="28"/>
          <w:lang w:val="en-US"/>
        </w:rPr>
        <w:t>random.choice</w:t>
      </w:r>
      <w:proofErr w:type="spellEnd"/>
      <w:proofErr w:type="gramEnd"/>
      <w:r w:rsidRPr="004A4EF6">
        <w:rPr>
          <w:sz w:val="28"/>
          <w:szCs w:val="28"/>
          <w:lang w:val="en-US"/>
        </w:rPr>
        <w:t>(['</w:t>
      </w:r>
      <w:r w:rsidRPr="004A4EF6">
        <w:rPr>
          <w:sz w:val="28"/>
          <w:szCs w:val="28"/>
        </w:rPr>
        <w:t>Наличный</w:t>
      </w:r>
      <w:r w:rsidRPr="004A4EF6">
        <w:rPr>
          <w:sz w:val="28"/>
          <w:szCs w:val="28"/>
          <w:lang w:val="en-US"/>
        </w:rPr>
        <w:t xml:space="preserve"> </w:t>
      </w:r>
      <w:r w:rsidRPr="004A4EF6">
        <w:rPr>
          <w:sz w:val="28"/>
          <w:szCs w:val="28"/>
        </w:rPr>
        <w:t>расчет</w:t>
      </w:r>
      <w:r w:rsidRPr="004A4EF6">
        <w:rPr>
          <w:sz w:val="28"/>
          <w:szCs w:val="28"/>
          <w:lang w:val="en-US"/>
        </w:rPr>
        <w:t>', '</w:t>
      </w:r>
      <w:r w:rsidRPr="004A4EF6">
        <w:rPr>
          <w:sz w:val="28"/>
          <w:szCs w:val="28"/>
        </w:rPr>
        <w:t>Безналичный</w:t>
      </w:r>
      <w:r w:rsidRPr="004A4EF6">
        <w:rPr>
          <w:sz w:val="28"/>
          <w:szCs w:val="28"/>
          <w:lang w:val="en-US"/>
        </w:rPr>
        <w:t xml:space="preserve"> </w:t>
      </w:r>
      <w:r w:rsidRPr="004A4EF6">
        <w:rPr>
          <w:sz w:val="28"/>
          <w:szCs w:val="28"/>
        </w:rPr>
        <w:t>расчет</w:t>
      </w:r>
      <w:r w:rsidRPr="004A4EF6">
        <w:rPr>
          <w:sz w:val="28"/>
          <w:szCs w:val="28"/>
          <w:lang w:val="en-US"/>
        </w:rPr>
        <w:t>'])</w:t>
      </w:r>
    </w:p>
    <w:p w14:paraId="1176F167" w14:textId="77777777" w:rsidR="004A4EF6" w:rsidRPr="004A4EF6" w:rsidRDefault="004A4EF6" w:rsidP="004A4EF6">
      <w:pPr>
        <w:jc w:val="both"/>
        <w:rPr>
          <w:sz w:val="28"/>
          <w:szCs w:val="28"/>
          <w:lang w:val="en-US"/>
        </w:rPr>
      </w:pPr>
      <w:r w:rsidRPr="004A4EF6">
        <w:rPr>
          <w:sz w:val="28"/>
          <w:szCs w:val="28"/>
          <w:lang w:val="en-US"/>
        </w:rPr>
        <w:t>            })</w:t>
      </w:r>
    </w:p>
    <w:p w14:paraId="1B17B092"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line_id</w:t>
      </w:r>
      <w:proofErr w:type="spellEnd"/>
      <w:r w:rsidRPr="004A4EF6">
        <w:rPr>
          <w:sz w:val="28"/>
          <w:szCs w:val="28"/>
          <w:lang w:val="en-US"/>
        </w:rPr>
        <w:t xml:space="preserve"> += 1</w:t>
      </w:r>
    </w:p>
    <w:p w14:paraId="76DD94B2" w14:textId="77777777" w:rsidR="004A4EF6" w:rsidRPr="004A4EF6" w:rsidRDefault="004A4EF6" w:rsidP="004A4EF6">
      <w:pPr>
        <w:jc w:val="both"/>
        <w:rPr>
          <w:sz w:val="28"/>
          <w:szCs w:val="28"/>
          <w:lang w:val="en-US"/>
        </w:rPr>
      </w:pPr>
      <w:r w:rsidRPr="004A4EF6">
        <w:rPr>
          <w:sz w:val="28"/>
          <w:szCs w:val="28"/>
          <w:lang w:val="en-US"/>
        </w:rPr>
        <w:t>            invoice['</w:t>
      </w:r>
      <w:proofErr w:type="spellStart"/>
      <w:r w:rsidRPr="004A4EF6">
        <w:rPr>
          <w:sz w:val="28"/>
          <w:szCs w:val="28"/>
          <w:lang w:val="en-US"/>
        </w:rPr>
        <w:t>payment_status</w:t>
      </w:r>
      <w:proofErr w:type="spellEnd"/>
      <w:r w:rsidRPr="004A4EF6">
        <w:rPr>
          <w:sz w:val="28"/>
          <w:szCs w:val="28"/>
          <w:lang w:val="en-US"/>
        </w:rPr>
        <w:t>'] = '</w:t>
      </w:r>
      <w:r w:rsidRPr="004A4EF6">
        <w:rPr>
          <w:sz w:val="28"/>
          <w:szCs w:val="28"/>
        </w:rPr>
        <w:t>Частично</w:t>
      </w:r>
      <w:r w:rsidRPr="004A4EF6">
        <w:rPr>
          <w:sz w:val="28"/>
          <w:szCs w:val="28"/>
          <w:lang w:val="en-US"/>
        </w:rPr>
        <w:t xml:space="preserve"> </w:t>
      </w:r>
      <w:r w:rsidRPr="004A4EF6">
        <w:rPr>
          <w:sz w:val="28"/>
          <w:szCs w:val="28"/>
        </w:rPr>
        <w:t>оплачено</w:t>
      </w:r>
      <w:r w:rsidRPr="004A4EF6">
        <w:rPr>
          <w:sz w:val="28"/>
          <w:szCs w:val="28"/>
          <w:lang w:val="en-US"/>
        </w:rPr>
        <w:t>'</w:t>
      </w:r>
    </w:p>
    <w:p w14:paraId="2D9E71B1" w14:textId="77777777" w:rsidR="004A4EF6" w:rsidRPr="004A4EF6" w:rsidRDefault="004A4EF6" w:rsidP="004A4EF6">
      <w:pPr>
        <w:jc w:val="both"/>
        <w:rPr>
          <w:sz w:val="28"/>
          <w:szCs w:val="28"/>
          <w:lang w:val="en-US"/>
        </w:rPr>
      </w:pPr>
    </w:p>
    <w:p w14:paraId="327C650C" w14:textId="77777777" w:rsidR="004A4EF6" w:rsidRPr="004A4EF6" w:rsidRDefault="004A4EF6" w:rsidP="004A4EF6">
      <w:pPr>
        <w:jc w:val="both"/>
        <w:rPr>
          <w:sz w:val="28"/>
          <w:szCs w:val="28"/>
          <w:lang w:val="en-US"/>
        </w:rPr>
      </w:pPr>
      <w:r w:rsidRPr="004A4EF6">
        <w:rPr>
          <w:sz w:val="28"/>
          <w:szCs w:val="28"/>
          <w:lang w:val="en-US"/>
        </w:rPr>
        <w:t>        else:</w:t>
      </w:r>
    </w:p>
    <w:p w14:paraId="693D5DB7" w14:textId="77777777" w:rsidR="004A4EF6" w:rsidRPr="004A4EF6" w:rsidRDefault="004A4EF6" w:rsidP="004A4EF6">
      <w:pPr>
        <w:jc w:val="both"/>
        <w:rPr>
          <w:sz w:val="28"/>
          <w:szCs w:val="28"/>
          <w:lang w:val="en-US"/>
        </w:rPr>
      </w:pPr>
      <w:r w:rsidRPr="004A4EF6">
        <w:rPr>
          <w:sz w:val="28"/>
          <w:szCs w:val="28"/>
          <w:lang w:val="en-US"/>
        </w:rPr>
        <w:t>            invoice['</w:t>
      </w:r>
      <w:proofErr w:type="spellStart"/>
      <w:r w:rsidRPr="004A4EF6">
        <w:rPr>
          <w:sz w:val="28"/>
          <w:szCs w:val="28"/>
          <w:lang w:val="en-US"/>
        </w:rPr>
        <w:t>payment_status</w:t>
      </w:r>
      <w:proofErr w:type="spellEnd"/>
      <w:r w:rsidRPr="004A4EF6">
        <w:rPr>
          <w:sz w:val="28"/>
          <w:szCs w:val="28"/>
          <w:lang w:val="en-US"/>
        </w:rPr>
        <w:t>'] = '</w:t>
      </w:r>
      <w:r w:rsidRPr="004A4EF6">
        <w:rPr>
          <w:sz w:val="28"/>
          <w:szCs w:val="28"/>
        </w:rPr>
        <w:t>Не</w:t>
      </w:r>
      <w:r w:rsidRPr="004A4EF6">
        <w:rPr>
          <w:sz w:val="28"/>
          <w:szCs w:val="28"/>
          <w:lang w:val="en-US"/>
        </w:rPr>
        <w:t xml:space="preserve"> </w:t>
      </w:r>
      <w:r w:rsidRPr="004A4EF6">
        <w:rPr>
          <w:sz w:val="28"/>
          <w:szCs w:val="28"/>
        </w:rPr>
        <w:t>оплачено</w:t>
      </w:r>
      <w:r w:rsidRPr="004A4EF6">
        <w:rPr>
          <w:sz w:val="28"/>
          <w:szCs w:val="28"/>
          <w:lang w:val="en-US"/>
        </w:rPr>
        <w:t>'</w:t>
      </w:r>
    </w:p>
    <w:p w14:paraId="724125F2" w14:textId="77777777" w:rsidR="004A4EF6" w:rsidRPr="004A4EF6" w:rsidRDefault="004A4EF6" w:rsidP="004A4EF6">
      <w:pPr>
        <w:jc w:val="both"/>
        <w:rPr>
          <w:sz w:val="28"/>
          <w:szCs w:val="28"/>
          <w:lang w:val="en-US"/>
        </w:rPr>
      </w:pPr>
    </w:p>
    <w:p w14:paraId="4859A768" w14:textId="77777777" w:rsidR="004A4EF6" w:rsidRPr="004A4EF6" w:rsidRDefault="004A4EF6" w:rsidP="004A4EF6">
      <w:pPr>
        <w:jc w:val="both"/>
        <w:rPr>
          <w:sz w:val="28"/>
          <w:szCs w:val="28"/>
        </w:rPr>
      </w:pPr>
      <w:r w:rsidRPr="004A4EF6">
        <w:rPr>
          <w:sz w:val="28"/>
          <w:szCs w:val="28"/>
          <w:lang w:val="en-US"/>
        </w:rPr>
        <w:t xml:space="preserve">    </w:t>
      </w:r>
      <w:proofErr w:type="spellStart"/>
      <w:r w:rsidRPr="004A4EF6">
        <w:rPr>
          <w:sz w:val="28"/>
          <w:szCs w:val="28"/>
        </w:rPr>
        <w:t>return</w:t>
      </w:r>
      <w:proofErr w:type="spellEnd"/>
      <w:r w:rsidRPr="004A4EF6">
        <w:rPr>
          <w:sz w:val="28"/>
          <w:szCs w:val="28"/>
        </w:rPr>
        <w:t xml:space="preserve"> </w:t>
      </w:r>
      <w:proofErr w:type="spellStart"/>
      <w:r w:rsidRPr="004A4EF6">
        <w:rPr>
          <w:sz w:val="28"/>
          <w:szCs w:val="28"/>
        </w:rPr>
        <w:t>payments</w:t>
      </w:r>
      <w:proofErr w:type="spellEnd"/>
    </w:p>
    <w:p w14:paraId="3278093D" w14:textId="77777777" w:rsidR="004A4EF6" w:rsidRPr="004A4EF6" w:rsidRDefault="004A4EF6" w:rsidP="004A4EF6">
      <w:pPr>
        <w:jc w:val="both"/>
        <w:rPr>
          <w:sz w:val="28"/>
          <w:szCs w:val="28"/>
        </w:rPr>
      </w:pPr>
    </w:p>
    <w:p w14:paraId="42073570" w14:textId="77777777" w:rsidR="004A4EF6" w:rsidRPr="004A4EF6" w:rsidRDefault="004A4EF6" w:rsidP="004A4EF6">
      <w:pPr>
        <w:jc w:val="both"/>
        <w:rPr>
          <w:sz w:val="28"/>
          <w:szCs w:val="28"/>
        </w:rPr>
      </w:pPr>
      <w:r w:rsidRPr="004A4EF6">
        <w:rPr>
          <w:i/>
          <w:iCs/>
          <w:sz w:val="28"/>
          <w:szCs w:val="28"/>
        </w:rPr>
        <w:t># Функция для сохранения данных в CSV</w:t>
      </w:r>
    </w:p>
    <w:p w14:paraId="2999E015" w14:textId="77777777" w:rsidR="004A4EF6" w:rsidRPr="004A4EF6" w:rsidRDefault="004A4EF6" w:rsidP="004A4EF6">
      <w:pPr>
        <w:jc w:val="both"/>
        <w:rPr>
          <w:sz w:val="28"/>
          <w:szCs w:val="28"/>
          <w:lang w:val="en-US"/>
        </w:rPr>
      </w:pPr>
      <w:r w:rsidRPr="004A4EF6">
        <w:rPr>
          <w:sz w:val="28"/>
          <w:szCs w:val="28"/>
          <w:lang w:val="en-US"/>
        </w:rPr>
        <w:t xml:space="preserve">def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gramEnd"/>
      <w:r w:rsidRPr="004A4EF6">
        <w:rPr>
          <w:sz w:val="28"/>
          <w:szCs w:val="28"/>
          <w:lang w:val="en-US"/>
        </w:rPr>
        <w:t>data, filename, fieldnames):</w:t>
      </w:r>
    </w:p>
    <w:p w14:paraId="0F3649AB" w14:textId="77777777" w:rsidR="004A4EF6" w:rsidRPr="004A4EF6" w:rsidRDefault="004A4EF6" w:rsidP="004A4EF6">
      <w:pPr>
        <w:jc w:val="both"/>
        <w:rPr>
          <w:sz w:val="28"/>
          <w:szCs w:val="28"/>
          <w:lang w:val="en-US"/>
        </w:rPr>
      </w:pPr>
      <w:r w:rsidRPr="004A4EF6">
        <w:rPr>
          <w:sz w:val="28"/>
          <w:szCs w:val="28"/>
          <w:lang w:val="en-US"/>
        </w:rPr>
        <w:t xml:space="preserve">    with </w:t>
      </w:r>
      <w:proofErr w:type="gramStart"/>
      <w:r w:rsidRPr="004A4EF6">
        <w:rPr>
          <w:sz w:val="28"/>
          <w:szCs w:val="28"/>
          <w:lang w:val="en-US"/>
        </w:rPr>
        <w:t>open(</w:t>
      </w:r>
      <w:proofErr w:type="gramEnd"/>
      <w:r w:rsidRPr="004A4EF6">
        <w:rPr>
          <w:sz w:val="28"/>
          <w:szCs w:val="28"/>
          <w:lang w:val="en-US"/>
        </w:rPr>
        <w:t xml:space="preserve">filename, 'w', newline='', encoding='utf-8') as </w:t>
      </w:r>
      <w:proofErr w:type="spellStart"/>
      <w:r w:rsidRPr="004A4EF6">
        <w:rPr>
          <w:sz w:val="28"/>
          <w:szCs w:val="28"/>
          <w:lang w:val="en-US"/>
        </w:rPr>
        <w:t>csvfile</w:t>
      </w:r>
      <w:proofErr w:type="spellEnd"/>
      <w:r w:rsidRPr="004A4EF6">
        <w:rPr>
          <w:sz w:val="28"/>
          <w:szCs w:val="28"/>
          <w:lang w:val="en-US"/>
        </w:rPr>
        <w:t>:</w:t>
      </w:r>
    </w:p>
    <w:p w14:paraId="30B4D5E7" w14:textId="77777777" w:rsidR="004A4EF6" w:rsidRPr="004A4EF6" w:rsidRDefault="004A4EF6" w:rsidP="004A4EF6">
      <w:pPr>
        <w:jc w:val="both"/>
        <w:rPr>
          <w:sz w:val="28"/>
          <w:szCs w:val="28"/>
          <w:lang w:val="en-US"/>
        </w:rPr>
      </w:pPr>
      <w:r w:rsidRPr="004A4EF6">
        <w:rPr>
          <w:sz w:val="28"/>
          <w:szCs w:val="28"/>
          <w:lang w:val="en-US"/>
        </w:rPr>
        <w:t xml:space="preserve">        writer = </w:t>
      </w:r>
      <w:proofErr w:type="spellStart"/>
      <w:proofErr w:type="gramStart"/>
      <w:r w:rsidRPr="004A4EF6">
        <w:rPr>
          <w:sz w:val="28"/>
          <w:szCs w:val="28"/>
          <w:lang w:val="en-US"/>
        </w:rPr>
        <w:t>csv.DictWriter</w:t>
      </w:r>
      <w:proofErr w:type="spellEnd"/>
      <w:proofErr w:type="gramEnd"/>
      <w:r w:rsidRPr="004A4EF6">
        <w:rPr>
          <w:sz w:val="28"/>
          <w:szCs w:val="28"/>
          <w:lang w:val="en-US"/>
        </w:rPr>
        <w:t>(</w:t>
      </w:r>
      <w:proofErr w:type="spellStart"/>
      <w:r w:rsidRPr="004A4EF6">
        <w:rPr>
          <w:sz w:val="28"/>
          <w:szCs w:val="28"/>
          <w:lang w:val="en-US"/>
        </w:rPr>
        <w:t>csvfile</w:t>
      </w:r>
      <w:proofErr w:type="spellEnd"/>
      <w:r w:rsidRPr="004A4EF6">
        <w:rPr>
          <w:sz w:val="28"/>
          <w:szCs w:val="28"/>
          <w:lang w:val="en-US"/>
        </w:rPr>
        <w:t>, fieldnames=fieldnames)</w:t>
      </w:r>
    </w:p>
    <w:p w14:paraId="247EBBE9"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writer.writeheader</w:t>
      </w:r>
      <w:proofErr w:type="spellEnd"/>
      <w:proofErr w:type="gramEnd"/>
      <w:r w:rsidRPr="004A4EF6">
        <w:rPr>
          <w:sz w:val="28"/>
          <w:szCs w:val="28"/>
          <w:lang w:val="en-US"/>
        </w:rPr>
        <w:t>()</w:t>
      </w:r>
    </w:p>
    <w:p w14:paraId="2CFBADF1"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proofErr w:type="gramStart"/>
      <w:r w:rsidRPr="004A4EF6">
        <w:rPr>
          <w:sz w:val="28"/>
          <w:szCs w:val="28"/>
          <w:lang w:val="en-US"/>
        </w:rPr>
        <w:t>writer.writerows</w:t>
      </w:r>
      <w:proofErr w:type="spellEnd"/>
      <w:proofErr w:type="gramEnd"/>
      <w:r w:rsidRPr="004A4EF6">
        <w:rPr>
          <w:sz w:val="28"/>
          <w:szCs w:val="28"/>
          <w:lang w:val="en-US"/>
        </w:rPr>
        <w:t>(data)</w:t>
      </w:r>
    </w:p>
    <w:p w14:paraId="4E4CB74A" w14:textId="77777777" w:rsidR="004A4EF6" w:rsidRPr="004A4EF6" w:rsidRDefault="004A4EF6" w:rsidP="004A4EF6">
      <w:pPr>
        <w:jc w:val="both"/>
        <w:rPr>
          <w:sz w:val="28"/>
          <w:szCs w:val="28"/>
          <w:lang w:val="en-US"/>
        </w:rPr>
      </w:pPr>
      <w:r w:rsidRPr="004A4EF6">
        <w:rPr>
          <w:sz w:val="28"/>
          <w:szCs w:val="28"/>
          <w:lang w:val="en-US"/>
        </w:rPr>
        <w:t xml:space="preserve">    </w:t>
      </w:r>
      <w:proofErr w:type="gramStart"/>
      <w:r w:rsidRPr="004A4EF6">
        <w:rPr>
          <w:sz w:val="28"/>
          <w:szCs w:val="28"/>
          <w:lang w:val="en-US"/>
        </w:rPr>
        <w:t>print(</w:t>
      </w:r>
      <w:proofErr w:type="spellStart"/>
      <w:proofErr w:type="gramEnd"/>
      <w:r w:rsidRPr="004A4EF6">
        <w:rPr>
          <w:sz w:val="28"/>
          <w:szCs w:val="28"/>
          <w:lang w:val="en-US"/>
        </w:rPr>
        <w:t>f'Saved</w:t>
      </w:r>
      <w:proofErr w:type="spellEnd"/>
      <w:r w:rsidRPr="004A4EF6">
        <w:rPr>
          <w:sz w:val="28"/>
          <w:szCs w:val="28"/>
          <w:lang w:val="en-US"/>
        </w:rPr>
        <w:t xml:space="preserve"> {</w:t>
      </w:r>
      <w:proofErr w:type="spellStart"/>
      <w:r w:rsidRPr="004A4EF6">
        <w:rPr>
          <w:sz w:val="28"/>
          <w:szCs w:val="28"/>
          <w:lang w:val="en-US"/>
        </w:rPr>
        <w:t>len</w:t>
      </w:r>
      <w:proofErr w:type="spellEnd"/>
      <w:r w:rsidRPr="004A4EF6">
        <w:rPr>
          <w:sz w:val="28"/>
          <w:szCs w:val="28"/>
          <w:lang w:val="en-US"/>
        </w:rPr>
        <w:t>(data)} records to {filename}')</w:t>
      </w:r>
    </w:p>
    <w:p w14:paraId="70206952" w14:textId="77777777" w:rsidR="004A4EF6" w:rsidRPr="004A4EF6" w:rsidRDefault="004A4EF6" w:rsidP="004A4EF6">
      <w:pPr>
        <w:jc w:val="both"/>
        <w:rPr>
          <w:sz w:val="28"/>
          <w:szCs w:val="28"/>
          <w:lang w:val="en-US"/>
        </w:rPr>
      </w:pPr>
    </w:p>
    <w:p w14:paraId="26756E05" w14:textId="77777777" w:rsidR="004A4EF6" w:rsidRPr="004A4EF6" w:rsidRDefault="004A4EF6" w:rsidP="004A4EF6">
      <w:pPr>
        <w:jc w:val="both"/>
        <w:rPr>
          <w:sz w:val="28"/>
          <w:szCs w:val="28"/>
        </w:rPr>
      </w:pPr>
      <w:r w:rsidRPr="004A4EF6">
        <w:rPr>
          <w:i/>
          <w:iCs/>
          <w:sz w:val="28"/>
          <w:szCs w:val="28"/>
        </w:rPr>
        <w:t># Основной процесс генерации данных</w:t>
      </w:r>
    </w:p>
    <w:p w14:paraId="020A79C8" w14:textId="77777777" w:rsidR="004A4EF6" w:rsidRPr="000A221C" w:rsidRDefault="004A4EF6" w:rsidP="004A4EF6">
      <w:pPr>
        <w:jc w:val="both"/>
        <w:rPr>
          <w:sz w:val="28"/>
          <w:szCs w:val="28"/>
        </w:rPr>
      </w:pPr>
      <w:r w:rsidRPr="0047396E">
        <w:rPr>
          <w:sz w:val="28"/>
          <w:szCs w:val="28"/>
          <w:lang w:val="en-US"/>
        </w:rPr>
        <w:t>def</w:t>
      </w:r>
      <w:r w:rsidRPr="000A221C">
        <w:rPr>
          <w:sz w:val="28"/>
          <w:szCs w:val="28"/>
        </w:rPr>
        <w:t xml:space="preserve"> </w:t>
      </w:r>
      <w:proofErr w:type="gramStart"/>
      <w:r w:rsidRPr="0047396E">
        <w:rPr>
          <w:sz w:val="28"/>
          <w:szCs w:val="28"/>
          <w:lang w:val="en-US"/>
        </w:rPr>
        <w:t>main</w:t>
      </w:r>
      <w:r w:rsidRPr="000A221C">
        <w:rPr>
          <w:sz w:val="28"/>
          <w:szCs w:val="28"/>
        </w:rPr>
        <w:t>(</w:t>
      </w:r>
      <w:proofErr w:type="gramEnd"/>
      <w:r w:rsidRPr="000A221C">
        <w:rPr>
          <w:sz w:val="28"/>
          <w:szCs w:val="28"/>
        </w:rPr>
        <w:t>):</w:t>
      </w:r>
    </w:p>
    <w:p w14:paraId="66EE9777" w14:textId="77777777" w:rsidR="004A4EF6" w:rsidRPr="004A4EF6" w:rsidRDefault="004A4EF6" w:rsidP="004A4EF6">
      <w:pPr>
        <w:jc w:val="both"/>
        <w:rPr>
          <w:sz w:val="28"/>
          <w:szCs w:val="28"/>
          <w:lang w:val="en-US"/>
        </w:rPr>
      </w:pPr>
      <w:r w:rsidRPr="0047396E">
        <w:rPr>
          <w:sz w:val="28"/>
          <w:szCs w:val="28"/>
          <w:lang w:val="en-US"/>
        </w:rPr>
        <w:t> </w:t>
      </w:r>
      <w:r w:rsidRPr="000A221C">
        <w:rPr>
          <w:sz w:val="28"/>
          <w:szCs w:val="28"/>
        </w:rPr>
        <w:t xml:space="preserve"> </w:t>
      </w:r>
      <w:r w:rsidRPr="0047396E">
        <w:rPr>
          <w:sz w:val="28"/>
          <w:szCs w:val="28"/>
          <w:lang w:val="en-US"/>
        </w:rPr>
        <w:t> </w:t>
      </w:r>
      <w:r w:rsidRPr="000A221C">
        <w:rPr>
          <w:sz w:val="28"/>
          <w:szCs w:val="28"/>
        </w:rPr>
        <w:t xml:space="preserve"> </w:t>
      </w:r>
      <w:proofErr w:type="gramStart"/>
      <w:r w:rsidRPr="004A4EF6">
        <w:rPr>
          <w:sz w:val="28"/>
          <w:szCs w:val="28"/>
          <w:lang w:val="en-US"/>
        </w:rPr>
        <w:t>print(</w:t>
      </w:r>
      <w:proofErr w:type="gramEnd"/>
      <w:r w:rsidRPr="004A4EF6">
        <w:rPr>
          <w:sz w:val="28"/>
          <w:szCs w:val="28"/>
          <w:lang w:val="en-US"/>
        </w:rPr>
        <w:t>'Generating customers...')</w:t>
      </w:r>
    </w:p>
    <w:p w14:paraId="6A3597B5" w14:textId="77777777" w:rsidR="004A4EF6" w:rsidRPr="004A4EF6" w:rsidRDefault="004A4EF6" w:rsidP="004A4EF6">
      <w:pPr>
        <w:jc w:val="both"/>
        <w:rPr>
          <w:sz w:val="28"/>
          <w:szCs w:val="28"/>
          <w:lang w:val="en-US"/>
        </w:rPr>
      </w:pPr>
      <w:r w:rsidRPr="004A4EF6">
        <w:rPr>
          <w:sz w:val="28"/>
          <w:szCs w:val="28"/>
          <w:lang w:val="en-US"/>
        </w:rPr>
        <w:t xml:space="preserve">    customers = </w:t>
      </w:r>
      <w:proofErr w:type="spellStart"/>
      <w:r w:rsidRPr="004A4EF6">
        <w:rPr>
          <w:sz w:val="28"/>
          <w:szCs w:val="28"/>
          <w:lang w:val="en-US"/>
        </w:rPr>
        <w:t>generate_</w:t>
      </w:r>
      <w:proofErr w:type="gramStart"/>
      <w:r w:rsidRPr="004A4EF6">
        <w:rPr>
          <w:sz w:val="28"/>
          <w:szCs w:val="28"/>
          <w:lang w:val="en-US"/>
        </w:rPr>
        <w:t>customers</w:t>
      </w:r>
      <w:proofErr w:type="spellEnd"/>
      <w:r w:rsidRPr="004A4EF6">
        <w:rPr>
          <w:sz w:val="28"/>
          <w:szCs w:val="28"/>
          <w:lang w:val="en-US"/>
        </w:rPr>
        <w:t>(</w:t>
      </w:r>
      <w:proofErr w:type="gramEnd"/>
      <w:r w:rsidRPr="004A4EF6">
        <w:rPr>
          <w:sz w:val="28"/>
          <w:szCs w:val="28"/>
          <w:lang w:val="en-US"/>
        </w:rPr>
        <w:t>)</w:t>
      </w:r>
    </w:p>
    <w:p w14:paraId="2509E5AE"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gramEnd"/>
      <w:r w:rsidRPr="004A4EF6">
        <w:rPr>
          <w:sz w:val="28"/>
          <w:szCs w:val="28"/>
          <w:lang w:val="en-US"/>
        </w:rPr>
        <w:t>customers, 'tables/customers.csv', ['</w:t>
      </w:r>
      <w:proofErr w:type="spellStart"/>
      <w:r w:rsidRPr="004A4EF6">
        <w:rPr>
          <w:sz w:val="28"/>
          <w:szCs w:val="28"/>
          <w:lang w:val="en-US"/>
        </w:rPr>
        <w:t>customer_id</w:t>
      </w:r>
      <w:proofErr w:type="spellEnd"/>
      <w:r w:rsidRPr="004A4EF6">
        <w:rPr>
          <w:sz w:val="28"/>
          <w:szCs w:val="28"/>
          <w:lang w:val="en-US"/>
        </w:rPr>
        <w:t>', '</w:t>
      </w:r>
      <w:proofErr w:type="spellStart"/>
      <w:r w:rsidRPr="004A4EF6">
        <w:rPr>
          <w:sz w:val="28"/>
          <w:szCs w:val="28"/>
          <w:lang w:val="en-US"/>
        </w:rPr>
        <w:t>customer_name</w:t>
      </w:r>
      <w:proofErr w:type="spellEnd"/>
      <w:r w:rsidRPr="004A4EF6">
        <w:rPr>
          <w:sz w:val="28"/>
          <w:szCs w:val="28"/>
          <w:lang w:val="en-US"/>
        </w:rPr>
        <w:t>', 'city', '</w:t>
      </w:r>
      <w:proofErr w:type="spellStart"/>
      <w:r w:rsidRPr="004A4EF6">
        <w:rPr>
          <w:sz w:val="28"/>
          <w:szCs w:val="28"/>
          <w:lang w:val="en-US"/>
        </w:rPr>
        <w:t>contact_phone</w:t>
      </w:r>
      <w:proofErr w:type="spellEnd"/>
      <w:r w:rsidRPr="004A4EF6">
        <w:rPr>
          <w:sz w:val="28"/>
          <w:szCs w:val="28"/>
          <w:lang w:val="en-US"/>
        </w:rPr>
        <w:t>', 'email'])</w:t>
      </w:r>
    </w:p>
    <w:p w14:paraId="07BCFF68" w14:textId="77777777" w:rsidR="004A4EF6" w:rsidRPr="004A4EF6" w:rsidRDefault="004A4EF6" w:rsidP="004A4EF6">
      <w:pPr>
        <w:jc w:val="both"/>
        <w:rPr>
          <w:sz w:val="28"/>
          <w:szCs w:val="28"/>
          <w:lang w:val="en-US"/>
        </w:rPr>
      </w:pPr>
    </w:p>
    <w:p w14:paraId="789EFF49" w14:textId="77777777" w:rsidR="004A4EF6" w:rsidRPr="004A4EF6" w:rsidRDefault="004A4EF6" w:rsidP="004A4EF6">
      <w:pPr>
        <w:jc w:val="both"/>
        <w:rPr>
          <w:sz w:val="28"/>
          <w:szCs w:val="28"/>
          <w:lang w:val="en-US"/>
        </w:rPr>
      </w:pPr>
      <w:r w:rsidRPr="004A4EF6">
        <w:rPr>
          <w:sz w:val="28"/>
          <w:szCs w:val="28"/>
          <w:lang w:val="en-US"/>
        </w:rPr>
        <w:t xml:space="preserve">    </w:t>
      </w:r>
      <w:proofErr w:type="gramStart"/>
      <w:r w:rsidRPr="004A4EF6">
        <w:rPr>
          <w:sz w:val="28"/>
          <w:szCs w:val="28"/>
          <w:lang w:val="en-US"/>
        </w:rPr>
        <w:t>print(</w:t>
      </w:r>
      <w:proofErr w:type="gramEnd"/>
      <w:r w:rsidRPr="004A4EF6">
        <w:rPr>
          <w:sz w:val="28"/>
          <w:szCs w:val="28"/>
          <w:lang w:val="en-US"/>
        </w:rPr>
        <w:t>'Generating part types...')</w:t>
      </w:r>
    </w:p>
    <w:p w14:paraId="06B490CE"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part_types</w:t>
      </w:r>
      <w:proofErr w:type="spellEnd"/>
      <w:r w:rsidRPr="004A4EF6">
        <w:rPr>
          <w:sz w:val="28"/>
          <w:szCs w:val="28"/>
          <w:lang w:val="en-US"/>
        </w:rPr>
        <w:t xml:space="preserve"> = </w:t>
      </w:r>
      <w:proofErr w:type="spellStart"/>
      <w:r w:rsidRPr="004A4EF6">
        <w:rPr>
          <w:sz w:val="28"/>
          <w:szCs w:val="28"/>
          <w:lang w:val="en-US"/>
        </w:rPr>
        <w:t>generate_part_</w:t>
      </w:r>
      <w:proofErr w:type="gramStart"/>
      <w:r w:rsidRPr="004A4EF6">
        <w:rPr>
          <w:sz w:val="28"/>
          <w:szCs w:val="28"/>
          <w:lang w:val="en-US"/>
        </w:rPr>
        <w:t>types</w:t>
      </w:r>
      <w:proofErr w:type="spellEnd"/>
      <w:r w:rsidRPr="004A4EF6">
        <w:rPr>
          <w:sz w:val="28"/>
          <w:szCs w:val="28"/>
          <w:lang w:val="en-US"/>
        </w:rPr>
        <w:t>(</w:t>
      </w:r>
      <w:proofErr w:type="gramEnd"/>
      <w:r w:rsidRPr="004A4EF6">
        <w:rPr>
          <w:sz w:val="28"/>
          <w:szCs w:val="28"/>
          <w:lang w:val="en-US"/>
        </w:rPr>
        <w:t>)</w:t>
      </w:r>
    </w:p>
    <w:p w14:paraId="5823D6EC" w14:textId="77777777" w:rsidR="004A4EF6" w:rsidRPr="004A4EF6" w:rsidRDefault="004A4EF6" w:rsidP="004A4EF6">
      <w:pPr>
        <w:jc w:val="both"/>
        <w:rPr>
          <w:sz w:val="28"/>
          <w:szCs w:val="28"/>
          <w:lang w:val="en-US"/>
        </w:rPr>
      </w:pPr>
      <w:r w:rsidRPr="004A4EF6">
        <w:rPr>
          <w:sz w:val="28"/>
          <w:szCs w:val="28"/>
          <w:lang w:val="en-US"/>
        </w:rPr>
        <w:lastRenderedPageBreak/>
        <w:t xml:space="preserve">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spellStart"/>
      <w:proofErr w:type="gramEnd"/>
      <w:r w:rsidRPr="004A4EF6">
        <w:rPr>
          <w:sz w:val="28"/>
          <w:szCs w:val="28"/>
          <w:lang w:val="en-US"/>
        </w:rPr>
        <w:t>part_types</w:t>
      </w:r>
      <w:proofErr w:type="spellEnd"/>
      <w:r w:rsidRPr="004A4EF6">
        <w:rPr>
          <w:sz w:val="28"/>
          <w:szCs w:val="28"/>
          <w:lang w:val="en-US"/>
        </w:rPr>
        <w:t>, 'tables/part_types.csv', ['</w:t>
      </w:r>
      <w:proofErr w:type="spellStart"/>
      <w:r w:rsidRPr="004A4EF6">
        <w:rPr>
          <w:sz w:val="28"/>
          <w:szCs w:val="28"/>
          <w:lang w:val="en-US"/>
        </w:rPr>
        <w:t>parttype_id</w:t>
      </w:r>
      <w:proofErr w:type="spellEnd"/>
      <w:r w:rsidRPr="004A4EF6">
        <w:rPr>
          <w:sz w:val="28"/>
          <w:szCs w:val="28"/>
          <w:lang w:val="en-US"/>
        </w:rPr>
        <w:t>', '</w:t>
      </w:r>
      <w:proofErr w:type="spellStart"/>
      <w:r w:rsidRPr="004A4EF6">
        <w:rPr>
          <w:sz w:val="28"/>
          <w:szCs w:val="28"/>
          <w:lang w:val="en-US"/>
        </w:rPr>
        <w:t>type_name</w:t>
      </w:r>
      <w:proofErr w:type="spellEnd"/>
      <w:r w:rsidRPr="004A4EF6">
        <w:rPr>
          <w:sz w:val="28"/>
          <w:szCs w:val="28"/>
          <w:lang w:val="en-US"/>
        </w:rPr>
        <w:t>', 'description'])</w:t>
      </w:r>
    </w:p>
    <w:p w14:paraId="71F8FC64" w14:textId="77777777" w:rsidR="004A4EF6" w:rsidRPr="004A4EF6" w:rsidRDefault="004A4EF6" w:rsidP="004A4EF6">
      <w:pPr>
        <w:jc w:val="both"/>
        <w:rPr>
          <w:sz w:val="28"/>
          <w:szCs w:val="28"/>
          <w:lang w:val="en-US"/>
        </w:rPr>
      </w:pPr>
      <w:r w:rsidRPr="004A4EF6">
        <w:rPr>
          <w:sz w:val="28"/>
          <w:szCs w:val="28"/>
          <w:lang w:val="en-US"/>
        </w:rPr>
        <w:t xml:space="preserve">    </w:t>
      </w:r>
    </w:p>
    <w:p w14:paraId="77F76E4D" w14:textId="77777777" w:rsidR="004A4EF6" w:rsidRPr="004A4EF6" w:rsidRDefault="004A4EF6" w:rsidP="004A4EF6">
      <w:pPr>
        <w:jc w:val="both"/>
        <w:rPr>
          <w:sz w:val="28"/>
          <w:szCs w:val="28"/>
          <w:lang w:val="en-US"/>
        </w:rPr>
      </w:pPr>
      <w:r w:rsidRPr="004A4EF6">
        <w:rPr>
          <w:sz w:val="28"/>
          <w:szCs w:val="28"/>
          <w:lang w:val="en-US"/>
        </w:rPr>
        <w:t xml:space="preserve">    </w:t>
      </w:r>
      <w:proofErr w:type="gramStart"/>
      <w:r w:rsidRPr="004A4EF6">
        <w:rPr>
          <w:sz w:val="28"/>
          <w:szCs w:val="28"/>
          <w:lang w:val="en-US"/>
        </w:rPr>
        <w:t>print(</w:t>
      </w:r>
      <w:proofErr w:type="gramEnd"/>
      <w:r w:rsidRPr="004A4EF6">
        <w:rPr>
          <w:sz w:val="28"/>
          <w:szCs w:val="28"/>
          <w:lang w:val="en-US"/>
        </w:rPr>
        <w:t>'Generating suppliers...')</w:t>
      </w:r>
    </w:p>
    <w:p w14:paraId="6A4F886A" w14:textId="77777777" w:rsidR="004A4EF6" w:rsidRPr="004A4EF6" w:rsidRDefault="004A4EF6" w:rsidP="004A4EF6">
      <w:pPr>
        <w:jc w:val="both"/>
        <w:rPr>
          <w:sz w:val="28"/>
          <w:szCs w:val="28"/>
          <w:lang w:val="en-US"/>
        </w:rPr>
      </w:pPr>
      <w:r w:rsidRPr="004A4EF6">
        <w:rPr>
          <w:sz w:val="28"/>
          <w:szCs w:val="28"/>
          <w:lang w:val="en-US"/>
        </w:rPr>
        <w:t xml:space="preserve">    suppliers = </w:t>
      </w:r>
      <w:proofErr w:type="spellStart"/>
      <w:r w:rsidRPr="004A4EF6">
        <w:rPr>
          <w:sz w:val="28"/>
          <w:szCs w:val="28"/>
          <w:lang w:val="en-US"/>
        </w:rPr>
        <w:t>generate_</w:t>
      </w:r>
      <w:proofErr w:type="gramStart"/>
      <w:r w:rsidRPr="004A4EF6">
        <w:rPr>
          <w:sz w:val="28"/>
          <w:szCs w:val="28"/>
          <w:lang w:val="en-US"/>
        </w:rPr>
        <w:t>suppliers</w:t>
      </w:r>
      <w:proofErr w:type="spellEnd"/>
      <w:r w:rsidRPr="004A4EF6">
        <w:rPr>
          <w:sz w:val="28"/>
          <w:szCs w:val="28"/>
          <w:lang w:val="en-US"/>
        </w:rPr>
        <w:t>(</w:t>
      </w:r>
      <w:proofErr w:type="gramEnd"/>
      <w:r w:rsidRPr="004A4EF6">
        <w:rPr>
          <w:sz w:val="28"/>
          <w:szCs w:val="28"/>
          <w:lang w:val="en-US"/>
        </w:rPr>
        <w:t>)</w:t>
      </w:r>
    </w:p>
    <w:p w14:paraId="083141DF"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gramEnd"/>
      <w:r w:rsidRPr="004A4EF6">
        <w:rPr>
          <w:sz w:val="28"/>
          <w:szCs w:val="28"/>
          <w:lang w:val="en-US"/>
        </w:rPr>
        <w:t>suppliers, 'tables/suppliers.csv', ['</w:t>
      </w:r>
      <w:proofErr w:type="spellStart"/>
      <w:r w:rsidRPr="004A4EF6">
        <w:rPr>
          <w:sz w:val="28"/>
          <w:szCs w:val="28"/>
          <w:lang w:val="en-US"/>
        </w:rPr>
        <w:t>supplier_id</w:t>
      </w:r>
      <w:proofErr w:type="spellEnd"/>
      <w:r w:rsidRPr="004A4EF6">
        <w:rPr>
          <w:sz w:val="28"/>
          <w:szCs w:val="28"/>
          <w:lang w:val="en-US"/>
        </w:rPr>
        <w:t>', '</w:t>
      </w:r>
      <w:proofErr w:type="spellStart"/>
      <w:r w:rsidRPr="004A4EF6">
        <w:rPr>
          <w:sz w:val="28"/>
          <w:szCs w:val="28"/>
          <w:lang w:val="en-US"/>
        </w:rPr>
        <w:t>supplier_name</w:t>
      </w:r>
      <w:proofErr w:type="spellEnd"/>
      <w:r w:rsidRPr="004A4EF6">
        <w:rPr>
          <w:sz w:val="28"/>
          <w:szCs w:val="28"/>
          <w:lang w:val="en-US"/>
        </w:rPr>
        <w:t>', '</w:t>
      </w:r>
      <w:proofErr w:type="spellStart"/>
      <w:r w:rsidRPr="004A4EF6">
        <w:rPr>
          <w:sz w:val="28"/>
          <w:szCs w:val="28"/>
          <w:lang w:val="en-US"/>
        </w:rPr>
        <w:t>contact_phone</w:t>
      </w:r>
      <w:proofErr w:type="spellEnd"/>
      <w:r w:rsidRPr="004A4EF6">
        <w:rPr>
          <w:sz w:val="28"/>
          <w:szCs w:val="28"/>
          <w:lang w:val="en-US"/>
        </w:rPr>
        <w:t>', 'email'])</w:t>
      </w:r>
    </w:p>
    <w:p w14:paraId="64B8C90C" w14:textId="77777777" w:rsidR="004A4EF6" w:rsidRPr="004A4EF6" w:rsidRDefault="004A4EF6" w:rsidP="004A4EF6">
      <w:pPr>
        <w:jc w:val="both"/>
        <w:rPr>
          <w:sz w:val="28"/>
          <w:szCs w:val="28"/>
          <w:lang w:val="en-US"/>
        </w:rPr>
      </w:pPr>
      <w:r w:rsidRPr="004A4EF6">
        <w:rPr>
          <w:sz w:val="28"/>
          <w:szCs w:val="28"/>
          <w:lang w:val="en-US"/>
        </w:rPr>
        <w:t xml:space="preserve">    </w:t>
      </w:r>
    </w:p>
    <w:p w14:paraId="2005C4AD" w14:textId="77777777" w:rsidR="004A4EF6" w:rsidRPr="004A4EF6" w:rsidRDefault="004A4EF6" w:rsidP="004A4EF6">
      <w:pPr>
        <w:jc w:val="both"/>
        <w:rPr>
          <w:sz w:val="28"/>
          <w:szCs w:val="28"/>
          <w:lang w:val="en-US"/>
        </w:rPr>
      </w:pPr>
      <w:r w:rsidRPr="004A4EF6">
        <w:rPr>
          <w:sz w:val="28"/>
          <w:szCs w:val="28"/>
          <w:lang w:val="en-US"/>
        </w:rPr>
        <w:t xml:space="preserve">    </w:t>
      </w:r>
      <w:proofErr w:type="gramStart"/>
      <w:r w:rsidRPr="004A4EF6">
        <w:rPr>
          <w:sz w:val="28"/>
          <w:szCs w:val="28"/>
          <w:lang w:val="en-US"/>
        </w:rPr>
        <w:t>print(</w:t>
      </w:r>
      <w:proofErr w:type="gramEnd"/>
      <w:r w:rsidRPr="004A4EF6">
        <w:rPr>
          <w:sz w:val="28"/>
          <w:szCs w:val="28"/>
          <w:lang w:val="en-US"/>
        </w:rPr>
        <w:t>'Generating parts...')</w:t>
      </w:r>
    </w:p>
    <w:p w14:paraId="1856E93B" w14:textId="77777777" w:rsidR="004A4EF6" w:rsidRPr="004A4EF6" w:rsidRDefault="004A4EF6" w:rsidP="004A4EF6">
      <w:pPr>
        <w:jc w:val="both"/>
        <w:rPr>
          <w:sz w:val="28"/>
          <w:szCs w:val="28"/>
          <w:lang w:val="en-US"/>
        </w:rPr>
      </w:pPr>
      <w:r w:rsidRPr="004A4EF6">
        <w:rPr>
          <w:sz w:val="28"/>
          <w:szCs w:val="28"/>
          <w:lang w:val="en-US"/>
        </w:rPr>
        <w:t xml:space="preserve">    parts = </w:t>
      </w:r>
      <w:proofErr w:type="spellStart"/>
      <w:r w:rsidRPr="004A4EF6">
        <w:rPr>
          <w:sz w:val="28"/>
          <w:szCs w:val="28"/>
          <w:lang w:val="en-US"/>
        </w:rPr>
        <w:t>generate_</w:t>
      </w:r>
      <w:proofErr w:type="gramStart"/>
      <w:r w:rsidRPr="004A4EF6">
        <w:rPr>
          <w:sz w:val="28"/>
          <w:szCs w:val="28"/>
          <w:lang w:val="en-US"/>
        </w:rPr>
        <w:t>parts</w:t>
      </w:r>
      <w:proofErr w:type="spellEnd"/>
      <w:r w:rsidRPr="004A4EF6">
        <w:rPr>
          <w:sz w:val="28"/>
          <w:szCs w:val="28"/>
          <w:lang w:val="en-US"/>
        </w:rPr>
        <w:t>(</w:t>
      </w:r>
      <w:proofErr w:type="gramEnd"/>
      <w:r w:rsidRPr="004A4EF6">
        <w:rPr>
          <w:sz w:val="28"/>
          <w:szCs w:val="28"/>
          <w:lang w:val="en-US"/>
        </w:rPr>
        <w:t>)</w:t>
      </w:r>
    </w:p>
    <w:p w14:paraId="593E41BE"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gramEnd"/>
      <w:r w:rsidRPr="004A4EF6">
        <w:rPr>
          <w:sz w:val="28"/>
          <w:szCs w:val="28"/>
          <w:lang w:val="en-US"/>
        </w:rPr>
        <w:t>parts, 'tables/parts.csv', ['</w:t>
      </w:r>
      <w:proofErr w:type="spellStart"/>
      <w:r w:rsidRPr="004A4EF6">
        <w:rPr>
          <w:sz w:val="28"/>
          <w:szCs w:val="28"/>
          <w:lang w:val="en-US"/>
        </w:rPr>
        <w:t>part_id</w:t>
      </w:r>
      <w:proofErr w:type="spellEnd"/>
      <w:r w:rsidRPr="004A4EF6">
        <w:rPr>
          <w:sz w:val="28"/>
          <w:szCs w:val="28"/>
          <w:lang w:val="en-US"/>
        </w:rPr>
        <w:t>', 'material', '</w:t>
      </w:r>
      <w:proofErr w:type="spellStart"/>
      <w:r w:rsidRPr="004A4EF6">
        <w:rPr>
          <w:sz w:val="28"/>
          <w:szCs w:val="28"/>
          <w:lang w:val="en-US"/>
        </w:rPr>
        <w:t>weight_kg</w:t>
      </w:r>
      <w:proofErr w:type="spellEnd"/>
      <w:r w:rsidRPr="004A4EF6">
        <w:rPr>
          <w:sz w:val="28"/>
          <w:szCs w:val="28"/>
          <w:lang w:val="en-US"/>
        </w:rPr>
        <w:t>', '</w:t>
      </w:r>
      <w:proofErr w:type="spellStart"/>
      <w:r w:rsidRPr="004A4EF6">
        <w:rPr>
          <w:sz w:val="28"/>
          <w:szCs w:val="28"/>
          <w:lang w:val="en-US"/>
        </w:rPr>
        <w:t>price_usd</w:t>
      </w:r>
      <w:proofErr w:type="spellEnd"/>
      <w:r w:rsidRPr="004A4EF6">
        <w:rPr>
          <w:sz w:val="28"/>
          <w:szCs w:val="28"/>
          <w:lang w:val="en-US"/>
        </w:rPr>
        <w:t>', '</w:t>
      </w:r>
      <w:proofErr w:type="spellStart"/>
      <w:r w:rsidRPr="004A4EF6">
        <w:rPr>
          <w:sz w:val="28"/>
          <w:szCs w:val="28"/>
          <w:lang w:val="en-US"/>
        </w:rPr>
        <w:t>parttype_id</w:t>
      </w:r>
      <w:proofErr w:type="spellEnd"/>
      <w:r w:rsidRPr="004A4EF6">
        <w:rPr>
          <w:sz w:val="28"/>
          <w:szCs w:val="28"/>
          <w:lang w:val="en-US"/>
        </w:rPr>
        <w:t>', '</w:t>
      </w:r>
      <w:proofErr w:type="spellStart"/>
      <w:r w:rsidRPr="004A4EF6">
        <w:rPr>
          <w:sz w:val="28"/>
          <w:szCs w:val="28"/>
          <w:lang w:val="en-US"/>
        </w:rPr>
        <w:t>quantity_in_stock</w:t>
      </w:r>
      <w:proofErr w:type="spellEnd"/>
      <w:r w:rsidRPr="004A4EF6">
        <w:rPr>
          <w:sz w:val="28"/>
          <w:szCs w:val="28"/>
          <w:lang w:val="en-US"/>
        </w:rPr>
        <w:t>', '</w:t>
      </w:r>
      <w:proofErr w:type="spellStart"/>
      <w:r w:rsidRPr="004A4EF6">
        <w:rPr>
          <w:sz w:val="28"/>
          <w:szCs w:val="28"/>
          <w:lang w:val="en-US"/>
        </w:rPr>
        <w:t>supplier_id</w:t>
      </w:r>
      <w:proofErr w:type="spellEnd"/>
      <w:r w:rsidRPr="004A4EF6">
        <w:rPr>
          <w:sz w:val="28"/>
          <w:szCs w:val="28"/>
          <w:lang w:val="en-US"/>
        </w:rPr>
        <w:t>', '</w:t>
      </w:r>
      <w:proofErr w:type="spellStart"/>
      <w:r w:rsidRPr="004A4EF6">
        <w:rPr>
          <w:sz w:val="28"/>
          <w:szCs w:val="28"/>
          <w:lang w:val="en-US"/>
        </w:rPr>
        <w:t>min_stock_level</w:t>
      </w:r>
      <w:proofErr w:type="spellEnd"/>
      <w:r w:rsidRPr="004A4EF6">
        <w:rPr>
          <w:sz w:val="28"/>
          <w:szCs w:val="28"/>
          <w:lang w:val="en-US"/>
        </w:rPr>
        <w:t>', '</w:t>
      </w:r>
      <w:proofErr w:type="spellStart"/>
      <w:r w:rsidRPr="004A4EF6">
        <w:rPr>
          <w:sz w:val="28"/>
          <w:szCs w:val="28"/>
          <w:lang w:val="en-US"/>
        </w:rPr>
        <w:t>is_active</w:t>
      </w:r>
      <w:proofErr w:type="spellEnd"/>
      <w:r w:rsidRPr="004A4EF6">
        <w:rPr>
          <w:sz w:val="28"/>
          <w:szCs w:val="28"/>
          <w:lang w:val="en-US"/>
        </w:rPr>
        <w:t>'])</w:t>
      </w:r>
    </w:p>
    <w:p w14:paraId="446CF089" w14:textId="77777777" w:rsidR="004A4EF6" w:rsidRPr="004A4EF6" w:rsidRDefault="004A4EF6" w:rsidP="004A4EF6">
      <w:pPr>
        <w:jc w:val="both"/>
        <w:rPr>
          <w:sz w:val="28"/>
          <w:szCs w:val="28"/>
          <w:lang w:val="en-US"/>
        </w:rPr>
      </w:pPr>
      <w:r w:rsidRPr="004A4EF6">
        <w:rPr>
          <w:sz w:val="28"/>
          <w:szCs w:val="28"/>
          <w:lang w:val="en-US"/>
        </w:rPr>
        <w:t xml:space="preserve">    </w:t>
      </w:r>
    </w:p>
    <w:p w14:paraId="2254A1CC" w14:textId="77777777" w:rsidR="004A4EF6" w:rsidRPr="004A4EF6" w:rsidRDefault="004A4EF6" w:rsidP="004A4EF6">
      <w:pPr>
        <w:jc w:val="both"/>
        <w:rPr>
          <w:sz w:val="28"/>
          <w:szCs w:val="28"/>
          <w:lang w:val="en-US"/>
        </w:rPr>
      </w:pPr>
      <w:r w:rsidRPr="004A4EF6">
        <w:rPr>
          <w:sz w:val="28"/>
          <w:szCs w:val="28"/>
          <w:lang w:val="en-US"/>
        </w:rPr>
        <w:t xml:space="preserve">    </w:t>
      </w:r>
      <w:proofErr w:type="gramStart"/>
      <w:r w:rsidRPr="004A4EF6">
        <w:rPr>
          <w:sz w:val="28"/>
          <w:szCs w:val="28"/>
          <w:lang w:val="en-US"/>
        </w:rPr>
        <w:t>print(</w:t>
      </w:r>
      <w:proofErr w:type="gramEnd"/>
      <w:r w:rsidRPr="004A4EF6">
        <w:rPr>
          <w:sz w:val="28"/>
          <w:szCs w:val="28"/>
          <w:lang w:val="en-US"/>
        </w:rPr>
        <w:t>'Generating employees...')</w:t>
      </w:r>
    </w:p>
    <w:p w14:paraId="23CFC369" w14:textId="77777777" w:rsidR="004A4EF6" w:rsidRPr="004A4EF6" w:rsidRDefault="004A4EF6" w:rsidP="004A4EF6">
      <w:pPr>
        <w:jc w:val="both"/>
        <w:rPr>
          <w:sz w:val="28"/>
          <w:szCs w:val="28"/>
          <w:lang w:val="en-US"/>
        </w:rPr>
      </w:pPr>
      <w:r w:rsidRPr="004A4EF6">
        <w:rPr>
          <w:sz w:val="28"/>
          <w:szCs w:val="28"/>
          <w:lang w:val="en-US"/>
        </w:rPr>
        <w:t xml:space="preserve">    employees = </w:t>
      </w:r>
      <w:proofErr w:type="spellStart"/>
      <w:r w:rsidRPr="004A4EF6">
        <w:rPr>
          <w:sz w:val="28"/>
          <w:szCs w:val="28"/>
          <w:lang w:val="en-US"/>
        </w:rPr>
        <w:t>generate_</w:t>
      </w:r>
      <w:proofErr w:type="gramStart"/>
      <w:r w:rsidRPr="004A4EF6">
        <w:rPr>
          <w:sz w:val="28"/>
          <w:szCs w:val="28"/>
          <w:lang w:val="en-US"/>
        </w:rPr>
        <w:t>employees</w:t>
      </w:r>
      <w:proofErr w:type="spellEnd"/>
      <w:r w:rsidRPr="004A4EF6">
        <w:rPr>
          <w:sz w:val="28"/>
          <w:szCs w:val="28"/>
          <w:lang w:val="en-US"/>
        </w:rPr>
        <w:t>(</w:t>
      </w:r>
      <w:proofErr w:type="gramEnd"/>
      <w:r w:rsidRPr="004A4EF6">
        <w:rPr>
          <w:sz w:val="28"/>
          <w:szCs w:val="28"/>
          <w:lang w:val="en-US"/>
        </w:rPr>
        <w:t>)</w:t>
      </w:r>
    </w:p>
    <w:p w14:paraId="748864BD"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gramEnd"/>
      <w:r w:rsidRPr="004A4EF6">
        <w:rPr>
          <w:sz w:val="28"/>
          <w:szCs w:val="28"/>
          <w:lang w:val="en-US"/>
        </w:rPr>
        <w:t>employees, 'tables/employees.csv', ['</w:t>
      </w:r>
      <w:proofErr w:type="spellStart"/>
      <w:r w:rsidRPr="004A4EF6">
        <w:rPr>
          <w:sz w:val="28"/>
          <w:szCs w:val="28"/>
          <w:lang w:val="en-US"/>
        </w:rPr>
        <w:t>employee_id</w:t>
      </w:r>
      <w:proofErr w:type="spellEnd"/>
      <w:r w:rsidRPr="004A4EF6">
        <w:rPr>
          <w:sz w:val="28"/>
          <w:szCs w:val="28"/>
          <w:lang w:val="en-US"/>
        </w:rPr>
        <w:t>', '</w:t>
      </w:r>
      <w:proofErr w:type="spellStart"/>
      <w:r w:rsidRPr="004A4EF6">
        <w:rPr>
          <w:sz w:val="28"/>
          <w:szCs w:val="28"/>
          <w:lang w:val="en-US"/>
        </w:rPr>
        <w:t>first_name</w:t>
      </w:r>
      <w:proofErr w:type="spellEnd"/>
      <w:r w:rsidRPr="004A4EF6">
        <w:rPr>
          <w:sz w:val="28"/>
          <w:szCs w:val="28"/>
          <w:lang w:val="en-US"/>
        </w:rPr>
        <w:t>', '</w:t>
      </w:r>
      <w:proofErr w:type="spellStart"/>
      <w:r w:rsidRPr="004A4EF6">
        <w:rPr>
          <w:sz w:val="28"/>
          <w:szCs w:val="28"/>
          <w:lang w:val="en-US"/>
        </w:rPr>
        <w:t>second_name</w:t>
      </w:r>
      <w:proofErr w:type="spellEnd"/>
      <w:r w:rsidRPr="004A4EF6">
        <w:rPr>
          <w:sz w:val="28"/>
          <w:szCs w:val="28"/>
          <w:lang w:val="en-US"/>
        </w:rPr>
        <w:t>', '</w:t>
      </w:r>
      <w:proofErr w:type="spellStart"/>
      <w:r w:rsidRPr="004A4EF6">
        <w:rPr>
          <w:sz w:val="28"/>
          <w:szCs w:val="28"/>
          <w:lang w:val="en-US"/>
        </w:rPr>
        <w:t>last_name</w:t>
      </w:r>
      <w:proofErr w:type="spellEnd"/>
      <w:r w:rsidRPr="004A4EF6">
        <w:rPr>
          <w:sz w:val="28"/>
          <w:szCs w:val="28"/>
          <w:lang w:val="en-US"/>
        </w:rPr>
        <w:t>', 'position', '</w:t>
      </w:r>
      <w:proofErr w:type="spellStart"/>
      <w:r w:rsidRPr="004A4EF6">
        <w:rPr>
          <w:sz w:val="28"/>
          <w:szCs w:val="28"/>
          <w:lang w:val="en-US"/>
        </w:rPr>
        <w:t>hire_date</w:t>
      </w:r>
      <w:proofErr w:type="spellEnd"/>
      <w:r w:rsidRPr="004A4EF6">
        <w:rPr>
          <w:sz w:val="28"/>
          <w:szCs w:val="28"/>
          <w:lang w:val="en-US"/>
        </w:rPr>
        <w:t>', 'age'])</w:t>
      </w:r>
    </w:p>
    <w:p w14:paraId="2F8D9F72" w14:textId="77777777" w:rsidR="004A4EF6" w:rsidRPr="004A4EF6" w:rsidRDefault="004A4EF6" w:rsidP="004A4EF6">
      <w:pPr>
        <w:jc w:val="both"/>
        <w:rPr>
          <w:sz w:val="28"/>
          <w:szCs w:val="28"/>
          <w:lang w:val="en-US"/>
        </w:rPr>
      </w:pPr>
      <w:r w:rsidRPr="004A4EF6">
        <w:rPr>
          <w:sz w:val="28"/>
          <w:szCs w:val="28"/>
          <w:lang w:val="en-US"/>
        </w:rPr>
        <w:t xml:space="preserve">    </w:t>
      </w:r>
    </w:p>
    <w:p w14:paraId="672AAAC2" w14:textId="77777777" w:rsidR="004A4EF6" w:rsidRPr="004A4EF6" w:rsidRDefault="004A4EF6" w:rsidP="004A4EF6">
      <w:pPr>
        <w:jc w:val="both"/>
        <w:rPr>
          <w:sz w:val="28"/>
          <w:szCs w:val="28"/>
          <w:lang w:val="en-US"/>
        </w:rPr>
      </w:pPr>
      <w:r w:rsidRPr="004A4EF6">
        <w:rPr>
          <w:sz w:val="28"/>
          <w:szCs w:val="28"/>
          <w:lang w:val="en-US"/>
        </w:rPr>
        <w:t xml:space="preserve">    </w:t>
      </w:r>
      <w:proofErr w:type="gramStart"/>
      <w:r w:rsidRPr="004A4EF6">
        <w:rPr>
          <w:sz w:val="28"/>
          <w:szCs w:val="28"/>
          <w:lang w:val="en-US"/>
        </w:rPr>
        <w:t>print(</w:t>
      </w:r>
      <w:proofErr w:type="gramEnd"/>
      <w:r w:rsidRPr="004A4EF6">
        <w:rPr>
          <w:sz w:val="28"/>
          <w:szCs w:val="28"/>
          <w:lang w:val="en-US"/>
        </w:rPr>
        <w:t>'Generating invoices...')</w:t>
      </w:r>
    </w:p>
    <w:p w14:paraId="6AE5C637" w14:textId="77777777" w:rsidR="004A4EF6" w:rsidRPr="004A4EF6" w:rsidRDefault="004A4EF6" w:rsidP="004A4EF6">
      <w:pPr>
        <w:jc w:val="both"/>
        <w:rPr>
          <w:sz w:val="28"/>
          <w:szCs w:val="28"/>
          <w:lang w:val="en-US"/>
        </w:rPr>
      </w:pPr>
      <w:r w:rsidRPr="004A4EF6">
        <w:rPr>
          <w:sz w:val="28"/>
          <w:szCs w:val="28"/>
          <w:lang w:val="en-US"/>
        </w:rPr>
        <w:t xml:space="preserve">    invoices = </w:t>
      </w:r>
      <w:proofErr w:type="spellStart"/>
      <w:r w:rsidRPr="004A4EF6">
        <w:rPr>
          <w:sz w:val="28"/>
          <w:szCs w:val="28"/>
          <w:lang w:val="en-US"/>
        </w:rPr>
        <w:t>generate_</w:t>
      </w:r>
      <w:proofErr w:type="gramStart"/>
      <w:r w:rsidRPr="004A4EF6">
        <w:rPr>
          <w:sz w:val="28"/>
          <w:szCs w:val="28"/>
          <w:lang w:val="en-US"/>
        </w:rPr>
        <w:t>invoices</w:t>
      </w:r>
      <w:proofErr w:type="spellEnd"/>
      <w:r w:rsidRPr="004A4EF6">
        <w:rPr>
          <w:sz w:val="28"/>
          <w:szCs w:val="28"/>
          <w:lang w:val="en-US"/>
        </w:rPr>
        <w:t>(</w:t>
      </w:r>
      <w:proofErr w:type="gramEnd"/>
      <w:r w:rsidRPr="004A4EF6">
        <w:rPr>
          <w:sz w:val="28"/>
          <w:szCs w:val="28"/>
          <w:lang w:val="en-US"/>
        </w:rPr>
        <w:t>)</w:t>
      </w:r>
    </w:p>
    <w:p w14:paraId="0BF221D9" w14:textId="77777777" w:rsidR="004A4EF6" w:rsidRPr="004A4EF6" w:rsidRDefault="004A4EF6" w:rsidP="004A4EF6">
      <w:pPr>
        <w:jc w:val="both"/>
        <w:rPr>
          <w:sz w:val="28"/>
          <w:szCs w:val="28"/>
          <w:lang w:val="en-US"/>
        </w:rPr>
      </w:pPr>
      <w:r w:rsidRPr="004A4EF6">
        <w:rPr>
          <w:sz w:val="28"/>
          <w:szCs w:val="28"/>
          <w:lang w:val="en-US"/>
        </w:rPr>
        <w:t xml:space="preserve">    </w:t>
      </w:r>
      <w:proofErr w:type="gramStart"/>
      <w:r w:rsidRPr="004A4EF6">
        <w:rPr>
          <w:sz w:val="28"/>
          <w:szCs w:val="28"/>
          <w:lang w:val="en-US"/>
        </w:rPr>
        <w:t>print(</w:t>
      </w:r>
      <w:proofErr w:type="gramEnd"/>
      <w:r w:rsidRPr="004A4EF6">
        <w:rPr>
          <w:sz w:val="28"/>
          <w:szCs w:val="28"/>
          <w:lang w:val="en-US"/>
        </w:rPr>
        <w:t>'Generating invoice lines...')</w:t>
      </w:r>
    </w:p>
    <w:p w14:paraId="63092AAB"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invoice_lines</w:t>
      </w:r>
      <w:proofErr w:type="spellEnd"/>
      <w:r w:rsidRPr="004A4EF6">
        <w:rPr>
          <w:sz w:val="28"/>
          <w:szCs w:val="28"/>
          <w:lang w:val="en-US"/>
        </w:rPr>
        <w:t xml:space="preserve"> = </w:t>
      </w:r>
      <w:proofErr w:type="spellStart"/>
      <w:r w:rsidRPr="004A4EF6">
        <w:rPr>
          <w:sz w:val="28"/>
          <w:szCs w:val="28"/>
          <w:lang w:val="en-US"/>
        </w:rPr>
        <w:t>generate_invoice_</w:t>
      </w:r>
      <w:proofErr w:type="gramStart"/>
      <w:r w:rsidRPr="004A4EF6">
        <w:rPr>
          <w:sz w:val="28"/>
          <w:szCs w:val="28"/>
          <w:lang w:val="en-US"/>
        </w:rPr>
        <w:t>lines</w:t>
      </w:r>
      <w:proofErr w:type="spellEnd"/>
      <w:r w:rsidRPr="004A4EF6">
        <w:rPr>
          <w:sz w:val="28"/>
          <w:szCs w:val="28"/>
          <w:lang w:val="en-US"/>
        </w:rPr>
        <w:t>(</w:t>
      </w:r>
      <w:proofErr w:type="gramEnd"/>
      <w:r w:rsidRPr="004A4EF6">
        <w:rPr>
          <w:sz w:val="28"/>
          <w:szCs w:val="28"/>
          <w:lang w:val="en-US"/>
        </w:rPr>
        <w:t>invoices, parts)</w:t>
      </w:r>
    </w:p>
    <w:p w14:paraId="71B6BBBC" w14:textId="77777777" w:rsidR="004A4EF6" w:rsidRPr="004A4EF6" w:rsidRDefault="004A4EF6" w:rsidP="004A4EF6">
      <w:pPr>
        <w:jc w:val="both"/>
        <w:rPr>
          <w:sz w:val="28"/>
          <w:szCs w:val="28"/>
          <w:lang w:val="en-US"/>
        </w:rPr>
      </w:pPr>
      <w:r w:rsidRPr="004A4EF6">
        <w:rPr>
          <w:sz w:val="28"/>
          <w:szCs w:val="28"/>
          <w:lang w:val="en-US"/>
        </w:rPr>
        <w:t xml:space="preserve">    </w:t>
      </w:r>
      <w:proofErr w:type="gramStart"/>
      <w:r w:rsidRPr="004A4EF6">
        <w:rPr>
          <w:sz w:val="28"/>
          <w:szCs w:val="28"/>
          <w:lang w:val="en-US"/>
        </w:rPr>
        <w:t>print(</w:t>
      </w:r>
      <w:proofErr w:type="gramEnd"/>
      <w:r w:rsidRPr="004A4EF6">
        <w:rPr>
          <w:sz w:val="28"/>
          <w:szCs w:val="28"/>
          <w:lang w:val="en-US"/>
        </w:rPr>
        <w:t>'Generating invoice payments...')</w:t>
      </w:r>
    </w:p>
    <w:p w14:paraId="0A4CFE6E" w14:textId="77777777" w:rsidR="004A4EF6" w:rsidRPr="004A4EF6" w:rsidRDefault="004A4EF6" w:rsidP="004A4EF6">
      <w:pPr>
        <w:jc w:val="both"/>
        <w:rPr>
          <w:sz w:val="28"/>
          <w:szCs w:val="28"/>
          <w:lang w:val="en-US"/>
        </w:rPr>
      </w:pPr>
      <w:r w:rsidRPr="004A4EF6">
        <w:rPr>
          <w:sz w:val="28"/>
          <w:szCs w:val="28"/>
          <w:lang w:val="en-US"/>
        </w:rPr>
        <w:t xml:space="preserve">    payments = </w:t>
      </w:r>
      <w:proofErr w:type="spellStart"/>
      <w:r w:rsidRPr="004A4EF6">
        <w:rPr>
          <w:sz w:val="28"/>
          <w:szCs w:val="28"/>
          <w:lang w:val="en-US"/>
        </w:rPr>
        <w:t>generate_payments</w:t>
      </w:r>
      <w:proofErr w:type="spellEnd"/>
      <w:r w:rsidRPr="004A4EF6">
        <w:rPr>
          <w:sz w:val="28"/>
          <w:szCs w:val="28"/>
          <w:lang w:val="en-US"/>
        </w:rPr>
        <w:t>(invoices)</w:t>
      </w:r>
    </w:p>
    <w:p w14:paraId="46C9816D"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spellStart"/>
      <w:proofErr w:type="gramEnd"/>
      <w:r w:rsidRPr="004A4EF6">
        <w:rPr>
          <w:sz w:val="28"/>
          <w:szCs w:val="28"/>
          <w:lang w:val="en-US"/>
        </w:rPr>
        <w:t>invoice_lines</w:t>
      </w:r>
      <w:proofErr w:type="spellEnd"/>
      <w:r w:rsidRPr="004A4EF6">
        <w:rPr>
          <w:sz w:val="28"/>
          <w:szCs w:val="28"/>
          <w:lang w:val="en-US"/>
        </w:rPr>
        <w:t>, 'tables/invoice_lines.csv', ['</w:t>
      </w:r>
      <w:proofErr w:type="spellStart"/>
      <w:r w:rsidRPr="004A4EF6">
        <w:rPr>
          <w:sz w:val="28"/>
          <w:szCs w:val="28"/>
          <w:lang w:val="en-US"/>
        </w:rPr>
        <w:t>invoiceline_id</w:t>
      </w:r>
      <w:proofErr w:type="spellEnd"/>
      <w:r w:rsidRPr="004A4EF6">
        <w:rPr>
          <w:sz w:val="28"/>
          <w:szCs w:val="28"/>
          <w:lang w:val="en-US"/>
        </w:rPr>
        <w:t>', '</w:t>
      </w:r>
      <w:proofErr w:type="spellStart"/>
      <w:r w:rsidRPr="004A4EF6">
        <w:rPr>
          <w:sz w:val="28"/>
          <w:szCs w:val="28"/>
          <w:lang w:val="en-US"/>
        </w:rPr>
        <w:t>invoice_id</w:t>
      </w:r>
      <w:proofErr w:type="spellEnd"/>
      <w:r w:rsidRPr="004A4EF6">
        <w:rPr>
          <w:sz w:val="28"/>
          <w:szCs w:val="28"/>
          <w:lang w:val="en-US"/>
        </w:rPr>
        <w:t>', '</w:t>
      </w:r>
      <w:proofErr w:type="spellStart"/>
      <w:r w:rsidRPr="004A4EF6">
        <w:rPr>
          <w:sz w:val="28"/>
          <w:szCs w:val="28"/>
          <w:lang w:val="en-US"/>
        </w:rPr>
        <w:t>part_id</w:t>
      </w:r>
      <w:proofErr w:type="spellEnd"/>
      <w:r w:rsidRPr="004A4EF6">
        <w:rPr>
          <w:sz w:val="28"/>
          <w:szCs w:val="28"/>
          <w:lang w:val="en-US"/>
        </w:rPr>
        <w:t>', 'quantity', '</w:t>
      </w:r>
      <w:proofErr w:type="spellStart"/>
      <w:r w:rsidRPr="004A4EF6">
        <w:rPr>
          <w:sz w:val="28"/>
          <w:szCs w:val="28"/>
          <w:lang w:val="en-US"/>
        </w:rPr>
        <w:t>unit_price</w:t>
      </w:r>
      <w:proofErr w:type="spellEnd"/>
      <w:r w:rsidRPr="004A4EF6">
        <w:rPr>
          <w:sz w:val="28"/>
          <w:szCs w:val="28"/>
          <w:lang w:val="en-US"/>
        </w:rPr>
        <w:t>', '</w:t>
      </w:r>
      <w:proofErr w:type="spellStart"/>
      <w:r w:rsidRPr="004A4EF6">
        <w:rPr>
          <w:sz w:val="28"/>
          <w:szCs w:val="28"/>
          <w:lang w:val="en-US"/>
        </w:rPr>
        <w:t>line_total</w:t>
      </w:r>
      <w:proofErr w:type="spellEnd"/>
      <w:r w:rsidRPr="004A4EF6">
        <w:rPr>
          <w:sz w:val="28"/>
          <w:szCs w:val="28"/>
          <w:lang w:val="en-US"/>
        </w:rPr>
        <w:t>'])</w:t>
      </w:r>
    </w:p>
    <w:p w14:paraId="3B7706AB"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gramEnd"/>
      <w:r w:rsidRPr="004A4EF6">
        <w:rPr>
          <w:sz w:val="28"/>
          <w:szCs w:val="28"/>
          <w:lang w:val="en-US"/>
        </w:rPr>
        <w:t>payments, 'tables/payments.csv', ['</w:t>
      </w:r>
      <w:proofErr w:type="spellStart"/>
      <w:r w:rsidRPr="004A4EF6">
        <w:rPr>
          <w:sz w:val="28"/>
          <w:szCs w:val="28"/>
          <w:lang w:val="en-US"/>
        </w:rPr>
        <w:t>payment_id</w:t>
      </w:r>
      <w:proofErr w:type="spellEnd"/>
      <w:r w:rsidRPr="004A4EF6">
        <w:rPr>
          <w:sz w:val="28"/>
          <w:szCs w:val="28"/>
          <w:lang w:val="en-US"/>
        </w:rPr>
        <w:t>', '</w:t>
      </w:r>
      <w:proofErr w:type="spellStart"/>
      <w:r w:rsidRPr="004A4EF6">
        <w:rPr>
          <w:sz w:val="28"/>
          <w:szCs w:val="28"/>
          <w:lang w:val="en-US"/>
        </w:rPr>
        <w:t>invoice_id</w:t>
      </w:r>
      <w:proofErr w:type="spellEnd"/>
      <w:r w:rsidRPr="004A4EF6">
        <w:rPr>
          <w:sz w:val="28"/>
          <w:szCs w:val="28"/>
          <w:lang w:val="en-US"/>
        </w:rPr>
        <w:t>', '</w:t>
      </w:r>
      <w:proofErr w:type="spellStart"/>
      <w:r w:rsidRPr="004A4EF6">
        <w:rPr>
          <w:sz w:val="28"/>
          <w:szCs w:val="28"/>
          <w:lang w:val="en-US"/>
        </w:rPr>
        <w:t>payment_date</w:t>
      </w:r>
      <w:proofErr w:type="spellEnd"/>
      <w:r w:rsidRPr="004A4EF6">
        <w:rPr>
          <w:sz w:val="28"/>
          <w:szCs w:val="28"/>
          <w:lang w:val="en-US"/>
        </w:rPr>
        <w:t>', 'amount', '</w:t>
      </w:r>
      <w:proofErr w:type="spellStart"/>
      <w:r w:rsidRPr="004A4EF6">
        <w:rPr>
          <w:sz w:val="28"/>
          <w:szCs w:val="28"/>
          <w:lang w:val="en-US"/>
        </w:rPr>
        <w:t>payment_method</w:t>
      </w:r>
      <w:proofErr w:type="spellEnd"/>
      <w:r w:rsidRPr="004A4EF6">
        <w:rPr>
          <w:sz w:val="28"/>
          <w:szCs w:val="28"/>
          <w:lang w:val="en-US"/>
        </w:rPr>
        <w:t>'])</w:t>
      </w:r>
    </w:p>
    <w:p w14:paraId="6047A051" w14:textId="77777777" w:rsidR="004A4EF6" w:rsidRPr="004A4EF6" w:rsidRDefault="004A4EF6" w:rsidP="004A4EF6">
      <w:pPr>
        <w:jc w:val="both"/>
        <w:rPr>
          <w:sz w:val="28"/>
          <w:szCs w:val="28"/>
          <w:lang w:val="en-US"/>
        </w:rPr>
      </w:pPr>
      <w:r w:rsidRPr="004A4EF6">
        <w:rPr>
          <w:sz w:val="28"/>
          <w:szCs w:val="28"/>
          <w:lang w:val="en-US"/>
        </w:rPr>
        <w:t xml:space="preserve">    </w:t>
      </w:r>
      <w:proofErr w:type="spellStart"/>
      <w:r w:rsidRPr="004A4EF6">
        <w:rPr>
          <w:sz w:val="28"/>
          <w:szCs w:val="28"/>
          <w:lang w:val="en-US"/>
        </w:rPr>
        <w:t>save_to_</w:t>
      </w:r>
      <w:proofErr w:type="gramStart"/>
      <w:r w:rsidRPr="004A4EF6">
        <w:rPr>
          <w:sz w:val="28"/>
          <w:szCs w:val="28"/>
          <w:lang w:val="en-US"/>
        </w:rPr>
        <w:t>csv</w:t>
      </w:r>
      <w:proofErr w:type="spellEnd"/>
      <w:r w:rsidRPr="004A4EF6">
        <w:rPr>
          <w:sz w:val="28"/>
          <w:szCs w:val="28"/>
          <w:lang w:val="en-US"/>
        </w:rPr>
        <w:t>(</w:t>
      </w:r>
      <w:proofErr w:type="gramEnd"/>
      <w:r w:rsidRPr="004A4EF6">
        <w:rPr>
          <w:sz w:val="28"/>
          <w:szCs w:val="28"/>
          <w:lang w:val="en-US"/>
        </w:rPr>
        <w:t>invoices, 'tables/invoices.csv', ['</w:t>
      </w:r>
      <w:proofErr w:type="spellStart"/>
      <w:r w:rsidRPr="004A4EF6">
        <w:rPr>
          <w:sz w:val="28"/>
          <w:szCs w:val="28"/>
          <w:lang w:val="en-US"/>
        </w:rPr>
        <w:t>invoice_id</w:t>
      </w:r>
      <w:proofErr w:type="spellEnd"/>
      <w:r w:rsidRPr="004A4EF6">
        <w:rPr>
          <w:sz w:val="28"/>
          <w:szCs w:val="28"/>
          <w:lang w:val="en-US"/>
        </w:rPr>
        <w:t>', '</w:t>
      </w:r>
      <w:proofErr w:type="spellStart"/>
      <w:r w:rsidRPr="004A4EF6">
        <w:rPr>
          <w:sz w:val="28"/>
          <w:szCs w:val="28"/>
          <w:lang w:val="en-US"/>
        </w:rPr>
        <w:t>invoice_date</w:t>
      </w:r>
      <w:proofErr w:type="spellEnd"/>
      <w:r w:rsidRPr="004A4EF6">
        <w:rPr>
          <w:sz w:val="28"/>
          <w:szCs w:val="28"/>
          <w:lang w:val="en-US"/>
        </w:rPr>
        <w:t>', '</w:t>
      </w:r>
      <w:proofErr w:type="spellStart"/>
      <w:r w:rsidRPr="004A4EF6">
        <w:rPr>
          <w:sz w:val="28"/>
          <w:szCs w:val="28"/>
          <w:lang w:val="en-US"/>
        </w:rPr>
        <w:t>total_amount</w:t>
      </w:r>
      <w:proofErr w:type="spellEnd"/>
      <w:r w:rsidRPr="004A4EF6">
        <w:rPr>
          <w:sz w:val="28"/>
          <w:szCs w:val="28"/>
          <w:lang w:val="en-US"/>
        </w:rPr>
        <w:t>', '</w:t>
      </w:r>
      <w:proofErr w:type="spellStart"/>
      <w:r w:rsidRPr="004A4EF6">
        <w:rPr>
          <w:sz w:val="28"/>
          <w:szCs w:val="28"/>
          <w:lang w:val="en-US"/>
        </w:rPr>
        <w:t>customer_id</w:t>
      </w:r>
      <w:proofErr w:type="spellEnd"/>
      <w:r w:rsidRPr="004A4EF6">
        <w:rPr>
          <w:sz w:val="28"/>
          <w:szCs w:val="28"/>
          <w:lang w:val="en-US"/>
        </w:rPr>
        <w:t>', '</w:t>
      </w:r>
      <w:proofErr w:type="spellStart"/>
      <w:r w:rsidRPr="004A4EF6">
        <w:rPr>
          <w:sz w:val="28"/>
          <w:szCs w:val="28"/>
          <w:lang w:val="en-US"/>
        </w:rPr>
        <w:t>employee_id</w:t>
      </w:r>
      <w:proofErr w:type="spellEnd"/>
      <w:r w:rsidRPr="004A4EF6">
        <w:rPr>
          <w:sz w:val="28"/>
          <w:szCs w:val="28"/>
          <w:lang w:val="en-US"/>
        </w:rPr>
        <w:t>', '</w:t>
      </w:r>
      <w:proofErr w:type="spellStart"/>
      <w:r w:rsidRPr="004A4EF6">
        <w:rPr>
          <w:sz w:val="28"/>
          <w:szCs w:val="28"/>
          <w:lang w:val="en-US"/>
        </w:rPr>
        <w:t>payment_status</w:t>
      </w:r>
      <w:proofErr w:type="spellEnd"/>
      <w:r w:rsidRPr="004A4EF6">
        <w:rPr>
          <w:sz w:val="28"/>
          <w:szCs w:val="28"/>
          <w:lang w:val="en-US"/>
        </w:rPr>
        <w:t>'])</w:t>
      </w:r>
    </w:p>
    <w:p w14:paraId="36DE273B" w14:textId="77777777" w:rsidR="004A4EF6" w:rsidRPr="004A4EF6" w:rsidRDefault="004A4EF6" w:rsidP="004A4EF6">
      <w:pPr>
        <w:jc w:val="both"/>
        <w:rPr>
          <w:sz w:val="28"/>
          <w:szCs w:val="28"/>
          <w:lang w:val="en-US"/>
        </w:rPr>
      </w:pPr>
    </w:p>
    <w:p w14:paraId="0393DA2E" w14:textId="77777777" w:rsidR="004A4EF6" w:rsidRPr="004A4EF6" w:rsidRDefault="004A4EF6" w:rsidP="004A4EF6">
      <w:pPr>
        <w:jc w:val="both"/>
        <w:rPr>
          <w:sz w:val="28"/>
          <w:szCs w:val="28"/>
          <w:lang w:val="en-US"/>
        </w:rPr>
      </w:pPr>
      <w:r w:rsidRPr="004A4EF6">
        <w:rPr>
          <w:sz w:val="28"/>
          <w:szCs w:val="28"/>
          <w:lang w:val="en-US"/>
        </w:rPr>
        <w:t>if __name__ == '__main__':</w:t>
      </w:r>
    </w:p>
    <w:p w14:paraId="5A25BEB9" w14:textId="77777777" w:rsidR="004A4EF6" w:rsidRPr="004A4EF6" w:rsidRDefault="004A4EF6" w:rsidP="004A4EF6">
      <w:pPr>
        <w:jc w:val="both"/>
        <w:rPr>
          <w:sz w:val="28"/>
          <w:szCs w:val="28"/>
        </w:rPr>
      </w:pPr>
      <w:r w:rsidRPr="004A4EF6">
        <w:rPr>
          <w:sz w:val="28"/>
          <w:szCs w:val="28"/>
          <w:lang w:val="en-US"/>
        </w:rPr>
        <w:t xml:space="preserve">    </w:t>
      </w:r>
      <w:proofErr w:type="spellStart"/>
      <w:proofErr w:type="gramStart"/>
      <w:r w:rsidRPr="004A4EF6">
        <w:rPr>
          <w:sz w:val="28"/>
          <w:szCs w:val="28"/>
        </w:rPr>
        <w:t>main</w:t>
      </w:r>
      <w:proofErr w:type="spellEnd"/>
      <w:r w:rsidRPr="004A4EF6">
        <w:rPr>
          <w:sz w:val="28"/>
          <w:szCs w:val="28"/>
        </w:rPr>
        <w:t>(</w:t>
      </w:r>
      <w:proofErr w:type="gramEnd"/>
      <w:r w:rsidRPr="004A4EF6">
        <w:rPr>
          <w:sz w:val="28"/>
          <w:szCs w:val="28"/>
        </w:rPr>
        <w:t>)</w:t>
      </w:r>
    </w:p>
    <w:p w14:paraId="751298E5" w14:textId="77777777" w:rsidR="004A4EF6" w:rsidRPr="004A4EF6" w:rsidRDefault="004A4EF6" w:rsidP="004A4EF6">
      <w:pPr>
        <w:jc w:val="center"/>
        <w:rPr>
          <w:b/>
          <w:bCs/>
          <w:sz w:val="28"/>
          <w:szCs w:val="28"/>
        </w:rPr>
      </w:pPr>
      <w:r w:rsidRPr="004A4EF6">
        <w:rPr>
          <w:sz w:val="28"/>
          <w:szCs w:val="28"/>
        </w:rPr>
        <w:br w:type="page"/>
      </w:r>
      <w:r w:rsidRPr="004A4EF6">
        <w:rPr>
          <w:b/>
          <w:bCs/>
          <w:sz w:val="28"/>
          <w:szCs w:val="28"/>
        </w:rPr>
        <w:lastRenderedPageBreak/>
        <w:t>ПРИЛОЖЕНИЕ В</w:t>
      </w:r>
    </w:p>
    <w:p w14:paraId="6580734A" w14:textId="77777777" w:rsidR="004A4EF6" w:rsidRPr="004A4EF6" w:rsidRDefault="004A4EF6" w:rsidP="004A4EF6">
      <w:pPr>
        <w:jc w:val="center"/>
        <w:rPr>
          <w:b/>
          <w:bCs/>
          <w:sz w:val="28"/>
          <w:szCs w:val="28"/>
        </w:rPr>
      </w:pPr>
      <w:proofErr w:type="spellStart"/>
      <w:r w:rsidRPr="004A4EF6">
        <w:rPr>
          <w:b/>
          <w:bCs/>
          <w:sz w:val="28"/>
          <w:szCs w:val="28"/>
        </w:rPr>
        <w:t>Python</w:t>
      </w:r>
      <w:proofErr w:type="spellEnd"/>
      <w:r w:rsidRPr="004A4EF6">
        <w:rPr>
          <w:b/>
          <w:bCs/>
          <w:sz w:val="28"/>
          <w:szCs w:val="28"/>
        </w:rPr>
        <w:t>-код для создания графиков</w:t>
      </w:r>
    </w:p>
    <w:p w14:paraId="0BD3BF85" w14:textId="77777777" w:rsidR="004A4EF6" w:rsidRPr="004A4EF6" w:rsidRDefault="004A4EF6" w:rsidP="004A4EF6">
      <w:pPr>
        <w:rPr>
          <w:sz w:val="28"/>
          <w:szCs w:val="28"/>
          <w:lang w:val="en-US"/>
        </w:rPr>
      </w:pPr>
      <w:r w:rsidRPr="004A4EF6">
        <w:rPr>
          <w:sz w:val="28"/>
          <w:szCs w:val="28"/>
          <w:lang w:val="en-US"/>
        </w:rPr>
        <w:t xml:space="preserve">from database import </w:t>
      </w:r>
      <w:proofErr w:type="spellStart"/>
      <w:r w:rsidRPr="004A4EF6">
        <w:rPr>
          <w:sz w:val="28"/>
          <w:szCs w:val="28"/>
          <w:lang w:val="en-US"/>
        </w:rPr>
        <w:t>get_sales_dynamics</w:t>
      </w:r>
      <w:proofErr w:type="spellEnd"/>
      <w:r w:rsidRPr="004A4EF6">
        <w:rPr>
          <w:sz w:val="28"/>
          <w:szCs w:val="28"/>
          <w:lang w:val="en-US"/>
        </w:rPr>
        <w:t xml:space="preserve">, </w:t>
      </w:r>
      <w:proofErr w:type="spellStart"/>
      <w:r w:rsidRPr="004A4EF6">
        <w:rPr>
          <w:sz w:val="28"/>
          <w:szCs w:val="28"/>
          <w:lang w:val="en-US"/>
        </w:rPr>
        <w:t>get_payment_status_stats</w:t>
      </w:r>
      <w:proofErr w:type="spellEnd"/>
      <w:r w:rsidRPr="004A4EF6">
        <w:rPr>
          <w:sz w:val="28"/>
          <w:szCs w:val="28"/>
          <w:lang w:val="en-US"/>
        </w:rPr>
        <w:t xml:space="preserve">, </w:t>
      </w:r>
      <w:proofErr w:type="spellStart"/>
      <w:r w:rsidRPr="004A4EF6">
        <w:rPr>
          <w:sz w:val="28"/>
          <w:szCs w:val="28"/>
          <w:lang w:val="en-US"/>
        </w:rPr>
        <w:t>get_payments_vs_debts</w:t>
      </w:r>
      <w:proofErr w:type="spellEnd"/>
    </w:p>
    <w:p w14:paraId="5566F86E" w14:textId="77777777" w:rsidR="004A4EF6" w:rsidRPr="004A4EF6" w:rsidRDefault="004A4EF6" w:rsidP="004A4EF6">
      <w:pPr>
        <w:rPr>
          <w:sz w:val="28"/>
          <w:szCs w:val="28"/>
          <w:lang w:val="en-US"/>
        </w:rPr>
      </w:pPr>
      <w:r w:rsidRPr="004A4EF6">
        <w:rPr>
          <w:sz w:val="28"/>
          <w:szCs w:val="28"/>
          <w:lang w:val="en-US"/>
        </w:rPr>
        <w:t xml:space="preserve">from </w:t>
      </w:r>
      <w:proofErr w:type="spellStart"/>
      <w:r w:rsidRPr="004A4EF6">
        <w:rPr>
          <w:sz w:val="28"/>
          <w:szCs w:val="28"/>
          <w:lang w:val="en-US"/>
        </w:rPr>
        <w:t>telebot</w:t>
      </w:r>
      <w:proofErr w:type="spellEnd"/>
      <w:r w:rsidRPr="004A4EF6">
        <w:rPr>
          <w:sz w:val="28"/>
          <w:szCs w:val="28"/>
          <w:lang w:val="en-US"/>
        </w:rPr>
        <w:t xml:space="preserve"> import types</w:t>
      </w:r>
    </w:p>
    <w:p w14:paraId="6A5566C1" w14:textId="77777777" w:rsidR="004A4EF6" w:rsidRPr="004A4EF6" w:rsidRDefault="004A4EF6" w:rsidP="004A4EF6">
      <w:pPr>
        <w:rPr>
          <w:sz w:val="28"/>
          <w:szCs w:val="28"/>
          <w:lang w:val="en-US"/>
        </w:rPr>
      </w:pPr>
      <w:r w:rsidRPr="004A4EF6">
        <w:rPr>
          <w:sz w:val="28"/>
          <w:szCs w:val="28"/>
          <w:lang w:val="en-US"/>
        </w:rPr>
        <w:t xml:space="preserve">from </w:t>
      </w:r>
      <w:proofErr w:type="spellStart"/>
      <w:proofErr w:type="gramStart"/>
      <w:r w:rsidRPr="004A4EF6">
        <w:rPr>
          <w:sz w:val="28"/>
          <w:szCs w:val="28"/>
          <w:lang w:val="en-US"/>
        </w:rPr>
        <w:t>commands.graphics</w:t>
      </w:r>
      <w:proofErr w:type="gramEnd"/>
      <w:r w:rsidRPr="004A4EF6">
        <w:rPr>
          <w:sz w:val="28"/>
          <w:szCs w:val="28"/>
          <w:lang w:val="en-US"/>
        </w:rPr>
        <w:t>.plot</w:t>
      </w:r>
      <w:proofErr w:type="spellEnd"/>
      <w:r w:rsidRPr="004A4EF6">
        <w:rPr>
          <w:sz w:val="28"/>
          <w:szCs w:val="28"/>
          <w:lang w:val="en-US"/>
        </w:rPr>
        <w:t xml:space="preserve"> import </w:t>
      </w:r>
      <w:proofErr w:type="spellStart"/>
      <w:r w:rsidRPr="004A4EF6">
        <w:rPr>
          <w:sz w:val="28"/>
          <w:szCs w:val="28"/>
          <w:lang w:val="en-US"/>
        </w:rPr>
        <w:t>create_plot</w:t>
      </w:r>
      <w:proofErr w:type="spellEnd"/>
    </w:p>
    <w:p w14:paraId="6953EF4D" w14:textId="77777777" w:rsidR="004A4EF6" w:rsidRPr="004A4EF6" w:rsidRDefault="004A4EF6" w:rsidP="004A4EF6">
      <w:pPr>
        <w:rPr>
          <w:sz w:val="28"/>
          <w:szCs w:val="28"/>
          <w:lang w:val="en-US"/>
        </w:rPr>
      </w:pPr>
    </w:p>
    <w:p w14:paraId="54103A1C"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graphic_</w:t>
      </w:r>
      <w:proofErr w:type="gramStart"/>
      <w:r w:rsidRPr="004A4EF6">
        <w:rPr>
          <w:sz w:val="28"/>
          <w:szCs w:val="28"/>
          <w:lang w:val="en-US"/>
        </w:rPr>
        <w:t>types</w:t>
      </w:r>
      <w:proofErr w:type="spellEnd"/>
      <w:r w:rsidRPr="004A4EF6">
        <w:rPr>
          <w:sz w:val="28"/>
          <w:szCs w:val="28"/>
          <w:lang w:val="en-US"/>
        </w:rPr>
        <w:t>(</w:t>
      </w:r>
      <w:proofErr w:type="gramEnd"/>
      <w:r w:rsidRPr="004A4EF6">
        <w:rPr>
          <w:sz w:val="28"/>
          <w:szCs w:val="28"/>
          <w:lang w:val="en-US"/>
        </w:rPr>
        <w:t xml:space="preserve">bot, message, </w:t>
      </w:r>
      <w:proofErr w:type="spellStart"/>
      <w:r w:rsidRPr="004A4EF6">
        <w:rPr>
          <w:sz w:val="28"/>
          <w:szCs w:val="28"/>
          <w:lang w:val="en-US"/>
        </w:rPr>
        <w:t>user_state</w:t>
      </w:r>
      <w:proofErr w:type="spellEnd"/>
      <w:r w:rsidRPr="004A4EF6">
        <w:rPr>
          <w:sz w:val="28"/>
          <w:szCs w:val="28"/>
          <w:lang w:val="en-US"/>
        </w:rPr>
        <w:t>):</w:t>
      </w:r>
    </w:p>
    <w:p w14:paraId="0D92158C" w14:textId="77777777" w:rsidR="004A4EF6" w:rsidRPr="004A4EF6" w:rsidRDefault="004A4EF6" w:rsidP="004A4EF6">
      <w:pPr>
        <w:rPr>
          <w:sz w:val="28"/>
          <w:szCs w:val="28"/>
          <w:lang w:val="en-US"/>
        </w:rPr>
      </w:pPr>
      <w:r w:rsidRPr="004A4EF6">
        <w:rPr>
          <w:sz w:val="28"/>
          <w:szCs w:val="28"/>
          <w:lang w:val="en-US"/>
        </w:rPr>
        <w:t xml:space="preserve">    markup = </w:t>
      </w:r>
      <w:proofErr w:type="spellStart"/>
      <w:proofErr w:type="gramStart"/>
      <w:r w:rsidRPr="004A4EF6">
        <w:rPr>
          <w:sz w:val="28"/>
          <w:szCs w:val="28"/>
          <w:lang w:val="en-US"/>
        </w:rPr>
        <w:t>types.ReplyKeyboardMarkup</w:t>
      </w:r>
      <w:proofErr w:type="spellEnd"/>
      <w:proofErr w:type="gramEnd"/>
      <w:r w:rsidRPr="004A4EF6">
        <w:rPr>
          <w:sz w:val="28"/>
          <w:szCs w:val="28"/>
          <w:lang w:val="en-US"/>
        </w:rPr>
        <w:t>(</w:t>
      </w:r>
      <w:proofErr w:type="spellStart"/>
      <w:r w:rsidRPr="004A4EF6">
        <w:rPr>
          <w:sz w:val="28"/>
          <w:szCs w:val="28"/>
          <w:lang w:val="en-US"/>
        </w:rPr>
        <w:t>resize_keyboard</w:t>
      </w:r>
      <w:proofErr w:type="spellEnd"/>
      <w:r w:rsidRPr="004A4EF6">
        <w:rPr>
          <w:sz w:val="28"/>
          <w:szCs w:val="28"/>
          <w:lang w:val="en-US"/>
        </w:rPr>
        <w:t>=True)</w:t>
      </w:r>
    </w:p>
    <w:p w14:paraId="38515960" w14:textId="77777777" w:rsidR="004A4EF6" w:rsidRPr="004A4EF6" w:rsidRDefault="004A4EF6" w:rsidP="004A4EF6">
      <w:pPr>
        <w:rPr>
          <w:sz w:val="28"/>
          <w:szCs w:val="28"/>
        </w:rPr>
      </w:pPr>
      <w:r w:rsidRPr="004A4EF6">
        <w:rPr>
          <w:sz w:val="28"/>
          <w:szCs w:val="28"/>
          <w:lang w:val="en-US"/>
        </w:rPr>
        <w:t xml:space="preserve">    </w:t>
      </w:r>
      <w:proofErr w:type="spellStart"/>
      <w:proofErr w:type="gramStart"/>
      <w:r w:rsidRPr="004A4EF6">
        <w:rPr>
          <w:sz w:val="28"/>
          <w:szCs w:val="28"/>
        </w:rPr>
        <w:t>markup.row</w:t>
      </w:r>
      <w:proofErr w:type="spellEnd"/>
      <w:r w:rsidRPr="004A4EF6">
        <w:rPr>
          <w:sz w:val="28"/>
          <w:szCs w:val="28"/>
        </w:rPr>
        <w:t>(</w:t>
      </w:r>
      <w:proofErr w:type="gramEnd"/>
      <w:r w:rsidRPr="004A4EF6">
        <w:rPr>
          <w:sz w:val="28"/>
          <w:szCs w:val="28"/>
        </w:rPr>
        <w:t>'Динамика продаж за год', 'Статусы оплат')</w:t>
      </w:r>
    </w:p>
    <w:p w14:paraId="23DE9696" w14:textId="77777777" w:rsidR="004A4EF6" w:rsidRPr="004A4EF6" w:rsidRDefault="004A4EF6" w:rsidP="004A4EF6">
      <w:pPr>
        <w:rPr>
          <w:sz w:val="28"/>
          <w:szCs w:val="28"/>
        </w:rPr>
      </w:pPr>
      <w:r w:rsidRPr="004A4EF6">
        <w:rPr>
          <w:sz w:val="28"/>
          <w:szCs w:val="28"/>
        </w:rPr>
        <w:t xml:space="preserve">    </w:t>
      </w:r>
      <w:proofErr w:type="spellStart"/>
      <w:proofErr w:type="gramStart"/>
      <w:r w:rsidRPr="004A4EF6">
        <w:rPr>
          <w:sz w:val="28"/>
          <w:szCs w:val="28"/>
        </w:rPr>
        <w:t>markup.row</w:t>
      </w:r>
      <w:proofErr w:type="spellEnd"/>
      <w:r w:rsidRPr="004A4EF6">
        <w:rPr>
          <w:sz w:val="28"/>
          <w:szCs w:val="28"/>
        </w:rPr>
        <w:t>(</w:t>
      </w:r>
      <w:proofErr w:type="gramEnd"/>
      <w:r w:rsidRPr="004A4EF6">
        <w:rPr>
          <w:sz w:val="28"/>
          <w:szCs w:val="28"/>
        </w:rPr>
        <w:t>'Оплаты и долги компаний', 'Назад')</w:t>
      </w:r>
    </w:p>
    <w:p w14:paraId="2D43C2BF" w14:textId="77777777" w:rsidR="004A4EF6" w:rsidRPr="004A4EF6" w:rsidRDefault="004A4EF6" w:rsidP="004A4EF6">
      <w:pPr>
        <w:rPr>
          <w:sz w:val="28"/>
          <w:szCs w:val="28"/>
          <w:lang w:val="en-US"/>
        </w:rPr>
      </w:pPr>
      <w:r w:rsidRPr="004A4EF6">
        <w:rPr>
          <w:sz w:val="28"/>
          <w:szCs w:val="28"/>
        </w:rPr>
        <w:t xml:space="preserve">    </w:t>
      </w:r>
      <w:proofErr w:type="spellStart"/>
      <w:proofErr w:type="gramStart"/>
      <w:r w:rsidRPr="004A4EF6">
        <w:rPr>
          <w:sz w:val="28"/>
          <w:szCs w:val="28"/>
          <w:lang w:val="en-US"/>
        </w:rPr>
        <w:t>bot.send</w:t>
      </w:r>
      <w:proofErr w:type="gramEnd"/>
      <w:r w:rsidRPr="004A4EF6">
        <w:rPr>
          <w:sz w:val="28"/>
          <w:szCs w:val="28"/>
          <w:lang w:val="en-US"/>
        </w:rPr>
        <w:t>_message</w:t>
      </w:r>
      <w:proofErr w:type="spellEnd"/>
      <w:r w:rsidRPr="004A4EF6">
        <w:rPr>
          <w:sz w:val="28"/>
          <w:szCs w:val="28"/>
          <w:lang w:val="en-US"/>
        </w:rPr>
        <w:t>(message.chat.id, '</w:t>
      </w:r>
      <w:r w:rsidRPr="004A4EF6">
        <w:rPr>
          <w:sz w:val="28"/>
          <w:szCs w:val="28"/>
        </w:rPr>
        <w:t>Выберите</w:t>
      </w:r>
      <w:r w:rsidRPr="004A4EF6">
        <w:rPr>
          <w:sz w:val="28"/>
          <w:szCs w:val="28"/>
          <w:lang w:val="en-US"/>
        </w:rPr>
        <w:t xml:space="preserve"> </w:t>
      </w:r>
      <w:r w:rsidRPr="004A4EF6">
        <w:rPr>
          <w:sz w:val="28"/>
          <w:szCs w:val="28"/>
        </w:rPr>
        <w:t>график</w:t>
      </w:r>
      <w:r w:rsidRPr="004A4EF6">
        <w:rPr>
          <w:sz w:val="28"/>
          <w:szCs w:val="28"/>
          <w:lang w:val="en-US"/>
        </w:rPr>
        <w:t xml:space="preserve">:', </w:t>
      </w:r>
      <w:proofErr w:type="spellStart"/>
      <w:r w:rsidRPr="004A4EF6">
        <w:rPr>
          <w:sz w:val="28"/>
          <w:szCs w:val="28"/>
          <w:lang w:val="en-US"/>
        </w:rPr>
        <w:t>reply_markup</w:t>
      </w:r>
      <w:proofErr w:type="spellEnd"/>
      <w:r w:rsidRPr="004A4EF6">
        <w:rPr>
          <w:sz w:val="28"/>
          <w:szCs w:val="28"/>
          <w:lang w:val="en-US"/>
        </w:rPr>
        <w:t>=markup)</w:t>
      </w:r>
    </w:p>
    <w:p w14:paraId="1B92F374"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user_state</w:t>
      </w:r>
      <w:proofErr w:type="spellEnd"/>
      <w:r w:rsidRPr="004A4EF6">
        <w:rPr>
          <w:sz w:val="28"/>
          <w:szCs w:val="28"/>
          <w:lang w:val="en-US"/>
        </w:rPr>
        <w:t>[message.chat.id] = {'action': 'analytics'}</w:t>
      </w:r>
    </w:p>
    <w:p w14:paraId="6F92695A"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plot_</w:t>
      </w:r>
      <w:proofErr w:type="gramStart"/>
      <w:r w:rsidRPr="004A4EF6">
        <w:rPr>
          <w:sz w:val="28"/>
          <w:szCs w:val="28"/>
          <w:lang w:val="en-US"/>
        </w:rPr>
        <w:t>selection</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5EE09515" w14:textId="77777777" w:rsidR="004A4EF6" w:rsidRPr="004A4EF6" w:rsidRDefault="004A4EF6" w:rsidP="004A4EF6">
      <w:pPr>
        <w:rPr>
          <w:sz w:val="28"/>
          <w:szCs w:val="28"/>
        </w:rPr>
      </w:pPr>
      <w:r w:rsidRPr="004A4EF6">
        <w:rPr>
          <w:sz w:val="28"/>
          <w:szCs w:val="28"/>
          <w:lang w:val="en-US"/>
        </w:rPr>
        <w:t xml:space="preserve">    </w:t>
      </w:r>
      <w:proofErr w:type="spellStart"/>
      <w:r w:rsidRPr="004A4EF6">
        <w:rPr>
          <w:sz w:val="28"/>
          <w:szCs w:val="28"/>
        </w:rPr>
        <w:t>try</w:t>
      </w:r>
      <w:proofErr w:type="spellEnd"/>
      <w:r w:rsidRPr="004A4EF6">
        <w:rPr>
          <w:sz w:val="28"/>
          <w:szCs w:val="28"/>
        </w:rPr>
        <w:t>:</w:t>
      </w:r>
    </w:p>
    <w:p w14:paraId="68C43C57" w14:textId="77777777" w:rsidR="004A4EF6" w:rsidRPr="004A4EF6" w:rsidRDefault="004A4EF6" w:rsidP="004A4EF6">
      <w:pPr>
        <w:rPr>
          <w:sz w:val="28"/>
          <w:szCs w:val="28"/>
        </w:rPr>
      </w:pPr>
      <w:r w:rsidRPr="004A4EF6">
        <w:rPr>
          <w:sz w:val="28"/>
          <w:szCs w:val="28"/>
        </w:rPr>
        <w:t xml:space="preserve">        </w:t>
      </w:r>
      <w:proofErr w:type="spellStart"/>
      <w:r w:rsidRPr="004A4EF6">
        <w:rPr>
          <w:sz w:val="28"/>
          <w:szCs w:val="28"/>
        </w:rPr>
        <w:t>if</w:t>
      </w:r>
      <w:proofErr w:type="spellEnd"/>
      <w:r w:rsidRPr="004A4EF6">
        <w:rPr>
          <w:sz w:val="28"/>
          <w:szCs w:val="28"/>
        </w:rPr>
        <w:t xml:space="preserve"> </w:t>
      </w:r>
      <w:proofErr w:type="spellStart"/>
      <w:r w:rsidRPr="004A4EF6">
        <w:rPr>
          <w:sz w:val="28"/>
          <w:szCs w:val="28"/>
        </w:rPr>
        <w:t>message.text</w:t>
      </w:r>
      <w:proofErr w:type="spellEnd"/>
      <w:r w:rsidRPr="004A4EF6">
        <w:rPr>
          <w:sz w:val="28"/>
          <w:szCs w:val="28"/>
        </w:rPr>
        <w:t xml:space="preserve"> == 'Динамика продаж за год':</w:t>
      </w:r>
    </w:p>
    <w:p w14:paraId="4B4BBD28" w14:textId="77777777" w:rsidR="004A4EF6" w:rsidRPr="004A4EF6" w:rsidRDefault="004A4EF6" w:rsidP="004A4EF6">
      <w:pPr>
        <w:rPr>
          <w:sz w:val="28"/>
          <w:szCs w:val="28"/>
        </w:rPr>
      </w:pPr>
      <w:r w:rsidRPr="004A4EF6">
        <w:rPr>
          <w:sz w:val="28"/>
          <w:szCs w:val="28"/>
        </w:rPr>
        <w:t xml:space="preserve">            </w:t>
      </w:r>
      <w:proofErr w:type="spellStart"/>
      <w:r w:rsidRPr="004A4EF6">
        <w:rPr>
          <w:sz w:val="28"/>
          <w:szCs w:val="28"/>
        </w:rPr>
        <w:t>data</w:t>
      </w:r>
      <w:proofErr w:type="spellEnd"/>
      <w:r w:rsidRPr="004A4EF6">
        <w:rPr>
          <w:sz w:val="28"/>
          <w:szCs w:val="28"/>
        </w:rPr>
        <w:t xml:space="preserve"> = </w:t>
      </w:r>
      <w:proofErr w:type="spellStart"/>
      <w:r w:rsidRPr="004A4EF6">
        <w:rPr>
          <w:sz w:val="28"/>
          <w:szCs w:val="28"/>
        </w:rPr>
        <w:t>get_sales_</w:t>
      </w:r>
      <w:proofErr w:type="gramStart"/>
      <w:r w:rsidRPr="004A4EF6">
        <w:rPr>
          <w:sz w:val="28"/>
          <w:szCs w:val="28"/>
        </w:rPr>
        <w:t>dynamics</w:t>
      </w:r>
      <w:proofErr w:type="spellEnd"/>
      <w:r w:rsidRPr="004A4EF6">
        <w:rPr>
          <w:sz w:val="28"/>
          <w:szCs w:val="28"/>
        </w:rPr>
        <w:t>(</w:t>
      </w:r>
      <w:proofErr w:type="gramEnd"/>
      <w:r w:rsidRPr="004A4EF6">
        <w:rPr>
          <w:sz w:val="28"/>
          <w:szCs w:val="28"/>
        </w:rPr>
        <w:t>)</w:t>
      </w:r>
    </w:p>
    <w:p w14:paraId="33A4826C" w14:textId="77777777" w:rsidR="004A4EF6" w:rsidRPr="004A4EF6" w:rsidRDefault="004A4EF6" w:rsidP="004A4EF6">
      <w:pPr>
        <w:rPr>
          <w:sz w:val="28"/>
          <w:szCs w:val="28"/>
        </w:rPr>
      </w:pPr>
      <w:r w:rsidRPr="004A4EF6">
        <w:rPr>
          <w:sz w:val="28"/>
          <w:szCs w:val="28"/>
        </w:rPr>
        <w:t xml:space="preserve">            </w:t>
      </w:r>
      <w:proofErr w:type="spellStart"/>
      <w:r w:rsidRPr="004A4EF6">
        <w:rPr>
          <w:sz w:val="28"/>
          <w:szCs w:val="28"/>
        </w:rPr>
        <w:t>plot</w:t>
      </w:r>
      <w:proofErr w:type="spellEnd"/>
      <w:r w:rsidRPr="004A4EF6">
        <w:rPr>
          <w:sz w:val="28"/>
          <w:szCs w:val="28"/>
        </w:rPr>
        <w:t xml:space="preserve"> = </w:t>
      </w:r>
      <w:proofErr w:type="spellStart"/>
      <w:r w:rsidRPr="004A4EF6">
        <w:rPr>
          <w:sz w:val="28"/>
          <w:szCs w:val="28"/>
        </w:rPr>
        <w:t>create_</w:t>
      </w:r>
      <w:proofErr w:type="gramStart"/>
      <w:r w:rsidRPr="004A4EF6">
        <w:rPr>
          <w:sz w:val="28"/>
          <w:szCs w:val="28"/>
        </w:rPr>
        <w:t>plot</w:t>
      </w:r>
      <w:proofErr w:type="spellEnd"/>
      <w:r w:rsidRPr="004A4EF6">
        <w:rPr>
          <w:sz w:val="28"/>
          <w:szCs w:val="28"/>
        </w:rPr>
        <w:t>(</w:t>
      </w:r>
      <w:proofErr w:type="spellStart"/>
      <w:proofErr w:type="gramEnd"/>
      <w:r w:rsidRPr="004A4EF6">
        <w:rPr>
          <w:sz w:val="28"/>
          <w:szCs w:val="28"/>
        </w:rPr>
        <w:t>data</w:t>
      </w:r>
      <w:proofErr w:type="spellEnd"/>
      <w:r w:rsidRPr="004A4EF6">
        <w:rPr>
          <w:sz w:val="28"/>
          <w:szCs w:val="28"/>
        </w:rPr>
        <w:t>, '</w:t>
      </w:r>
      <w:proofErr w:type="spellStart"/>
      <w:r w:rsidRPr="004A4EF6">
        <w:rPr>
          <w:sz w:val="28"/>
          <w:szCs w:val="28"/>
        </w:rPr>
        <w:t>bar</w:t>
      </w:r>
      <w:proofErr w:type="spellEnd"/>
      <w:r w:rsidRPr="004A4EF6">
        <w:rPr>
          <w:sz w:val="28"/>
          <w:szCs w:val="28"/>
        </w:rPr>
        <w:t>', 'Динамика продаж по месяцам', 'Месяц', 'Сумма продаж')</w:t>
      </w:r>
    </w:p>
    <w:p w14:paraId="492C295F" w14:textId="77777777" w:rsidR="004A4EF6" w:rsidRPr="004A4EF6" w:rsidRDefault="004A4EF6" w:rsidP="004A4EF6">
      <w:pPr>
        <w:rPr>
          <w:sz w:val="28"/>
          <w:szCs w:val="28"/>
          <w:lang w:val="en-US"/>
        </w:rPr>
      </w:pPr>
      <w:r w:rsidRPr="004A4EF6">
        <w:rPr>
          <w:sz w:val="28"/>
          <w:szCs w:val="28"/>
        </w:rPr>
        <w:t xml:space="preserve">        </w:t>
      </w:r>
      <w:proofErr w:type="spellStart"/>
      <w:r w:rsidRPr="004A4EF6">
        <w:rPr>
          <w:sz w:val="28"/>
          <w:szCs w:val="28"/>
          <w:lang w:val="en-US"/>
        </w:rPr>
        <w:t>elif</w:t>
      </w:r>
      <w:proofErr w:type="spellEnd"/>
      <w:r w:rsidRPr="004A4EF6">
        <w:rPr>
          <w:sz w:val="28"/>
          <w:szCs w:val="28"/>
          <w:lang w:val="en-US"/>
        </w:rPr>
        <w:t xml:space="preserve"> </w:t>
      </w:r>
      <w:proofErr w:type="spellStart"/>
      <w:r w:rsidRPr="004A4EF6">
        <w:rPr>
          <w:sz w:val="28"/>
          <w:szCs w:val="28"/>
          <w:lang w:val="en-US"/>
        </w:rPr>
        <w:t>message.text</w:t>
      </w:r>
      <w:proofErr w:type="spellEnd"/>
      <w:r w:rsidRPr="004A4EF6">
        <w:rPr>
          <w:sz w:val="28"/>
          <w:szCs w:val="28"/>
          <w:lang w:val="en-US"/>
        </w:rPr>
        <w:t xml:space="preserve"> == '</w:t>
      </w:r>
      <w:r w:rsidRPr="004A4EF6">
        <w:rPr>
          <w:sz w:val="28"/>
          <w:szCs w:val="28"/>
        </w:rPr>
        <w:t>Статусы</w:t>
      </w:r>
      <w:r w:rsidRPr="004A4EF6">
        <w:rPr>
          <w:sz w:val="28"/>
          <w:szCs w:val="28"/>
          <w:lang w:val="en-US"/>
        </w:rPr>
        <w:t xml:space="preserve"> </w:t>
      </w:r>
      <w:r w:rsidRPr="004A4EF6">
        <w:rPr>
          <w:sz w:val="28"/>
          <w:szCs w:val="28"/>
        </w:rPr>
        <w:t>оплат</w:t>
      </w:r>
      <w:r w:rsidRPr="004A4EF6">
        <w:rPr>
          <w:sz w:val="28"/>
          <w:szCs w:val="28"/>
          <w:lang w:val="en-US"/>
        </w:rPr>
        <w:t>':</w:t>
      </w:r>
    </w:p>
    <w:p w14:paraId="3E3C0DEF" w14:textId="77777777" w:rsidR="004A4EF6" w:rsidRPr="004A4EF6" w:rsidRDefault="004A4EF6" w:rsidP="004A4EF6">
      <w:pPr>
        <w:rPr>
          <w:sz w:val="28"/>
          <w:szCs w:val="28"/>
          <w:lang w:val="en-US"/>
        </w:rPr>
      </w:pPr>
      <w:r w:rsidRPr="004A4EF6">
        <w:rPr>
          <w:sz w:val="28"/>
          <w:szCs w:val="28"/>
          <w:lang w:val="en-US"/>
        </w:rPr>
        <w:t xml:space="preserve">            data = </w:t>
      </w:r>
      <w:proofErr w:type="spellStart"/>
      <w:r w:rsidRPr="004A4EF6">
        <w:rPr>
          <w:sz w:val="28"/>
          <w:szCs w:val="28"/>
          <w:lang w:val="en-US"/>
        </w:rPr>
        <w:t>get_payment_status_</w:t>
      </w:r>
      <w:proofErr w:type="gramStart"/>
      <w:r w:rsidRPr="004A4EF6">
        <w:rPr>
          <w:sz w:val="28"/>
          <w:szCs w:val="28"/>
          <w:lang w:val="en-US"/>
        </w:rPr>
        <w:t>stats</w:t>
      </w:r>
      <w:proofErr w:type="spellEnd"/>
      <w:r w:rsidRPr="004A4EF6">
        <w:rPr>
          <w:sz w:val="28"/>
          <w:szCs w:val="28"/>
          <w:lang w:val="en-US"/>
        </w:rPr>
        <w:t>(</w:t>
      </w:r>
      <w:proofErr w:type="gramEnd"/>
      <w:r w:rsidRPr="004A4EF6">
        <w:rPr>
          <w:sz w:val="28"/>
          <w:szCs w:val="28"/>
          <w:lang w:val="en-US"/>
        </w:rPr>
        <w:t>)</w:t>
      </w:r>
    </w:p>
    <w:p w14:paraId="20EF5D4C" w14:textId="77777777" w:rsidR="004A4EF6" w:rsidRPr="004A4EF6" w:rsidRDefault="004A4EF6" w:rsidP="004A4EF6">
      <w:pPr>
        <w:rPr>
          <w:sz w:val="28"/>
          <w:szCs w:val="28"/>
        </w:rPr>
      </w:pPr>
      <w:r w:rsidRPr="004A4EF6">
        <w:rPr>
          <w:sz w:val="28"/>
          <w:szCs w:val="28"/>
          <w:lang w:val="en-US"/>
        </w:rPr>
        <w:t xml:space="preserve">            </w:t>
      </w:r>
      <w:proofErr w:type="spellStart"/>
      <w:r w:rsidRPr="004A4EF6">
        <w:rPr>
          <w:sz w:val="28"/>
          <w:szCs w:val="28"/>
        </w:rPr>
        <w:t>plot</w:t>
      </w:r>
      <w:proofErr w:type="spellEnd"/>
      <w:r w:rsidRPr="004A4EF6">
        <w:rPr>
          <w:sz w:val="28"/>
          <w:szCs w:val="28"/>
        </w:rPr>
        <w:t xml:space="preserve"> = </w:t>
      </w:r>
      <w:proofErr w:type="spellStart"/>
      <w:r w:rsidRPr="004A4EF6">
        <w:rPr>
          <w:sz w:val="28"/>
          <w:szCs w:val="28"/>
        </w:rPr>
        <w:t>create_</w:t>
      </w:r>
      <w:proofErr w:type="gramStart"/>
      <w:r w:rsidRPr="004A4EF6">
        <w:rPr>
          <w:sz w:val="28"/>
          <w:szCs w:val="28"/>
        </w:rPr>
        <w:t>plot</w:t>
      </w:r>
      <w:proofErr w:type="spellEnd"/>
      <w:r w:rsidRPr="004A4EF6">
        <w:rPr>
          <w:sz w:val="28"/>
          <w:szCs w:val="28"/>
        </w:rPr>
        <w:t>(</w:t>
      </w:r>
      <w:proofErr w:type="spellStart"/>
      <w:proofErr w:type="gramEnd"/>
      <w:r w:rsidRPr="004A4EF6">
        <w:rPr>
          <w:sz w:val="28"/>
          <w:szCs w:val="28"/>
        </w:rPr>
        <w:t>data</w:t>
      </w:r>
      <w:proofErr w:type="spellEnd"/>
      <w:r w:rsidRPr="004A4EF6">
        <w:rPr>
          <w:sz w:val="28"/>
          <w:szCs w:val="28"/>
        </w:rPr>
        <w:t>, '</w:t>
      </w:r>
      <w:proofErr w:type="spellStart"/>
      <w:r w:rsidRPr="004A4EF6">
        <w:rPr>
          <w:sz w:val="28"/>
          <w:szCs w:val="28"/>
        </w:rPr>
        <w:t>pie</w:t>
      </w:r>
      <w:proofErr w:type="spellEnd"/>
      <w:r w:rsidRPr="004A4EF6">
        <w:rPr>
          <w:sz w:val="28"/>
          <w:szCs w:val="28"/>
        </w:rPr>
        <w:t>', 'Распределение статусов оплат')</w:t>
      </w:r>
    </w:p>
    <w:p w14:paraId="19DAED6D" w14:textId="77777777" w:rsidR="004A4EF6" w:rsidRPr="004A4EF6" w:rsidRDefault="004A4EF6" w:rsidP="004A4EF6">
      <w:pPr>
        <w:rPr>
          <w:sz w:val="28"/>
          <w:szCs w:val="28"/>
        </w:rPr>
      </w:pPr>
      <w:r w:rsidRPr="004A4EF6">
        <w:rPr>
          <w:sz w:val="28"/>
          <w:szCs w:val="28"/>
        </w:rPr>
        <w:t xml:space="preserve">        </w:t>
      </w:r>
      <w:proofErr w:type="spellStart"/>
      <w:r w:rsidRPr="004A4EF6">
        <w:rPr>
          <w:sz w:val="28"/>
          <w:szCs w:val="28"/>
        </w:rPr>
        <w:t>elif</w:t>
      </w:r>
      <w:proofErr w:type="spellEnd"/>
      <w:r w:rsidRPr="004A4EF6">
        <w:rPr>
          <w:sz w:val="28"/>
          <w:szCs w:val="28"/>
        </w:rPr>
        <w:t xml:space="preserve"> </w:t>
      </w:r>
      <w:proofErr w:type="spellStart"/>
      <w:r w:rsidRPr="004A4EF6">
        <w:rPr>
          <w:sz w:val="28"/>
          <w:szCs w:val="28"/>
        </w:rPr>
        <w:t>message.text</w:t>
      </w:r>
      <w:proofErr w:type="spellEnd"/>
      <w:r w:rsidRPr="004A4EF6">
        <w:rPr>
          <w:sz w:val="28"/>
          <w:szCs w:val="28"/>
        </w:rPr>
        <w:t xml:space="preserve"> == 'Оплаты и долги компаний':</w:t>
      </w:r>
    </w:p>
    <w:p w14:paraId="7ED326A4"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data = </w:t>
      </w:r>
      <w:proofErr w:type="spellStart"/>
      <w:r w:rsidRPr="004A4EF6">
        <w:rPr>
          <w:sz w:val="28"/>
          <w:szCs w:val="28"/>
          <w:lang w:val="en-US"/>
        </w:rPr>
        <w:t>get_payments_vs_</w:t>
      </w:r>
      <w:proofErr w:type="gramStart"/>
      <w:r w:rsidRPr="004A4EF6">
        <w:rPr>
          <w:sz w:val="28"/>
          <w:szCs w:val="28"/>
          <w:lang w:val="en-US"/>
        </w:rPr>
        <w:t>debts</w:t>
      </w:r>
      <w:proofErr w:type="spellEnd"/>
      <w:r w:rsidRPr="004A4EF6">
        <w:rPr>
          <w:sz w:val="28"/>
          <w:szCs w:val="28"/>
          <w:lang w:val="en-US"/>
        </w:rPr>
        <w:t>(</w:t>
      </w:r>
      <w:proofErr w:type="gramEnd"/>
      <w:r w:rsidRPr="004A4EF6">
        <w:rPr>
          <w:sz w:val="28"/>
          <w:szCs w:val="28"/>
          <w:lang w:val="en-US"/>
        </w:rPr>
        <w:t>)</w:t>
      </w:r>
    </w:p>
    <w:p w14:paraId="057E5CB0" w14:textId="77777777" w:rsidR="004A4EF6" w:rsidRPr="004A4EF6" w:rsidRDefault="004A4EF6" w:rsidP="004A4EF6">
      <w:pPr>
        <w:rPr>
          <w:sz w:val="28"/>
          <w:szCs w:val="28"/>
        </w:rPr>
      </w:pPr>
      <w:r w:rsidRPr="004A4EF6">
        <w:rPr>
          <w:sz w:val="28"/>
          <w:szCs w:val="28"/>
          <w:lang w:val="en-US"/>
        </w:rPr>
        <w:t xml:space="preserve">            </w:t>
      </w:r>
      <w:proofErr w:type="spellStart"/>
      <w:r w:rsidRPr="004A4EF6">
        <w:rPr>
          <w:sz w:val="28"/>
          <w:szCs w:val="28"/>
        </w:rPr>
        <w:t>plot</w:t>
      </w:r>
      <w:proofErr w:type="spellEnd"/>
      <w:r w:rsidRPr="004A4EF6">
        <w:rPr>
          <w:sz w:val="28"/>
          <w:szCs w:val="28"/>
        </w:rPr>
        <w:t xml:space="preserve"> = </w:t>
      </w:r>
      <w:proofErr w:type="spellStart"/>
      <w:r w:rsidRPr="004A4EF6">
        <w:rPr>
          <w:sz w:val="28"/>
          <w:szCs w:val="28"/>
        </w:rPr>
        <w:t>create_</w:t>
      </w:r>
      <w:proofErr w:type="gramStart"/>
      <w:r w:rsidRPr="004A4EF6">
        <w:rPr>
          <w:sz w:val="28"/>
          <w:szCs w:val="28"/>
        </w:rPr>
        <w:t>plot</w:t>
      </w:r>
      <w:proofErr w:type="spellEnd"/>
      <w:r w:rsidRPr="004A4EF6">
        <w:rPr>
          <w:sz w:val="28"/>
          <w:szCs w:val="28"/>
        </w:rPr>
        <w:t>(</w:t>
      </w:r>
      <w:proofErr w:type="spellStart"/>
      <w:proofErr w:type="gramEnd"/>
      <w:r w:rsidRPr="004A4EF6">
        <w:rPr>
          <w:sz w:val="28"/>
          <w:szCs w:val="28"/>
        </w:rPr>
        <w:t>data</w:t>
      </w:r>
      <w:proofErr w:type="spellEnd"/>
      <w:r w:rsidRPr="004A4EF6">
        <w:rPr>
          <w:sz w:val="28"/>
          <w:szCs w:val="28"/>
        </w:rPr>
        <w:t>, '2bars', 'Соотношение оплат и долгов по компаниям', 'Компании', 'Долги/оплаты')</w:t>
      </w:r>
    </w:p>
    <w:p w14:paraId="5BB69032" w14:textId="77777777" w:rsidR="004A4EF6" w:rsidRPr="004A4EF6" w:rsidRDefault="004A4EF6" w:rsidP="004A4EF6">
      <w:pPr>
        <w:rPr>
          <w:sz w:val="28"/>
          <w:szCs w:val="28"/>
          <w:lang w:val="en-US"/>
        </w:rPr>
      </w:pPr>
      <w:r w:rsidRPr="004A4EF6">
        <w:rPr>
          <w:sz w:val="28"/>
          <w:szCs w:val="28"/>
        </w:rPr>
        <w:t xml:space="preserve">        </w:t>
      </w:r>
      <w:proofErr w:type="spellStart"/>
      <w:proofErr w:type="gramStart"/>
      <w:r w:rsidRPr="004A4EF6">
        <w:rPr>
          <w:sz w:val="28"/>
          <w:szCs w:val="28"/>
          <w:lang w:val="en-US"/>
        </w:rPr>
        <w:t>bot.send</w:t>
      </w:r>
      <w:proofErr w:type="gramEnd"/>
      <w:r w:rsidRPr="004A4EF6">
        <w:rPr>
          <w:sz w:val="28"/>
          <w:szCs w:val="28"/>
          <w:lang w:val="en-US"/>
        </w:rPr>
        <w:t>_photo</w:t>
      </w:r>
      <w:proofErr w:type="spellEnd"/>
      <w:r w:rsidRPr="004A4EF6">
        <w:rPr>
          <w:sz w:val="28"/>
          <w:szCs w:val="28"/>
          <w:lang w:val="en-US"/>
        </w:rPr>
        <w:t xml:space="preserve">(message.chat.id, plot, </w:t>
      </w:r>
      <w:proofErr w:type="spellStart"/>
      <w:r w:rsidRPr="004A4EF6">
        <w:rPr>
          <w:sz w:val="28"/>
          <w:szCs w:val="28"/>
          <w:lang w:val="en-US"/>
        </w:rPr>
        <w:t>reply_markup</w:t>
      </w:r>
      <w:proofErr w:type="spellEnd"/>
      <w:r w:rsidRPr="004A4EF6">
        <w:rPr>
          <w:sz w:val="28"/>
          <w:szCs w:val="28"/>
          <w:lang w:val="en-US"/>
        </w:rPr>
        <w:t>=menu)</w:t>
      </w:r>
    </w:p>
    <w:p w14:paraId="05C6BA37" w14:textId="77777777" w:rsidR="004A4EF6" w:rsidRPr="004A4EF6" w:rsidRDefault="004A4EF6" w:rsidP="004A4EF6">
      <w:pPr>
        <w:rPr>
          <w:sz w:val="28"/>
          <w:szCs w:val="28"/>
          <w:lang w:val="en-US"/>
        </w:rPr>
      </w:pPr>
      <w:r w:rsidRPr="004A4EF6">
        <w:rPr>
          <w:sz w:val="28"/>
          <w:szCs w:val="28"/>
          <w:lang w:val="en-US"/>
        </w:rPr>
        <w:t xml:space="preserve">    except Exception as e:</w:t>
      </w:r>
    </w:p>
    <w:p w14:paraId="33E2809C"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bot.send</w:t>
      </w:r>
      <w:proofErr w:type="gramEnd"/>
      <w:r w:rsidRPr="004A4EF6">
        <w:rPr>
          <w:sz w:val="28"/>
          <w:szCs w:val="28"/>
          <w:lang w:val="en-US"/>
        </w:rPr>
        <w:t>_message</w:t>
      </w:r>
      <w:proofErr w:type="spellEnd"/>
      <w:r w:rsidRPr="004A4EF6">
        <w:rPr>
          <w:sz w:val="28"/>
          <w:szCs w:val="28"/>
          <w:lang w:val="en-US"/>
        </w:rPr>
        <w:t>(message.chat.id, f'</w:t>
      </w:r>
      <w:r w:rsidRPr="004A4EF6">
        <w:rPr>
          <w:sz w:val="28"/>
          <w:szCs w:val="28"/>
        </w:rPr>
        <w:t>Ошибка</w:t>
      </w:r>
      <w:r w:rsidRPr="004A4EF6">
        <w:rPr>
          <w:sz w:val="28"/>
          <w:szCs w:val="28"/>
          <w:lang w:val="en-US"/>
        </w:rPr>
        <w:t xml:space="preserve">:\n&lt;pre&gt;{e}&lt;/pre&gt;', </w:t>
      </w:r>
      <w:proofErr w:type="spellStart"/>
      <w:r w:rsidRPr="004A4EF6">
        <w:rPr>
          <w:sz w:val="28"/>
          <w:szCs w:val="28"/>
          <w:lang w:val="en-US"/>
        </w:rPr>
        <w:t>parse_mode</w:t>
      </w:r>
      <w:proofErr w:type="spellEnd"/>
      <w:r w:rsidRPr="004A4EF6">
        <w:rPr>
          <w:sz w:val="28"/>
          <w:szCs w:val="28"/>
          <w:lang w:val="en-US"/>
        </w:rPr>
        <w:t>="HTML")</w:t>
      </w:r>
    </w:p>
    <w:p w14:paraId="136CB618" w14:textId="77777777" w:rsidR="004A4EF6" w:rsidRPr="004A4EF6" w:rsidRDefault="004A4EF6" w:rsidP="004A4EF6">
      <w:pPr>
        <w:rPr>
          <w:sz w:val="28"/>
          <w:szCs w:val="28"/>
          <w:lang w:val="en-US"/>
        </w:rPr>
      </w:pPr>
      <w:r w:rsidRPr="004A4EF6">
        <w:rPr>
          <w:sz w:val="28"/>
          <w:szCs w:val="28"/>
          <w:lang w:val="en-US"/>
        </w:rPr>
        <w:t xml:space="preserve">    finally:</w:t>
      </w:r>
    </w:p>
    <w:p w14:paraId="4C926CE4" w14:textId="77777777" w:rsidR="004A4EF6" w:rsidRPr="004A4EF6" w:rsidRDefault="004A4EF6" w:rsidP="004A4EF6">
      <w:pPr>
        <w:rPr>
          <w:sz w:val="28"/>
          <w:szCs w:val="28"/>
          <w:lang w:val="en-US"/>
        </w:rPr>
      </w:pPr>
      <w:r w:rsidRPr="004A4EF6">
        <w:rPr>
          <w:sz w:val="28"/>
          <w:szCs w:val="28"/>
          <w:lang w:val="en-US"/>
        </w:rPr>
        <w:t xml:space="preserve">        if message.chat.id in </w:t>
      </w:r>
      <w:proofErr w:type="spellStart"/>
      <w:r w:rsidRPr="004A4EF6">
        <w:rPr>
          <w:sz w:val="28"/>
          <w:szCs w:val="28"/>
          <w:lang w:val="en-US"/>
        </w:rPr>
        <w:t>user_state</w:t>
      </w:r>
      <w:proofErr w:type="spellEnd"/>
      <w:r w:rsidRPr="004A4EF6">
        <w:rPr>
          <w:sz w:val="28"/>
          <w:szCs w:val="28"/>
          <w:lang w:val="en-US"/>
        </w:rPr>
        <w:t>:</w:t>
      </w:r>
    </w:p>
    <w:p w14:paraId="28684D2F" w14:textId="77777777" w:rsidR="004A4EF6" w:rsidRPr="004A4EF6" w:rsidRDefault="004A4EF6" w:rsidP="004A4EF6">
      <w:pPr>
        <w:rPr>
          <w:sz w:val="28"/>
          <w:szCs w:val="28"/>
          <w:lang w:val="en-US"/>
        </w:rPr>
      </w:pPr>
      <w:r w:rsidRPr="004A4EF6">
        <w:rPr>
          <w:sz w:val="28"/>
          <w:szCs w:val="28"/>
          <w:lang w:val="en-US"/>
        </w:rPr>
        <w:t xml:space="preserve">            del </w:t>
      </w:r>
      <w:proofErr w:type="spellStart"/>
      <w:r w:rsidRPr="004A4EF6">
        <w:rPr>
          <w:sz w:val="28"/>
          <w:szCs w:val="28"/>
          <w:lang w:val="en-US"/>
        </w:rPr>
        <w:t>user_state</w:t>
      </w:r>
      <w:proofErr w:type="spellEnd"/>
      <w:r w:rsidRPr="004A4EF6">
        <w:rPr>
          <w:sz w:val="28"/>
          <w:szCs w:val="28"/>
          <w:lang w:val="en-US"/>
        </w:rPr>
        <w:t>[message.chat.id]</w:t>
      </w:r>
    </w:p>
    <w:p w14:paraId="4465BC32" w14:textId="77777777" w:rsidR="004A4EF6" w:rsidRPr="004A4EF6" w:rsidRDefault="004A4EF6" w:rsidP="004A4EF6">
      <w:pPr>
        <w:rPr>
          <w:sz w:val="28"/>
          <w:szCs w:val="28"/>
          <w:lang w:val="en-US"/>
        </w:rPr>
      </w:pPr>
    </w:p>
    <w:p w14:paraId="0DF1A5E1" w14:textId="77777777" w:rsidR="004A4EF6" w:rsidRPr="004A4EF6" w:rsidRDefault="004A4EF6" w:rsidP="004A4EF6">
      <w:pPr>
        <w:rPr>
          <w:sz w:val="28"/>
          <w:szCs w:val="28"/>
          <w:lang w:val="en-US"/>
        </w:rPr>
      </w:pPr>
      <w:r w:rsidRPr="004A4EF6">
        <w:rPr>
          <w:sz w:val="28"/>
          <w:szCs w:val="28"/>
          <w:lang w:val="en-US"/>
        </w:rPr>
        <w:t xml:space="preserve">import </w:t>
      </w:r>
      <w:proofErr w:type="spellStart"/>
      <w:proofErr w:type="gramStart"/>
      <w:r w:rsidRPr="004A4EF6">
        <w:rPr>
          <w:sz w:val="28"/>
          <w:szCs w:val="28"/>
          <w:lang w:val="en-US"/>
        </w:rPr>
        <w:t>matplotlib.pyplot</w:t>
      </w:r>
      <w:proofErr w:type="spellEnd"/>
      <w:proofErr w:type="gramEnd"/>
      <w:r w:rsidRPr="004A4EF6">
        <w:rPr>
          <w:sz w:val="28"/>
          <w:szCs w:val="28"/>
          <w:lang w:val="en-US"/>
        </w:rPr>
        <w:t xml:space="preserve"> as </w:t>
      </w:r>
      <w:proofErr w:type="spellStart"/>
      <w:r w:rsidRPr="004A4EF6">
        <w:rPr>
          <w:sz w:val="28"/>
          <w:szCs w:val="28"/>
          <w:lang w:val="en-US"/>
        </w:rPr>
        <w:t>plt</w:t>
      </w:r>
      <w:proofErr w:type="spellEnd"/>
    </w:p>
    <w:p w14:paraId="0A7568CE" w14:textId="77777777" w:rsidR="004A4EF6" w:rsidRPr="004A4EF6" w:rsidRDefault="004A4EF6" w:rsidP="004A4EF6">
      <w:pPr>
        <w:rPr>
          <w:sz w:val="28"/>
          <w:szCs w:val="28"/>
          <w:lang w:val="en-US"/>
        </w:rPr>
      </w:pPr>
      <w:r w:rsidRPr="004A4EF6">
        <w:rPr>
          <w:sz w:val="28"/>
          <w:szCs w:val="28"/>
          <w:lang w:val="en-US"/>
        </w:rPr>
        <w:t xml:space="preserve">from </w:t>
      </w:r>
      <w:proofErr w:type="spellStart"/>
      <w:r w:rsidRPr="004A4EF6">
        <w:rPr>
          <w:sz w:val="28"/>
          <w:szCs w:val="28"/>
          <w:lang w:val="en-US"/>
        </w:rPr>
        <w:t>io</w:t>
      </w:r>
      <w:proofErr w:type="spellEnd"/>
      <w:r w:rsidRPr="004A4EF6">
        <w:rPr>
          <w:sz w:val="28"/>
          <w:szCs w:val="28"/>
          <w:lang w:val="en-US"/>
        </w:rPr>
        <w:t xml:space="preserve"> import </w:t>
      </w:r>
      <w:proofErr w:type="spellStart"/>
      <w:r w:rsidRPr="004A4EF6">
        <w:rPr>
          <w:sz w:val="28"/>
          <w:szCs w:val="28"/>
          <w:lang w:val="en-US"/>
        </w:rPr>
        <w:t>BytesIO</w:t>
      </w:r>
      <w:proofErr w:type="spellEnd"/>
    </w:p>
    <w:p w14:paraId="554265ED" w14:textId="77777777" w:rsidR="004A4EF6" w:rsidRPr="004A4EF6" w:rsidRDefault="004A4EF6" w:rsidP="004A4EF6">
      <w:pPr>
        <w:rPr>
          <w:sz w:val="28"/>
          <w:szCs w:val="28"/>
          <w:lang w:val="en-US"/>
        </w:rPr>
      </w:pPr>
    </w:p>
    <w:p w14:paraId="6F4D0CB0"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create_</w:t>
      </w:r>
      <w:proofErr w:type="gramStart"/>
      <w:r w:rsidRPr="004A4EF6">
        <w:rPr>
          <w:sz w:val="28"/>
          <w:szCs w:val="28"/>
          <w:lang w:val="en-US"/>
        </w:rPr>
        <w:t>plot</w:t>
      </w:r>
      <w:proofErr w:type="spellEnd"/>
      <w:r w:rsidRPr="004A4EF6">
        <w:rPr>
          <w:sz w:val="28"/>
          <w:szCs w:val="28"/>
          <w:lang w:val="en-US"/>
        </w:rPr>
        <w:t>(</w:t>
      </w:r>
      <w:proofErr w:type="gramEnd"/>
      <w:r w:rsidRPr="004A4EF6">
        <w:rPr>
          <w:sz w:val="28"/>
          <w:szCs w:val="28"/>
          <w:lang w:val="en-US"/>
        </w:rPr>
        <w:t xml:space="preserve">data: list, </w:t>
      </w:r>
      <w:proofErr w:type="spellStart"/>
      <w:r w:rsidRPr="004A4EF6">
        <w:rPr>
          <w:sz w:val="28"/>
          <w:szCs w:val="28"/>
          <w:lang w:val="en-US"/>
        </w:rPr>
        <w:t>plot_type</w:t>
      </w:r>
      <w:proofErr w:type="spellEnd"/>
      <w:r w:rsidRPr="004A4EF6">
        <w:rPr>
          <w:sz w:val="28"/>
          <w:szCs w:val="28"/>
          <w:lang w:val="en-US"/>
        </w:rPr>
        <w:t xml:space="preserve">: str, title: str, </w:t>
      </w:r>
      <w:proofErr w:type="spellStart"/>
      <w:r w:rsidRPr="004A4EF6">
        <w:rPr>
          <w:sz w:val="28"/>
          <w:szCs w:val="28"/>
          <w:lang w:val="en-US"/>
        </w:rPr>
        <w:t>xlabel</w:t>
      </w:r>
      <w:proofErr w:type="spellEnd"/>
      <w:r w:rsidRPr="004A4EF6">
        <w:rPr>
          <w:sz w:val="28"/>
          <w:szCs w:val="28"/>
          <w:lang w:val="en-US"/>
        </w:rPr>
        <w:t xml:space="preserve">='', </w:t>
      </w:r>
      <w:proofErr w:type="spellStart"/>
      <w:r w:rsidRPr="004A4EF6">
        <w:rPr>
          <w:sz w:val="28"/>
          <w:szCs w:val="28"/>
          <w:lang w:val="en-US"/>
        </w:rPr>
        <w:t>ylabel</w:t>
      </w:r>
      <w:proofErr w:type="spellEnd"/>
      <w:r w:rsidRPr="004A4EF6">
        <w:rPr>
          <w:sz w:val="28"/>
          <w:szCs w:val="28"/>
          <w:lang w:val="en-US"/>
        </w:rPr>
        <w:t>=''):</w:t>
      </w:r>
    </w:p>
    <w:p w14:paraId="79ECA2BC"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plt.switch</w:t>
      </w:r>
      <w:proofErr w:type="gramEnd"/>
      <w:r w:rsidRPr="004A4EF6">
        <w:rPr>
          <w:sz w:val="28"/>
          <w:szCs w:val="28"/>
          <w:lang w:val="en-US"/>
        </w:rPr>
        <w:t>_backend</w:t>
      </w:r>
      <w:proofErr w:type="spellEnd"/>
      <w:r w:rsidRPr="004A4EF6">
        <w:rPr>
          <w:sz w:val="28"/>
          <w:szCs w:val="28"/>
          <w:lang w:val="en-US"/>
        </w:rPr>
        <w:t>('</w:t>
      </w:r>
      <w:proofErr w:type="spellStart"/>
      <w:r w:rsidRPr="004A4EF6">
        <w:rPr>
          <w:sz w:val="28"/>
          <w:szCs w:val="28"/>
          <w:lang w:val="en-US"/>
        </w:rPr>
        <w:t>Agg</w:t>
      </w:r>
      <w:proofErr w:type="spellEnd"/>
      <w:r w:rsidRPr="004A4EF6">
        <w:rPr>
          <w:sz w:val="28"/>
          <w:szCs w:val="28"/>
          <w:lang w:val="en-US"/>
        </w:rPr>
        <w:t>')</w:t>
      </w:r>
    </w:p>
    <w:p w14:paraId="062C0E98" w14:textId="77777777" w:rsidR="004A4EF6" w:rsidRPr="004A4EF6" w:rsidRDefault="004A4EF6" w:rsidP="004A4EF6">
      <w:pPr>
        <w:rPr>
          <w:sz w:val="28"/>
          <w:szCs w:val="28"/>
          <w:lang w:val="en-US"/>
        </w:rPr>
      </w:pPr>
      <w:r w:rsidRPr="004A4EF6">
        <w:rPr>
          <w:sz w:val="28"/>
          <w:szCs w:val="28"/>
          <w:lang w:val="en-US"/>
        </w:rPr>
        <w:t xml:space="preserve">    fig, ax = </w:t>
      </w:r>
      <w:proofErr w:type="spellStart"/>
      <w:proofErr w:type="gramStart"/>
      <w:r w:rsidRPr="004A4EF6">
        <w:rPr>
          <w:sz w:val="28"/>
          <w:szCs w:val="28"/>
          <w:lang w:val="en-US"/>
        </w:rPr>
        <w:t>plt.subplots</w:t>
      </w:r>
      <w:proofErr w:type="spellEnd"/>
      <w:proofErr w:type="gramEnd"/>
      <w:r w:rsidRPr="004A4EF6">
        <w:rPr>
          <w:sz w:val="28"/>
          <w:szCs w:val="28"/>
          <w:lang w:val="en-US"/>
        </w:rPr>
        <w:t>()</w:t>
      </w:r>
    </w:p>
    <w:p w14:paraId="6338A047" w14:textId="77777777" w:rsidR="004A4EF6" w:rsidRPr="004A4EF6" w:rsidRDefault="004A4EF6" w:rsidP="004A4EF6">
      <w:pPr>
        <w:rPr>
          <w:sz w:val="28"/>
          <w:szCs w:val="28"/>
          <w:lang w:val="en-US"/>
        </w:rPr>
      </w:pPr>
      <w:r w:rsidRPr="004A4EF6">
        <w:rPr>
          <w:sz w:val="28"/>
          <w:szCs w:val="28"/>
          <w:lang w:val="en-US"/>
        </w:rPr>
        <w:t xml:space="preserve">    if </w:t>
      </w:r>
      <w:proofErr w:type="spellStart"/>
      <w:r w:rsidRPr="004A4EF6">
        <w:rPr>
          <w:sz w:val="28"/>
          <w:szCs w:val="28"/>
          <w:lang w:val="en-US"/>
        </w:rPr>
        <w:t>plot_type</w:t>
      </w:r>
      <w:proofErr w:type="spellEnd"/>
      <w:r w:rsidRPr="004A4EF6">
        <w:rPr>
          <w:sz w:val="28"/>
          <w:szCs w:val="28"/>
          <w:lang w:val="en-US"/>
        </w:rPr>
        <w:t xml:space="preserve"> == 'bar':</w:t>
      </w:r>
    </w:p>
    <w:p w14:paraId="0E69B371" w14:textId="77777777" w:rsidR="004A4EF6" w:rsidRPr="004A4EF6" w:rsidRDefault="004A4EF6" w:rsidP="004A4EF6">
      <w:pPr>
        <w:rPr>
          <w:sz w:val="28"/>
          <w:szCs w:val="28"/>
          <w:lang w:val="en-US"/>
        </w:rPr>
      </w:pPr>
      <w:r w:rsidRPr="004A4EF6">
        <w:rPr>
          <w:sz w:val="28"/>
          <w:szCs w:val="28"/>
          <w:lang w:val="en-US"/>
        </w:rPr>
        <w:t xml:space="preserve">        labels = [</w:t>
      </w:r>
      <w:proofErr w:type="gramStart"/>
      <w:r w:rsidRPr="004A4EF6">
        <w:rPr>
          <w:sz w:val="28"/>
          <w:szCs w:val="28"/>
          <w:lang w:val="en-US"/>
        </w:rPr>
        <w:t>row[</w:t>
      </w:r>
      <w:proofErr w:type="gramEnd"/>
      <w:r w:rsidRPr="004A4EF6">
        <w:rPr>
          <w:sz w:val="28"/>
          <w:szCs w:val="28"/>
          <w:lang w:val="en-US"/>
        </w:rPr>
        <w:t>0] for row in data]</w:t>
      </w:r>
    </w:p>
    <w:p w14:paraId="08159BE5" w14:textId="77777777" w:rsidR="004A4EF6" w:rsidRPr="004A4EF6" w:rsidRDefault="004A4EF6" w:rsidP="004A4EF6">
      <w:pPr>
        <w:rPr>
          <w:sz w:val="28"/>
          <w:szCs w:val="28"/>
          <w:lang w:val="en-US"/>
        </w:rPr>
      </w:pPr>
      <w:r w:rsidRPr="004A4EF6">
        <w:rPr>
          <w:sz w:val="28"/>
          <w:szCs w:val="28"/>
          <w:lang w:val="en-US"/>
        </w:rPr>
        <w:t xml:space="preserve">        values = [</w:t>
      </w:r>
      <w:proofErr w:type="gramStart"/>
      <w:r w:rsidRPr="004A4EF6">
        <w:rPr>
          <w:sz w:val="28"/>
          <w:szCs w:val="28"/>
          <w:lang w:val="en-US"/>
        </w:rPr>
        <w:t>row[</w:t>
      </w:r>
      <w:proofErr w:type="gramEnd"/>
      <w:r w:rsidRPr="004A4EF6">
        <w:rPr>
          <w:sz w:val="28"/>
          <w:szCs w:val="28"/>
          <w:lang w:val="en-US"/>
        </w:rPr>
        <w:t>1] for row in data]</w:t>
      </w:r>
    </w:p>
    <w:p w14:paraId="400A4941" w14:textId="77777777" w:rsidR="004A4EF6" w:rsidRPr="004A4EF6" w:rsidRDefault="004A4EF6" w:rsidP="004A4EF6">
      <w:pPr>
        <w:rPr>
          <w:sz w:val="28"/>
          <w:szCs w:val="28"/>
          <w:lang w:val="en-US"/>
        </w:rPr>
      </w:pPr>
      <w:r w:rsidRPr="004A4EF6">
        <w:rPr>
          <w:sz w:val="28"/>
          <w:szCs w:val="28"/>
          <w:lang w:val="en-US"/>
        </w:rPr>
        <w:lastRenderedPageBreak/>
        <w:t xml:space="preserve">        </w:t>
      </w:r>
      <w:proofErr w:type="spellStart"/>
      <w:proofErr w:type="gramStart"/>
      <w:r w:rsidRPr="004A4EF6">
        <w:rPr>
          <w:sz w:val="28"/>
          <w:szCs w:val="28"/>
          <w:lang w:val="en-US"/>
        </w:rPr>
        <w:t>ax.bar</w:t>
      </w:r>
      <w:proofErr w:type="spellEnd"/>
      <w:r w:rsidRPr="004A4EF6">
        <w:rPr>
          <w:sz w:val="28"/>
          <w:szCs w:val="28"/>
          <w:lang w:val="en-US"/>
        </w:rPr>
        <w:t>(</w:t>
      </w:r>
      <w:proofErr w:type="gramEnd"/>
      <w:r w:rsidRPr="004A4EF6">
        <w:rPr>
          <w:sz w:val="28"/>
          <w:szCs w:val="28"/>
          <w:lang w:val="en-US"/>
        </w:rPr>
        <w:t>labels, values, color='</w:t>
      </w:r>
      <w:proofErr w:type="spellStart"/>
      <w:r w:rsidRPr="004A4EF6">
        <w:rPr>
          <w:sz w:val="28"/>
          <w:szCs w:val="28"/>
          <w:lang w:val="en-US"/>
        </w:rPr>
        <w:t>lightgreen</w:t>
      </w:r>
      <w:proofErr w:type="spellEnd"/>
      <w:r w:rsidRPr="004A4EF6">
        <w:rPr>
          <w:sz w:val="28"/>
          <w:szCs w:val="28"/>
          <w:lang w:val="en-US"/>
        </w:rPr>
        <w:t>')</w:t>
      </w:r>
    </w:p>
    <w:p w14:paraId="65A90AC4"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elif</w:t>
      </w:r>
      <w:proofErr w:type="spellEnd"/>
      <w:r w:rsidRPr="004A4EF6">
        <w:rPr>
          <w:sz w:val="28"/>
          <w:szCs w:val="28"/>
          <w:lang w:val="en-US"/>
        </w:rPr>
        <w:t xml:space="preserve"> </w:t>
      </w:r>
      <w:proofErr w:type="spellStart"/>
      <w:r w:rsidRPr="004A4EF6">
        <w:rPr>
          <w:sz w:val="28"/>
          <w:szCs w:val="28"/>
          <w:lang w:val="en-US"/>
        </w:rPr>
        <w:t>plot_type</w:t>
      </w:r>
      <w:proofErr w:type="spellEnd"/>
      <w:r w:rsidRPr="004A4EF6">
        <w:rPr>
          <w:sz w:val="28"/>
          <w:szCs w:val="28"/>
          <w:lang w:val="en-US"/>
        </w:rPr>
        <w:t xml:space="preserve"> == 'pie':</w:t>
      </w:r>
    </w:p>
    <w:p w14:paraId="210EFE56" w14:textId="77777777" w:rsidR="004A4EF6" w:rsidRPr="004A4EF6" w:rsidRDefault="004A4EF6" w:rsidP="004A4EF6">
      <w:pPr>
        <w:rPr>
          <w:sz w:val="28"/>
          <w:szCs w:val="28"/>
          <w:lang w:val="en-US"/>
        </w:rPr>
      </w:pPr>
      <w:r w:rsidRPr="004A4EF6">
        <w:rPr>
          <w:sz w:val="28"/>
          <w:szCs w:val="28"/>
          <w:lang w:val="en-US"/>
        </w:rPr>
        <w:t xml:space="preserve">        labels = [</w:t>
      </w:r>
      <w:proofErr w:type="gramStart"/>
      <w:r w:rsidRPr="004A4EF6">
        <w:rPr>
          <w:sz w:val="28"/>
          <w:szCs w:val="28"/>
          <w:lang w:val="en-US"/>
        </w:rPr>
        <w:t>row[</w:t>
      </w:r>
      <w:proofErr w:type="gramEnd"/>
      <w:r w:rsidRPr="004A4EF6">
        <w:rPr>
          <w:sz w:val="28"/>
          <w:szCs w:val="28"/>
          <w:lang w:val="en-US"/>
        </w:rPr>
        <w:t>0] for row in data]</w:t>
      </w:r>
    </w:p>
    <w:p w14:paraId="573FE9C1" w14:textId="77777777" w:rsidR="004A4EF6" w:rsidRPr="004A4EF6" w:rsidRDefault="004A4EF6" w:rsidP="004A4EF6">
      <w:pPr>
        <w:rPr>
          <w:sz w:val="28"/>
          <w:szCs w:val="28"/>
          <w:lang w:val="en-US"/>
        </w:rPr>
      </w:pPr>
      <w:r w:rsidRPr="004A4EF6">
        <w:rPr>
          <w:sz w:val="28"/>
          <w:szCs w:val="28"/>
          <w:lang w:val="en-US"/>
        </w:rPr>
        <w:t xml:space="preserve">        sizes = [</w:t>
      </w:r>
      <w:proofErr w:type="gramStart"/>
      <w:r w:rsidRPr="004A4EF6">
        <w:rPr>
          <w:sz w:val="28"/>
          <w:szCs w:val="28"/>
          <w:lang w:val="en-US"/>
        </w:rPr>
        <w:t>row[</w:t>
      </w:r>
      <w:proofErr w:type="gramEnd"/>
      <w:r w:rsidRPr="004A4EF6">
        <w:rPr>
          <w:sz w:val="28"/>
          <w:szCs w:val="28"/>
          <w:lang w:val="en-US"/>
        </w:rPr>
        <w:t>1] for row in data]</w:t>
      </w:r>
    </w:p>
    <w:p w14:paraId="49F77A03"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ax.pie</w:t>
      </w:r>
      <w:proofErr w:type="spellEnd"/>
      <w:r w:rsidRPr="004A4EF6">
        <w:rPr>
          <w:sz w:val="28"/>
          <w:szCs w:val="28"/>
          <w:lang w:val="en-US"/>
        </w:rPr>
        <w:t>(</w:t>
      </w:r>
      <w:proofErr w:type="gramEnd"/>
      <w:r w:rsidRPr="004A4EF6">
        <w:rPr>
          <w:sz w:val="28"/>
          <w:szCs w:val="28"/>
          <w:lang w:val="en-US"/>
        </w:rPr>
        <w:t xml:space="preserve">sizes, labels=labels, </w:t>
      </w:r>
      <w:proofErr w:type="spellStart"/>
      <w:r w:rsidRPr="004A4EF6">
        <w:rPr>
          <w:sz w:val="28"/>
          <w:szCs w:val="28"/>
          <w:lang w:val="en-US"/>
        </w:rPr>
        <w:t>autopct</w:t>
      </w:r>
      <w:proofErr w:type="spellEnd"/>
      <w:r w:rsidRPr="004A4EF6">
        <w:rPr>
          <w:sz w:val="28"/>
          <w:szCs w:val="28"/>
          <w:lang w:val="en-US"/>
        </w:rPr>
        <w:t>='%1.1f%%', colors=['#FA8072', '#90EE90', '#FFFFCB'])</w:t>
      </w:r>
    </w:p>
    <w:p w14:paraId="3610AA52"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elif</w:t>
      </w:r>
      <w:proofErr w:type="spellEnd"/>
      <w:r w:rsidRPr="004A4EF6">
        <w:rPr>
          <w:sz w:val="28"/>
          <w:szCs w:val="28"/>
          <w:lang w:val="en-US"/>
        </w:rPr>
        <w:t xml:space="preserve"> </w:t>
      </w:r>
      <w:proofErr w:type="spellStart"/>
      <w:r w:rsidRPr="004A4EF6">
        <w:rPr>
          <w:sz w:val="28"/>
          <w:szCs w:val="28"/>
          <w:lang w:val="en-US"/>
        </w:rPr>
        <w:t>plot_type</w:t>
      </w:r>
      <w:proofErr w:type="spellEnd"/>
      <w:r w:rsidRPr="004A4EF6">
        <w:rPr>
          <w:sz w:val="28"/>
          <w:szCs w:val="28"/>
          <w:lang w:val="en-US"/>
        </w:rPr>
        <w:t xml:space="preserve"> == '2bars':</w:t>
      </w:r>
    </w:p>
    <w:p w14:paraId="3862CE7A" w14:textId="77777777" w:rsidR="004A4EF6" w:rsidRPr="004A4EF6" w:rsidRDefault="004A4EF6" w:rsidP="004A4EF6">
      <w:pPr>
        <w:rPr>
          <w:sz w:val="28"/>
          <w:szCs w:val="28"/>
          <w:lang w:val="en-US"/>
        </w:rPr>
      </w:pPr>
      <w:r w:rsidRPr="004A4EF6">
        <w:rPr>
          <w:sz w:val="28"/>
          <w:szCs w:val="28"/>
          <w:lang w:val="en-US"/>
        </w:rPr>
        <w:t xml:space="preserve">        labels = [</w:t>
      </w:r>
      <w:proofErr w:type="gramStart"/>
      <w:r w:rsidRPr="004A4EF6">
        <w:rPr>
          <w:sz w:val="28"/>
          <w:szCs w:val="28"/>
          <w:lang w:val="en-US"/>
        </w:rPr>
        <w:t>row[</w:t>
      </w:r>
      <w:proofErr w:type="gramEnd"/>
      <w:r w:rsidRPr="004A4EF6">
        <w:rPr>
          <w:sz w:val="28"/>
          <w:szCs w:val="28"/>
          <w:lang w:val="en-US"/>
        </w:rPr>
        <w:t>0] for row in data]</w:t>
      </w:r>
    </w:p>
    <w:p w14:paraId="4197EB1F" w14:textId="77777777" w:rsidR="004A4EF6" w:rsidRPr="004A4EF6" w:rsidRDefault="004A4EF6" w:rsidP="004A4EF6">
      <w:pPr>
        <w:rPr>
          <w:sz w:val="28"/>
          <w:szCs w:val="28"/>
          <w:lang w:val="en-US"/>
        </w:rPr>
      </w:pPr>
      <w:r w:rsidRPr="004A4EF6">
        <w:rPr>
          <w:sz w:val="28"/>
          <w:szCs w:val="28"/>
          <w:lang w:val="en-US"/>
        </w:rPr>
        <w:t xml:space="preserve">        values1 = [</w:t>
      </w:r>
      <w:proofErr w:type="gramStart"/>
      <w:r w:rsidRPr="004A4EF6">
        <w:rPr>
          <w:sz w:val="28"/>
          <w:szCs w:val="28"/>
          <w:lang w:val="en-US"/>
        </w:rPr>
        <w:t>row[</w:t>
      </w:r>
      <w:proofErr w:type="gramEnd"/>
      <w:r w:rsidRPr="004A4EF6">
        <w:rPr>
          <w:sz w:val="28"/>
          <w:szCs w:val="28"/>
          <w:lang w:val="en-US"/>
        </w:rPr>
        <w:t>1] for row in data]</w:t>
      </w:r>
    </w:p>
    <w:p w14:paraId="7C23E511" w14:textId="77777777" w:rsidR="004A4EF6" w:rsidRPr="004A4EF6" w:rsidRDefault="004A4EF6" w:rsidP="004A4EF6">
      <w:pPr>
        <w:rPr>
          <w:sz w:val="28"/>
          <w:szCs w:val="28"/>
          <w:lang w:val="en-US"/>
        </w:rPr>
      </w:pPr>
      <w:r w:rsidRPr="004A4EF6">
        <w:rPr>
          <w:sz w:val="28"/>
          <w:szCs w:val="28"/>
          <w:lang w:val="en-US"/>
        </w:rPr>
        <w:t xml:space="preserve">        values2 = [</w:t>
      </w:r>
      <w:proofErr w:type="gramStart"/>
      <w:r w:rsidRPr="004A4EF6">
        <w:rPr>
          <w:sz w:val="28"/>
          <w:szCs w:val="28"/>
          <w:lang w:val="en-US"/>
        </w:rPr>
        <w:t>row[</w:t>
      </w:r>
      <w:proofErr w:type="gramEnd"/>
      <w:r w:rsidRPr="004A4EF6">
        <w:rPr>
          <w:sz w:val="28"/>
          <w:szCs w:val="28"/>
          <w:lang w:val="en-US"/>
        </w:rPr>
        <w:t>2] for row in data]</w:t>
      </w:r>
    </w:p>
    <w:p w14:paraId="0817B118"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ax.bar</w:t>
      </w:r>
      <w:proofErr w:type="spellEnd"/>
      <w:r w:rsidRPr="004A4EF6">
        <w:rPr>
          <w:sz w:val="28"/>
          <w:szCs w:val="28"/>
          <w:lang w:val="en-US"/>
        </w:rPr>
        <w:t>(</w:t>
      </w:r>
      <w:proofErr w:type="gramEnd"/>
      <w:r w:rsidRPr="004A4EF6">
        <w:rPr>
          <w:sz w:val="28"/>
          <w:szCs w:val="28"/>
          <w:lang w:val="en-US"/>
        </w:rPr>
        <w:t>labels, values1, color='</w:t>
      </w:r>
      <w:proofErr w:type="spellStart"/>
      <w:r w:rsidRPr="004A4EF6">
        <w:rPr>
          <w:sz w:val="28"/>
          <w:szCs w:val="28"/>
          <w:lang w:val="en-US"/>
        </w:rPr>
        <w:t>lightgreen</w:t>
      </w:r>
      <w:proofErr w:type="spellEnd"/>
      <w:r w:rsidRPr="004A4EF6">
        <w:rPr>
          <w:sz w:val="28"/>
          <w:szCs w:val="28"/>
          <w:lang w:val="en-US"/>
        </w:rPr>
        <w:t>')</w:t>
      </w:r>
    </w:p>
    <w:p w14:paraId="0FF19933"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ax.bar</w:t>
      </w:r>
      <w:proofErr w:type="spellEnd"/>
      <w:r w:rsidRPr="004A4EF6">
        <w:rPr>
          <w:sz w:val="28"/>
          <w:szCs w:val="28"/>
          <w:lang w:val="en-US"/>
        </w:rPr>
        <w:t>(</w:t>
      </w:r>
      <w:proofErr w:type="gramEnd"/>
      <w:r w:rsidRPr="004A4EF6">
        <w:rPr>
          <w:sz w:val="28"/>
          <w:szCs w:val="28"/>
          <w:lang w:val="en-US"/>
        </w:rPr>
        <w:t>labels, values2, bottom=values1, color='salmon')</w:t>
      </w:r>
    </w:p>
    <w:p w14:paraId="428EE4D6" w14:textId="77777777" w:rsidR="004A4EF6" w:rsidRPr="004A4EF6" w:rsidRDefault="004A4EF6" w:rsidP="004A4EF6">
      <w:pPr>
        <w:rPr>
          <w:sz w:val="28"/>
          <w:szCs w:val="28"/>
          <w:lang w:val="en-US"/>
        </w:rPr>
      </w:pPr>
    </w:p>
    <w:p w14:paraId="7EEDBF21"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plt.title</w:t>
      </w:r>
      <w:proofErr w:type="spellEnd"/>
      <w:proofErr w:type="gramEnd"/>
      <w:r w:rsidRPr="004A4EF6">
        <w:rPr>
          <w:sz w:val="28"/>
          <w:szCs w:val="28"/>
          <w:lang w:val="en-US"/>
        </w:rPr>
        <w:t>(title)</w:t>
      </w:r>
    </w:p>
    <w:p w14:paraId="01CA4995"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plt.xlabel</w:t>
      </w:r>
      <w:proofErr w:type="spellEnd"/>
      <w:proofErr w:type="gramEnd"/>
      <w:r w:rsidRPr="004A4EF6">
        <w:rPr>
          <w:sz w:val="28"/>
          <w:szCs w:val="28"/>
          <w:lang w:val="en-US"/>
        </w:rPr>
        <w:t>(</w:t>
      </w:r>
      <w:proofErr w:type="spellStart"/>
      <w:r w:rsidRPr="004A4EF6">
        <w:rPr>
          <w:sz w:val="28"/>
          <w:szCs w:val="28"/>
          <w:lang w:val="en-US"/>
        </w:rPr>
        <w:t>xlabel</w:t>
      </w:r>
      <w:proofErr w:type="spellEnd"/>
      <w:r w:rsidRPr="004A4EF6">
        <w:rPr>
          <w:sz w:val="28"/>
          <w:szCs w:val="28"/>
          <w:lang w:val="en-US"/>
        </w:rPr>
        <w:t>,)</w:t>
      </w:r>
    </w:p>
    <w:p w14:paraId="48757E85"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plt.ylabel</w:t>
      </w:r>
      <w:proofErr w:type="spellEnd"/>
      <w:proofErr w:type="gramEnd"/>
      <w:r w:rsidRPr="004A4EF6">
        <w:rPr>
          <w:sz w:val="28"/>
          <w:szCs w:val="28"/>
          <w:lang w:val="en-US"/>
        </w:rPr>
        <w:t>(</w:t>
      </w:r>
      <w:proofErr w:type="spellStart"/>
      <w:r w:rsidRPr="004A4EF6">
        <w:rPr>
          <w:sz w:val="28"/>
          <w:szCs w:val="28"/>
          <w:lang w:val="en-US"/>
        </w:rPr>
        <w:t>ylabel</w:t>
      </w:r>
      <w:proofErr w:type="spellEnd"/>
      <w:r w:rsidRPr="004A4EF6">
        <w:rPr>
          <w:sz w:val="28"/>
          <w:szCs w:val="28"/>
          <w:lang w:val="en-US"/>
        </w:rPr>
        <w:t>)</w:t>
      </w:r>
    </w:p>
    <w:p w14:paraId="5E83804B"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plt.xticks</w:t>
      </w:r>
      <w:proofErr w:type="spellEnd"/>
      <w:proofErr w:type="gramEnd"/>
      <w:r w:rsidRPr="004A4EF6">
        <w:rPr>
          <w:sz w:val="28"/>
          <w:szCs w:val="28"/>
          <w:lang w:val="en-US"/>
        </w:rPr>
        <w:t xml:space="preserve">(rotation=90, </w:t>
      </w:r>
      <w:proofErr w:type="spellStart"/>
      <w:r w:rsidRPr="004A4EF6">
        <w:rPr>
          <w:sz w:val="28"/>
          <w:szCs w:val="28"/>
          <w:lang w:val="en-US"/>
        </w:rPr>
        <w:t>fontsize</w:t>
      </w:r>
      <w:proofErr w:type="spellEnd"/>
      <w:r w:rsidRPr="004A4EF6">
        <w:rPr>
          <w:sz w:val="28"/>
          <w:szCs w:val="28"/>
          <w:lang w:val="en-US"/>
        </w:rPr>
        <w:t>=8)</w:t>
      </w:r>
    </w:p>
    <w:p w14:paraId="75DDB521"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plt.tight</w:t>
      </w:r>
      <w:proofErr w:type="gramEnd"/>
      <w:r w:rsidRPr="004A4EF6">
        <w:rPr>
          <w:sz w:val="28"/>
          <w:szCs w:val="28"/>
          <w:lang w:val="en-US"/>
        </w:rPr>
        <w:t>_layout</w:t>
      </w:r>
      <w:proofErr w:type="spellEnd"/>
      <w:r w:rsidRPr="004A4EF6">
        <w:rPr>
          <w:sz w:val="28"/>
          <w:szCs w:val="28"/>
          <w:lang w:val="en-US"/>
        </w:rPr>
        <w:t>()</w:t>
      </w:r>
    </w:p>
    <w:p w14:paraId="557AA4CE"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plt.grid</w:t>
      </w:r>
      <w:proofErr w:type="spellEnd"/>
      <w:proofErr w:type="gramEnd"/>
      <w:r w:rsidRPr="004A4EF6">
        <w:rPr>
          <w:sz w:val="28"/>
          <w:szCs w:val="28"/>
          <w:lang w:val="en-US"/>
        </w:rPr>
        <w:t xml:space="preserve">(True, axis='y', </w:t>
      </w:r>
      <w:proofErr w:type="spellStart"/>
      <w:r w:rsidRPr="004A4EF6">
        <w:rPr>
          <w:sz w:val="28"/>
          <w:szCs w:val="28"/>
          <w:lang w:val="en-US"/>
        </w:rPr>
        <w:t>linestyle</w:t>
      </w:r>
      <w:proofErr w:type="spellEnd"/>
      <w:r w:rsidRPr="004A4EF6">
        <w:rPr>
          <w:sz w:val="28"/>
          <w:szCs w:val="28"/>
          <w:lang w:val="en-US"/>
        </w:rPr>
        <w:t>='--', color='black')</w:t>
      </w:r>
    </w:p>
    <w:p w14:paraId="5D114960"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buf</w:t>
      </w:r>
      <w:proofErr w:type="spellEnd"/>
      <w:r w:rsidRPr="004A4EF6">
        <w:rPr>
          <w:sz w:val="28"/>
          <w:szCs w:val="28"/>
          <w:lang w:val="en-US"/>
        </w:rPr>
        <w:t xml:space="preserve"> = </w:t>
      </w:r>
      <w:proofErr w:type="spellStart"/>
      <w:proofErr w:type="gramStart"/>
      <w:r w:rsidRPr="004A4EF6">
        <w:rPr>
          <w:sz w:val="28"/>
          <w:szCs w:val="28"/>
          <w:lang w:val="en-US"/>
        </w:rPr>
        <w:t>BytesIO</w:t>
      </w:r>
      <w:proofErr w:type="spellEnd"/>
      <w:r w:rsidRPr="004A4EF6">
        <w:rPr>
          <w:sz w:val="28"/>
          <w:szCs w:val="28"/>
          <w:lang w:val="en-US"/>
        </w:rPr>
        <w:t>(</w:t>
      </w:r>
      <w:proofErr w:type="gramEnd"/>
      <w:r w:rsidRPr="004A4EF6">
        <w:rPr>
          <w:sz w:val="28"/>
          <w:szCs w:val="28"/>
          <w:lang w:val="en-US"/>
        </w:rPr>
        <w:t>)</w:t>
      </w:r>
    </w:p>
    <w:p w14:paraId="7B38E035"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plt.savefig</w:t>
      </w:r>
      <w:proofErr w:type="spellEnd"/>
      <w:proofErr w:type="gramEnd"/>
      <w:r w:rsidRPr="004A4EF6">
        <w:rPr>
          <w:sz w:val="28"/>
          <w:szCs w:val="28"/>
          <w:lang w:val="en-US"/>
        </w:rPr>
        <w:t>(</w:t>
      </w:r>
      <w:proofErr w:type="spellStart"/>
      <w:r w:rsidRPr="004A4EF6">
        <w:rPr>
          <w:sz w:val="28"/>
          <w:szCs w:val="28"/>
          <w:lang w:val="en-US"/>
        </w:rPr>
        <w:t>buf</w:t>
      </w:r>
      <w:proofErr w:type="spellEnd"/>
      <w:r w:rsidRPr="004A4EF6">
        <w:rPr>
          <w:sz w:val="28"/>
          <w:szCs w:val="28"/>
          <w:lang w:val="en-US"/>
        </w:rPr>
        <w:t>, format='</w:t>
      </w:r>
      <w:proofErr w:type="spellStart"/>
      <w:r w:rsidRPr="004A4EF6">
        <w:rPr>
          <w:sz w:val="28"/>
          <w:szCs w:val="28"/>
          <w:lang w:val="en-US"/>
        </w:rPr>
        <w:t>png</w:t>
      </w:r>
      <w:proofErr w:type="spellEnd"/>
      <w:r w:rsidRPr="004A4EF6">
        <w:rPr>
          <w:sz w:val="28"/>
          <w:szCs w:val="28"/>
          <w:lang w:val="en-US"/>
        </w:rPr>
        <w:t>')</w:t>
      </w:r>
    </w:p>
    <w:p w14:paraId="4FFE4684"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buf.seek</w:t>
      </w:r>
      <w:proofErr w:type="spellEnd"/>
      <w:proofErr w:type="gramEnd"/>
      <w:r w:rsidRPr="004A4EF6">
        <w:rPr>
          <w:sz w:val="28"/>
          <w:szCs w:val="28"/>
          <w:lang w:val="en-US"/>
        </w:rPr>
        <w:t>(0)</w:t>
      </w:r>
    </w:p>
    <w:p w14:paraId="68E41A21"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plt.close</w:t>
      </w:r>
      <w:proofErr w:type="spellEnd"/>
      <w:proofErr w:type="gramEnd"/>
      <w:r w:rsidRPr="004A4EF6">
        <w:rPr>
          <w:sz w:val="28"/>
          <w:szCs w:val="28"/>
          <w:lang w:val="en-US"/>
        </w:rPr>
        <w:t>()</w:t>
      </w:r>
    </w:p>
    <w:p w14:paraId="11CB5E93" w14:textId="77777777" w:rsidR="004A4EF6" w:rsidRPr="004A4EF6" w:rsidRDefault="004A4EF6" w:rsidP="004A4EF6">
      <w:pPr>
        <w:rPr>
          <w:sz w:val="28"/>
          <w:szCs w:val="28"/>
          <w:lang w:val="en-US"/>
        </w:rPr>
      </w:pPr>
      <w:r w:rsidRPr="004A4EF6">
        <w:rPr>
          <w:sz w:val="28"/>
          <w:szCs w:val="28"/>
          <w:lang w:val="en-US"/>
        </w:rPr>
        <w:t xml:space="preserve">    return </w:t>
      </w:r>
      <w:proofErr w:type="spellStart"/>
      <w:r w:rsidRPr="004A4EF6">
        <w:rPr>
          <w:sz w:val="28"/>
          <w:szCs w:val="28"/>
          <w:lang w:val="en-US"/>
        </w:rPr>
        <w:t>buf</w:t>
      </w:r>
      <w:proofErr w:type="spellEnd"/>
    </w:p>
    <w:p w14:paraId="41F7E72C" w14:textId="77777777" w:rsidR="004A4EF6" w:rsidRPr="004A4EF6" w:rsidRDefault="004A4EF6" w:rsidP="004A4EF6">
      <w:pPr>
        <w:rPr>
          <w:sz w:val="28"/>
          <w:szCs w:val="28"/>
          <w:lang w:val="en-US"/>
        </w:rPr>
      </w:pPr>
      <w:r w:rsidRPr="004A4EF6">
        <w:rPr>
          <w:sz w:val="28"/>
          <w:szCs w:val="28"/>
          <w:lang w:val="en-US"/>
        </w:rPr>
        <w:br w:type="page"/>
      </w:r>
    </w:p>
    <w:p w14:paraId="5E6C5E8C" w14:textId="77777777" w:rsidR="004A4EF6" w:rsidRPr="004A4EF6" w:rsidRDefault="004A4EF6" w:rsidP="004A4EF6">
      <w:pPr>
        <w:jc w:val="center"/>
        <w:rPr>
          <w:b/>
          <w:bCs/>
          <w:sz w:val="28"/>
          <w:szCs w:val="28"/>
          <w:lang w:val="en-US"/>
        </w:rPr>
      </w:pPr>
      <w:r w:rsidRPr="004A4EF6">
        <w:rPr>
          <w:b/>
          <w:bCs/>
          <w:sz w:val="28"/>
          <w:szCs w:val="28"/>
        </w:rPr>
        <w:lastRenderedPageBreak/>
        <w:t>ПРИЛОЖЕНИЕ</w:t>
      </w:r>
      <w:r w:rsidRPr="004A4EF6">
        <w:rPr>
          <w:b/>
          <w:bCs/>
          <w:sz w:val="28"/>
          <w:szCs w:val="28"/>
          <w:lang w:val="en-US"/>
        </w:rPr>
        <w:t xml:space="preserve"> </w:t>
      </w:r>
      <w:r w:rsidRPr="004A4EF6">
        <w:rPr>
          <w:b/>
          <w:bCs/>
          <w:sz w:val="28"/>
          <w:szCs w:val="28"/>
        </w:rPr>
        <w:t>Г</w:t>
      </w:r>
    </w:p>
    <w:p w14:paraId="7E73F959" w14:textId="77777777" w:rsidR="004A4EF6" w:rsidRPr="004A4EF6" w:rsidRDefault="004A4EF6" w:rsidP="004A4EF6">
      <w:pPr>
        <w:jc w:val="center"/>
        <w:rPr>
          <w:b/>
          <w:bCs/>
          <w:sz w:val="28"/>
          <w:szCs w:val="28"/>
          <w:lang w:val="en-US"/>
        </w:rPr>
      </w:pPr>
      <w:r w:rsidRPr="004A4EF6">
        <w:rPr>
          <w:b/>
          <w:bCs/>
          <w:sz w:val="28"/>
          <w:szCs w:val="28"/>
        </w:rPr>
        <w:t>Триггеры</w:t>
      </w:r>
    </w:p>
    <w:p w14:paraId="4231B907"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check_customer_duplicate.sql</w:t>
      </w:r>
      <w:proofErr w:type="spellEnd"/>
      <w:r w:rsidRPr="004A4EF6">
        <w:rPr>
          <w:sz w:val="28"/>
          <w:szCs w:val="28"/>
          <w:lang w:val="en-US"/>
        </w:rPr>
        <w:t xml:space="preserve"> ---</w:t>
      </w:r>
    </w:p>
    <w:p w14:paraId="08941863" w14:textId="77777777" w:rsidR="004A4EF6" w:rsidRPr="004A4EF6" w:rsidRDefault="004A4EF6" w:rsidP="004A4EF6">
      <w:pPr>
        <w:rPr>
          <w:sz w:val="28"/>
          <w:szCs w:val="28"/>
          <w:lang w:val="en-US"/>
        </w:rPr>
      </w:pPr>
    </w:p>
    <w:p w14:paraId="34785573"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check_customer_</w:t>
      </w:r>
      <w:proofErr w:type="gramStart"/>
      <w:r w:rsidRPr="004A4EF6">
        <w:rPr>
          <w:sz w:val="28"/>
          <w:szCs w:val="28"/>
          <w:lang w:val="en-US"/>
        </w:rPr>
        <w:t>duplicate</w:t>
      </w:r>
      <w:proofErr w:type="spellEnd"/>
      <w:r w:rsidRPr="004A4EF6">
        <w:rPr>
          <w:sz w:val="28"/>
          <w:szCs w:val="28"/>
          <w:lang w:val="en-US"/>
        </w:rPr>
        <w:t>(</w:t>
      </w:r>
      <w:proofErr w:type="gramEnd"/>
      <w:r w:rsidRPr="004A4EF6">
        <w:rPr>
          <w:sz w:val="28"/>
          <w:szCs w:val="28"/>
          <w:lang w:val="en-US"/>
        </w:rPr>
        <w:t>)</w:t>
      </w:r>
    </w:p>
    <w:p w14:paraId="0772DB32" w14:textId="77777777" w:rsidR="004A4EF6" w:rsidRPr="004A4EF6" w:rsidRDefault="004A4EF6" w:rsidP="004A4EF6">
      <w:pPr>
        <w:rPr>
          <w:sz w:val="28"/>
          <w:szCs w:val="28"/>
          <w:lang w:val="en-US"/>
        </w:rPr>
      </w:pPr>
      <w:r w:rsidRPr="004A4EF6">
        <w:rPr>
          <w:sz w:val="28"/>
          <w:szCs w:val="28"/>
          <w:lang w:val="en-US"/>
        </w:rPr>
        <w:t>RETURNS TRIGGER AS $$</w:t>
      </w:r>
    </w:p>
    <w:p w14:paraId="5C4FCC67" w14:textId="77777777" w:rsidR="004A4EF6" w:rsidRPr="004A4EF6" w:rsidRDefault="004A4EF6" w:rsidP="004A4EF6">
      <w:pPr>
        <w:rPr>
          <w:sz w:val="28"/>
          <w:szCs w:val="28"/>
          <w:lang w:val="en-US"/>
        </w:rPr>
      </w:pPr>
      <w:r w:rsidRPr="004A4EF6">
        <w:rPr>
          <w:sz w:val="28"/>
          <w:szCs w:val="28"/>
          <w:lang w:val="en-US"/>
        </w:rPr>
        <w:t>BEGIN</w:t>
      </w:r>
    </w:p>
    <w:p w14:paraId="7C6170F1" w14:textId="77777777" w:rsidR="004A4EF6" w:rsidRPr="004A4EF6" w:rsidRDefault="004A4EF6" w:rsidP="004A4EF6">
      <w:pPr>
        <w:rPr>
          <w:sz w:val="28"/>
          <w:szCs w:val="28"/>
          <w:lang w:val="en-US"/>
        </w:rPr>
      </w:pPr>
      <w:r w:rsidRPr="004A4EF6">
        <w:rPr>
          <w:sz w:val="28"/>
          <w:szCs w:val="28"/>
          <w:lang w:val="en-US"/>
        </w:rPr>
        <w:t xml:space="preserve">    -- </w:t>
      </w:r>
      <w:r w:rsidRPr="004A4EF6">
        <w:rPr>
          <w:sz w:val="28"/>
          <w:szCs w:val="28"/>
        </w:rPr>
        <w:t>Только</w:t>
      </w:r>
      <w:r w:rsidRPr="004A4EF6">
        <w:rPr>
          <w:sz w:val="28"/>
          <w:szCs w:val="28"/>
          <w:lang w:val="en-US"/>
        </w:rPr>
        <w:t xml:space="preserve"> </w:t>
      </w:r>
      <w:r w:rsidRPr="004A4EF6">
        <w:rPr>
          <w:sz w:val="28"/>
          <w:szCs w:val="28"/>
        </w:rPr>
        <w:t>если</w:t>
      </w:r>
      <w:r w:rsidRPr="004A4EF6">
        <w:rPr>
          <w:sz w:val="28"/>
          <w:szCs w:val="28"/>
          <w:lang w:val="en-US"/>
        </w:rPr>
        <w:t xml:space="preserve"> </w:t>
      </w:r>
      <w:r w:rsidRPr="004A4EF6">
        <w:rPr>
          <w:sz w:val="28"/>
          <w:szCs w:val="28"/>
        </w:rPr>
        <w:t>изменяется</w:t>
      </w:r>
      <w:r w:rsidRPr="004A4EF6">
        <w:rPr>
          <w:sz w:val="28"/>
          <w:szCs w:val="28"/>
          <w:lang w:val="en-US"/>
        </w:rPr>
        <w:t xml:space="preserve"> material </w:t>
      </w:r>
      <w:r w:rsidRPr="004A4EF6">
        <w:rPr>
          <w:sz w:val="28"/>
          <w:szCs w:val="28"/>
        </w:rPr>
        <w:t>или</w:t>
      </w:r>
      <w:r w:rsidRPr="004A4EF6">
        <w:rPr>
          <w:sz w:val="28"/>
          <w:szCs w:val="28"/>
          <w:lang w:val="en-US"/>
        </w:rPr>
        <w:t xml:space="preserve"> </w:t>
      </w:r>
      <w:proofErr w:type="spellStart"/>
      <w:r w:rsidRPr="004A4EF6">
        <w:rPr>
          <w:sz w:val="28"/>
          <w:szCs w:val="28"/>
          <w:lang w:val="en-US"/>
        </w:rPr>
        <w:t>customertype_id</w:t>
      </w:r>
      <w:proofErr w:type="spellEnd"/>
    </w:p>
    <w:p w14:paraId="4136D279" w14:textId="77777777" w:rsidR="004A4EF6" w:rsidRPr="004A4EF6" w:rsidRDefault="004A4EF6" w:rsidP="004A4EF6">
      <w:pPr>
        <w:rPr>
          <w:sz w:val="28"/>
          <w:szCs w:val="28"/>
          <w:lang w:val="en-US"/>
        </w:rPr>
      </w:pPr>
      <w:r w:rsidRPr="004A4EF6">
        <w:rPr>
          <w:sz w:val="28"/>
          <w:szCs w:val="28"/>
          <w:lang w:val="en-US"/>
        </w:rPr>
        <w:t xml:space="preserve">    IF (((TG_OP = 'INSERT') OR (TG_OP = 'UPDATE')) AND </w:t>
      </w:r>
    </w:p>
    <w:p w14:paraId="6F354EC9"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OLD.customer_name</w:t>
      </w:r>
      <w:proofErr w:type="spellEnd"/>
      <w:r w:rsidRPr="004A4EF6">
        <w:rPr>
          <w:sz w:val="28"/>
          <w:szCs w:val="28"/>
          <w:lang w:val="en-US"/>
        </w:rPr>
        <w:t xml:space="preserve"> IS DISTINCT FROM </w:t>
      </w:r>
      <w:proofErr w:type="spellStart"/>
      <w:r w:rsidRPr="004A4EF6">
        <w:rPr>
          <w:sz w:val="28"/>
          <w:szCs w:val="28"/>
          <w:lang w:val="en-US"/>
        </w:rPr>
        <w:t>NEW.customer_name</w:t>
      </w:r>
      <w:proofErr w:type="spellEnd"/>
      <w:r w:rsidRPr="004A4EF6">
        <w:rPr>
          <w:sz w:val="28"/>
          <w:szCs w:val="28"/>
          <w:lang w:val="en-US"/>
        </w:rPr>
        <w:t xml:space="preserve"> OR </w:t>
      </w:r>
    </w:p>
    <w:p w14:paraId="6B1C6543"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OLD.city</w:t>
      </w:r>
      <w:proofErr w:type="spellEnd"/>
      <w:r w:rsidRPr="004A4EF6">
        <w:rPr>
          <w:sz w:val="28"/>
          <w:szCs w:val="28"/>
          <w:lang w:val="en-US"/>
        </w:rPr>
        <w:t xml:space="preserve"> IS DISTINCT FROM </w:t>
      </w:r>
      <w:proofErr w:type="spellStart"/>
      <w:r w:rsidRPr="004A4EF6">
        <w:rPr>
          <w:sz w:val="28"/>
          <w:szCs w:val="28"/>
          <w:lang w:val="en-US"/>
        </w:rPr>
        <w:t>NEW.city</w:t>
      </w:r>
      <w:proofErr w:type="spellEnd"/>
      <w:r w:rsidRPr="004A4EF6">
        <w:rPr>
          <w:sz w:val="28"/>
          <w:szCs w:val="28"/>
          <w:lang w:val="en-US"/>
        </w:rPr>
        <w:t>)) THEN</w:t>
      </w:r>
    </w:p>
    <w:p w14:paraId="3B659913" w14:textId="77777777" w:rsidR="004A4EF6" w:rsidRPr="004A4EF6" w:rsidRDefault="004A4EF6" w:rsidP="004A4EF6">
      <w:pPr>
        <w:rPr>
          <w:sz w:val="28"/>
          <w:szCs w:val="28"/>
          <w:lang w:val="en-US"/>
        </w:rPr>
      </w:pPr>
      <w:r w:rsidRPr="004A4EF6">
        <w:rPr>
          <w:sz w:val="28"/>
          <w:szCs w:val="28"/>
          <w:lang w:val="en-US"/>
        </w:rPr>
        <w:t xml:space="preserve">        </w:t>
      </w:r>
    </w:p>
    <w:p w14:paraId="43AE50BC" w14:textId="77777777" w:rsidR="004A4EF6" w:rsidRPr="004A4EF6" w:rsidRDefault="004A4EF6" w:rsidP="004A4EF6">
      <w:pPr>
        <w:rPr>
          <w:sz w:val="28"/>
          <w:szCs w:val="28"/>
          <w:lang w:val="en-US"/>
        </w:rPr>
      </w:pPr>
      <w:r w:rsidRPr="004A4EF6">
        <w:rPr>
          <w:sz w:val="28"/>
          <w:szCs w:val="28"/>
          <w:lang w:val="en-US"/>
        </w:rPr>
        <w:t xml:space="preserve">        IF EXISTS (</w:t>
      </w:r>
    </w:p>
    <w:p w14:paraId="115C062E" w14:textId="77777777" w:rsidR="004A4EF6" w:rsidRPr="004A4EF6" w:rsidRDefault="004A4EF6" w:rsidP="004A4EF6">
      <w:pPr>
        <w:rPr>
          <w:sz w:val="28"/>
          <w:szCs w:val="28"/>
          <w:lang w:val="en-US"/>
        </w:rPr>
      </w:pPr>
      <w:r w:rsidRPr="004A4EF6">
        <w:rPr>
          <w:sz w:val="28"/>
          <w:szCs w:val="28"/>
          <w:lang w:val="en-US"/>
        </w:rPr>
        <w:t xml:space="preserve">            SELECT 1 FROM customer</w:t>
      </w:r>
    </w:p>
    <w:p w14:paraId="1265C9F0"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customer_name</w:t>
      </w:r>
      <w:proofErr w:type="spellEnd"/>
      <w:r w:rsidRPr="004A4EF6">
        <w:rPr>
          <w:sz w:val="28"/>
          <w:szCs w:val="28"/>
          <w:lang w:val="en-US"/>
        </w:rPr>
        <w:t xml:space="preserve"> = </w:t>
      </w:r>
      <w:proofErr w:type="spellStart"/>
      <w:r w:rsidRPr="004A4EF6">
        <w:rPr>
          <w:sz w:val="28"/>
          <w:szCs w:val="28"/>
          <w:lang w:val="en-US"/>
        </w:rPr>
        <w:t>NEW.customer_name</w:t>
      </w:r>
      <w:proofErr w:type="spellEnd"/>
    </w:p>
    <w:p w14:paraId="6600AAA4" w14:textId="77777777" w:rsidR="004A4EF6" w:rsidRPr="004A4EF6" w:rsidRDefault="004A4EF6" w:rsidP="004A4EF6">
      <w:pPr>
        <w:rPr>
          <w:sz w:val="28"/>
          <w:szCs w:val="28"/>
          <w:lang w:val="en-US"/>
        </w:rPr>
      </w:pPr>
      <w:r w:rsidRPr="004A4EF6">
        <w:rPr>
          <w:sz w:val="28"/>
          <w:szCs w:val="28"/>
          <w:lang w:val="en-US"/>
        </w:rPr>
        <w:t xml:space="preserve">              AND city = </w:t>
      </w:r>
      <w:proofErr w:type="spellStart"/>
      <w:r w:rsidRPr="004A4EF6">
        <w:rPr>
          <w:sz w:val="28"/>
          <w:szCs w:val="28"/>
          <w:lang w:val="en-US"/>
        </w:rPr>
        <w:t>NEW.city</w:t>
      </w:r>
      <w:proofErr w:type="spellEnd"/>
    </w:p>
    <w:p w14:paraId="429F4718" w14:textId="77777777" w:rsidR="004A4EF6" w:rsidRPr="000A221C" w:rsidRDefault="004A4EF6" w:rsidP="004A4EF6">
      <w:pPr>
        <w:rPr>
          <w:sz w:val="28"/>
          <w:szCs w:val="28"/>
        </w:rPr>
      </w:pPr>
      <w:r w:rsidRPr="004A4EF6">
        <w:rPr>
          <w:sz w:val="28"/>
          <w:szCs w:val="28"/>
          <w:lang w:val="en-US"/>
        </w:rPr>
        <w:t xml:space="preserve">              AND </w:t>
      </w:r>
      <w:proofErr w:type="spellStart"/>
      <w:r w:rsidRPr="004A4EF6">
        <w:rPr>
          <w:sz w:val="28"/>
          <w:szCs w:val="28"/>
          <w:lang w:val="en-US"/>
        </w:rPr>
        <w:t>customer_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r w:rsidRPr="0047396E">
        <w:rPr>
          <w:sz w:val="28"/>
          <w:szCs w:val="28"/>
          <w:lang w:val="en-US"/>
        </w:rPr>
        <w:t>NEW</w:t>
      </w:r>
      <w:r w:rsidRPr="000A221C">
        <w:rPr>
          <w:sz w:val="28"/>
          <w:szCs w:val="28"/>
        </w:rPr>
        <w:t>.</w:t>
      </w:r>
      <w:r w:rsidRPr="0047396E">
        <w:rPr>
          <w:sz w:val="28"/>
          <w:szCs w:val="28"/>
          <w:lang w:val="en-US"/>
        </w:rPr>
        <w:t>customer</w:t>
      </w:r>
      <w:r w:rsidRPr="000A221C">
        <w:rPr>
          <w:sz w:val="28"/>
          <w:szCs w:val="28"/>
        </w:rPr>
        <w:t>_</w:t>
      </w:r>
      <w:r w:rsidRPr="0047396E">
        <w:rPr>
          <w:sz w:val="28"/>
          <w:szCs w:val="28"/>
          <w:lang w:val="en-US"/>
        </w:rPr>
        <w:t>id</w:t>
      </w:r>
    </w:p>
    <w:p w14:paraId="737744AC" w14:textId="77777777" w:rsidR="004A4EF6" w:rsidRPr="004A4EF6" w:rsidRDefault="004A4EF6" w:rsidP="004A4EF6">
      <w:pPr>
        <w:rPr>
          <w:sz w:val="28"/>
          <w:szCs w:val="28"/>
        </w:rPr>
      </w:pPr>
      <w:r w:rsidRPr="000A221C">
        <w:rPr>
          <w:sz w:val="28"/>
          <w:szCs w:val="28"/>
        </w:rPr>
        <w:t xml:space="preserve">        </w:t>
      </w:r>
      <w:r w:rsidRPr="004A4EF6">
        <w:rPr>
          <w:sz w:val="28"/>
          <w:szCs w:val="28"/>
        </w:rPr>
        <w:t>) THEN</w:t>
      </w:r>
    </w:p>
    <w:p w14:paraId="41927C56" w14:textId="77777777" w:rsidR="004A4EF6" w:rsidRPr="004A4EF6" w:rsidRDefault="004A4EF6" w:rsidP="004A4EF6">
      <w:pPr>
        <w:rPr>
          <w:sz w:val="28"/>
          <w:szCs w:val="28"/>
        </w:rPr>
      </w:pPr>
      <w:r w:rsidRPr="004A4EF6">
        <w:rPr>
          <w:sz w:val="28"/>
          <w:szCs w:val="28"/>
        </w:rPr>
        <w:t xml:space="preserve">            RAISE EXCEPTION 'Покупатель с названием "%" из города % уже существует', </w:t>
      </w:r>
    </w:p>
    <w:p w14:paraId="2BB8C0D7" w14:textId="77777777" w:rsidR="004A4EF6" w:rsidRPr="004A4EF6" w:rsidRDefault="004A4EF6" w:rsidP="004A4EF6">
      <w:pPr>
        <w:rPr>
          <w:sz w:val="28"/>
          <w:szCs w:val="28"/>
          <w:lang w:val="en-US"/>
        </w:rPr>
      </w:pPr>
      <w:r w:rsidRPr="004A4EF6">
        <w:rPr>
          <w:sz w:val="28"/>
          <w:szCs w:val="28"/>
        </w:rPr>
        <w:t xml:space="preserve">                </w:t>
      </w:r>
      <w:proofErr w:type="spellStart"/>
      <w:r w:rsidRPr="004A4EF6">
        <w:rPr>
          <w:sz w:val="28"/>
          <w:szCs w:val="28"/>
          <w:lang w:val="en-US"/>
        </w:rPr>
        <w:t>NEW.customer_name</w:t>
      </w:r>
      <w:proofErr w:type="spellEnd"/>
      <w:r w:rsidRPr="004A4EF6">
        <w:rPr>
          <w:sz w:val="28"/>
          <w:szCs w:val="28"/>
          <w:lang w:val="en-US"/>
        </w:rPr>
        <w:t xml:space="preserve">, </w:t>
      </w:r>
      <w:proofErr w:type="spellStart"/>
      <w:r w:rsidRPr="004A4EF6">
        <w:rPr>
          <w:sz w:val="28"/>
          <w:szCs w:val="28"/>
          <w:lang w:val="en-US"/>
        </w:rPr>
        <w:t>NEW.city</w:t>
      </w:r>
      <w:proofErr w:type="spellEnd"/>
      <w:r w:rsidRPr="004A4EF6">
        <w:rPr>
          <w:sz w:val="28"/>
          <w:szCs w:val="28"/>
          <w:lang w:val="en-US"/>
        </w:rPr>
        <w:t>;</w:t>
      </w:r>
    </w:p>
    <w:p w14:paraId="69CACA86" w14:textId="77777777" w:rsidR="004A4EF6" w:rsidRPr="004A4EF6" w:rsidRDefault="004A4EF6" w:rsidP="004A4EF6">
      <w:pPr>
        <w:rPr>
          <w:sz w:val="28"/>
          <w:szCs w:val="28"/>
          <w:lang w:val="en-US"/>
        </w:rPr>
      </w:pPr>
      <w:r w:rsidRPr="004A4EF6">
        <w:rPr>
          <w:sz w:val="28"/>
          <w:szCs w:val="28"/>
          <w:lang w:val="en-US"/>
        </w:rPr>
        <w:t xml:space="preserve">        END IF;</w:t>
      </w:r>
    </w:p>
    <w:p w14:paraId="23C86F64" w14:textId="77777777" w:rsidR="004A4EF6" w:rsidRPr="004A4EF6" w:rsidRDefault="004A4EF6" w:rsidP="004A4EF6">
      <w:pPr>
        <w:rPr>
          <w:sz w:val="28"/>
          <w:szCs w:val="28"/>
          <w:lang w:val="en-US"/>
        </w:rPr>
      </w:pPr>
      <w:r w:rsidRPr="004A4EF6">
        <w:rPr>
          <w:sz w:val="28"/>
          <w:szCs w:val="28"/>
          <w:lang w:val="en-US"/>
        </w:rPr>
        <w:t xml:space="preserve">    END IF;</w:t>
      </w:r>
    </w:p>
    <w:p w14:paraId="5B661AB4" w14:textId="77777777" w:rsidR="004A4EF6" w:rsidRPr="004A4EF6" w:rsidRDefault="004A4EF6" w:rsidP="004A4EF6">
      <w:pPr>
        <w:rPr>
          <w:sz w:val="28"/>
          <w:szCs w:val="28"/>
          <w:lang w:val="en-US"/>
        </w:rPr>
      </w:pPr>
    </w:p>
    <w:p w14:paraId="771B6140" w14:textId="77777777" w:rsidR="004A4EF6" w:rsidRPr="004A4EF6" w:rsidRDefault="004A4EF6" w:rsidP="004A4EF6">
      <w:pPr>
        <w:rPr>
          <w:sz w:val="28"/>
          <w:szCs w:val="28"/>
          <w:lang w:val="en-US"/>
        </w:rPr>
      </w:pPr>
      <w:r w:rsidRPr="004A4EF6">
        <w:rPr>
          <w:sz w:val="28"/>
          <w:szCs w:val="28"/>
          <w:lang w:val="en-US"/>
        </w:rPr>
        <w:t xml:space="preserve">    RETURN NEW;</w:t>
      </w:r>
    </w:p>
    <w:p w14:paraId="706EC9BC" w14:textId="77777777" w:rsidR="004A4EF6" w:rsidRPr="004A4EF6" w:rsidRDefault="004A4EF6" w:rsidP="004A4EF6">
      <w:pPr>
        <w:rPr>
          <w:sz w:val="28"/>
          <w:szCs w:val="28"/>
          <w:lang w:val="en-US"/>
        </w:rPr>
      </w:pPr>
      <w:r w:rsidRPr="004A4EF6">
        <w:rPr>
          <w:sz w:val="28"/>
          <w:szCs w:val="28"/>
          <w:lang w:val="en-US"/>
        </w:rPr>
        <w:t>END;</w:t>
      </w:r>
    </w:p>
    <w:p w14:paraId="653E2A4E"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1CE9D9AA" w14:textId="77777777" w:rsidR="004A4EF6" w:rsidRPr="004A4EF6" w:rsidRDefault="004A4EF6" w:rsidP="004A4EF6">
      <w:pPr>
        <w:rPr>
          <w:sz w:val="28"/>
          <w:szCs w:val="28"/>
          <w:lang w:val="en-US"/>
        </w:rPr>
      </w:pPr>
    </w:p>
    <w:p w14:paraId="525014BD"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trg_check_customer_duplicate</w:t>
      </w:r>
      <w:proofErr w:type="spellEnd"/>
    </w:p>
    <w:p w14:paraId="65388986" w14:textId="77777777" w:rsidR="004A4EF6" w:rsidRPr="004A4EF6" w:rsidRDefault="004A4EF6" w:rsidP="004A4EF6">
      <w:pPr>
        <w:rPr>
          <w:sz w:val="28"/>
          <w:szCs w:val="28"/>
          <w:lang w:val="en-US"/>
        </w:rPr>
      </w:pPr>
      <w:r w:rsidRPr="004A4EF6">
        <w:rPr>
          <w:sz w:val="28"/>
          <w:szCs w:val="28"/>
          <w:lang w:val="en-US"/>
        </w:rPr>
        <w:t>BEFORE INSERT ON customer</w:t>
      </w:r>
    </w:p>
    <w:p w14:paraId="4500C4FA" w14:textId="77777777" w:rsidR="004A4EF6" w:rsidRPr="004A4EF6" w:rsidRDefault="004A4EF6" w:rsidP="004A4EF6">
      <w:pPr>
        <w:rPr>
          <w:sz w:val="28"/>
          <w:szCs w:val="28"/>
          <w:lang w:val="en-US"/>
        </w:rPr>
      </w:pPr>
      <w:r w:rsidRPr="004A4EF6">
        <w:rPr>
          <w:sz w:val="28"/>
          <w:szCs w:val="28"/>
          <w:lang w:val="en-US"/>
        </w:rPr>
        <w:t>FOR EACH ROW</w:t>
      </w:r>
    </w:p>
    <w:p w14:paraId="499188DB"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check_customer_</w:t>
      </w:r>
      <w:proofErr w:type="gramStart"/>
      <w:r w:rsidRPr="004A4EF6">
        <w:rPr>
          <w:sz w:val="28"/>
          <w:szCs w:val="28"/>
          <w:lang w:val="en-US"/>
        </w:rPr>
        <w:t>duplicate</w:t>
      </w:r>
      <w:proofErr w:type="spellEnd"/>
      <w:r w:rsidRPr="004A4EF6">
        <w:rPr>
          <w:sz w:val="28"/>
          <w:szCs w:val="28"/>
          <w:lang w:val="en-US"/>
        </w:rPr>
        <w:t>(</w:t>
      </w:r>
      <w:proofErr w:type="gramEnd"/>
      <w:r w:rsidRPr="004A4EF6">
        <w:rPr>
          <w:sz w:val="28"/>
          <w:szCs w:val="28"/>
          <w:lang w:val="en-US"/>
        </w:rPr>
        <w:t>);</w:t>
      </w:r>
    </w:p>
    <w:p w14:paraId="6F3C11D2" w14:textId="77777777" w:rsidR="004A4EF6" w:rsidRPr="004A4EF6" w:rsidRDefault="004A4EF6" w:rsidP="004A4EF6">
      <w:pPr>
        <w:rPr>
          <w:sz w:val="28"/>
          <w:szCs w:val="28"/>
          <w:lang w:val="en-US"/>
        </w:rPr>
      </w:pPr>
    </w:p>
    <w:p w14:paraId="6E84A471"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check_hire_age.sql</w:t>
      </w:r>
      <w:proofErr w:type="spellEnd"/>
      <w:r w:rsidRPr="004A4EF6">
        <w:rPr>
          <w:sz w:val="28"/>
          <w:szCs w:val="28"/>
          <w:lang w:val="en-US"/>
        </w:rPr>
        <w:t xml:space="preserve"> ---</w:t>
      </w:r>
    </w:p>
    <w:p w14:paraId="71A56654" w14:textId="77777777" w:rsidR="004A4EF6" w:rsidRPr="004A4EF6" w:rsidRDefault="004A4EF6" w:rsidP="004A4EF6">
      <w:pPr>
        <w:rPr>
          <w:sz w:val="28"/>
          <w:szCs w:val="28"/>
          <w:lang w:val="en-US"/>
        </w:rPr>
      </w:pPr>
    </w:p>
    <w:p w14:paraId="71539847"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check_hire_</w:t>
      </w:r>
      <w:proofErr w:type="gramStart"/>
      <w:r w:rsidRPr="004A4EF6">
        <w:rPr>
          <w:sz w:val="28"/>
          <w:szCs w:val="28"/>
          <w:lang w:val="en-US"/>
        </w:rPr>
        <w:t>age</w:t>
      </w:r>
      <w:proofErr w:type="spellEnd"/>
      <w:r w:rsidRPr="004A4EF6">
        <w:rPr>
          <w:sz w:val="28"/>
          <w:szCs w:val="28"/>
          <w:lang w:val="en-US"/>
        </w:rPr>
        <w:t>(</w:t>
      </w:r>
      <w:proofErr w:type="gramEnd"/>
      <w:r w:rsidRPr="004A4EF6">
        <w:rPr>
          <w:sz w:val="28"/>
          <w:szCs w:val="28"/>
          <w:lang w:val="en-US"/>
        </w:rPr>
        <w:t>)</w:t>
      </w:r>
    </w:p>
    <w:p w14:paraId="2F05CE0F" w14:textId="77777777" w:rsidR="004A4EF6" w:rsidRPr="004A4EF6" w:rsidRDefault="004A4EF6" w:rsidP="004A4EF6">
      <w:pPr>
        <w:rPr>
          <w:sz w:val="28"/>
          <w:szCs w:val="28"/>
          <w:lang w:val="en-US"/>
        </w:rPr>
      </w:pPr>
      <w:r w:rsidRPr="004A4EF6">
        <w:rPr>
          <w:sz w:val="28"/>
          <w:szCs w:val="28"/>
          <w:lang w:val="en-US"/>
        </w:rPr>
        <w:t>RETURNS TRIGGER AS $$</w:t>
      </w:r>
    </w:p>
    <w:p w14:paraId="0CBEEF71" w14:textId="77777777" w:rsidR="004A4EF6" w:rsidRPr="004A4EF6" w:rsidRDefault="004A4EF6" w:rsidP="004A4EF6">
      <w:pPr>
        <w:rPr>
          <w:sz w:val="28"/>
          <w:szCs w:val="28"/>
          <w:lang w:val="en-US"/>
        </w:rPr>
      </w:pPr>
      <w:r w:rsidRPr="004A4EF6">
        <w:rPr>
          <w:sz w:val="28"/>
          <w:szCs w:val="28"/>
          <w:lang w:val="en-US"/>
        </w:rPr>
        <w:t>DECLARE</w:t>
      </w:r>
    </w:p>
    <w:p w14:paraId="13F47B4D"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hire_year</w:t>
      </w:r>
      <w:proofErr w:type="spellEnd"/>
      <w:r w:rsidRPr="004A4EF6">
        <w:rPr>
          <w:sz w:val="28"/>
          <w:szCs w:val="28"/>
          <w:lang w:val="en-US"/>
        </w:rPr>
        <w:t xml:space="preserve"> INT;</w:t>
      </w:r>
    </w:p>
    <w:p w14:paraId="252AE3C2"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current_year</w:t>
      </w:r>
      <w:proofErr w:type="spellEnd"/>
      <w:r w:rsidRPr="004A4EF6">
        <w:rPr>
          <w:sz w:val="28"/>
          <w:szCs w:val="28"/>
          <w:lang w:val="en-US"/>
        </w:rPr>
        <w:t xml:space="preserve"> INT;</w:t>
      </w:r>
    </w:p>
    <w:p w14:paraId="79705873"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age_at_hire</w:t>
      </w:r>
      <w:proofErr w:type="spellEnd"/>
      <w:r w:rsidRPr="004A4EF6">
        <w:rPr>
          <w:sz w:val="28"/>
          <w:szCs w:val="28"/>
          <w:lang w:val="en-US"/>
        </w:rPr>
        <w:t xml:space="preserve"> INT;</w:t>
      </w:r>
    </w:p>
    <w:p w14:paraId="65FE1ED9" w14:textId="77777777" w:rsidR="004A4EF6" w:rsidRPr="004A4EF6" w:rsidRDefault="004A4EF6" w:rsidP="004A4EF6">
      <w:pPr>
        <w:rPr>
          <w:sz w:val="28"/>
          <w:szCs w:val="28"/>
        </w:rPr>
      </w:pPr>
      <w:r w:rsidRPr="004A4EF6">
        <w:rPr>
          <w:sz w:val="28"/>
          <w:szCs w:val="28"/>
        </w:rPr>
        <w:t>BEGIN</w:t>
      </w:r>
    </w:p>
    <w:p w14:paraId="60F25A66" w14:textId="77777777" w:rsidR="004A4EF6" w:rsidRPr="004A4EF6" w:rsidRDefault="004A4EF6" w:rsidP="004A4EF6">
      <w:pPr>
        <w:rPr>
          <w:sz w:val="28"/>
          <w:szCs w:val="28"/>
        </w:rPr>
      </w:pPr>
      <w:r w:rsidRPr="004A4EF6">
        <w:rPr>
          <w:sz w:val="28"/>
          <w:szCs w:val="28"/>
        </w:rPr>
        <w:t xml:space="preserve">    -- Получаем текущий год и год найма</w:t>
      </w:r>
    </w:p>
    <w:p w14:paraId="4C82E6A7" w14:textId="77777777" w:rsidR="004A4EF6" w:rsidRPr="004A4EF6" w:rsidRDefault="004A4EF6" w:rsidP="004A4EF6">
      <w:pPr>
        <w:rPr>
          <w:sz w:val="28"/>
          <w:szCs w:val="28"/>
          <w:lang w:val="en-US"/>
        </w:rPr>
      </w:pPr>
      <w:r w:rsidRPr="004A4EF6">
        <w:rPr>
          <w:sz w:val="28"/>
          <w:szCs w:val="28"/>
        </w:rPr>
        <w:t xml:space="preserve">    </w:t>
      </w:r>
      <w:proofErr w:type="spellStart"/>
      <w:r w:rsidRPr="004A4EF6">
        <w:rPr>
          <w:sz w:val="28"/>
          <w:szCs w:val="28"/>
          <w:lang w:val="en-US"/>
        </w:rPr>
        <w:t>current_</w:t>
      </w:r>
      <w:proofErr w:type="gramStart"/>
      <w:r w:rsidRPr="004A4EF6">
        <w:rPr>
          <w:sz w:val="28"/>
          <w:szCs w:val="28"/>
          <w:lang w:val="en-US"/>
        </w:rPr>
        <w:t>year</w:t>
      </w:r>
      <w:proofErr w:type="spellEnd"/>
      <w:r w:rsidRPr="004A4EF6">
        <w:rPr>
          <w:sz w:val="28"/>
          <w:szCs w:val="28"/>
          <w:lang w:val="en-US"/>
        </w:rPr>
        <w:t xml:space="preserve"> :</w:t>
      </w:r>
      <w:proofErr w:type="gramEnd"/>
      <w:r w:rsidRPr="004A4EF6">
        <w:rPr>
          <w:sz w:val="28"/>
          <w:szCs w:val="28"/>
          <w:lang w:val="en-US"/>
        </w:rPr>
        <w:t>= EXTRACT(YEAR FROM CURRENT_DATE);</w:t>
      </w:r>
    </w:p>
    <w:p w14:paraId="54D76836" w14:textId="77777777" w:rsidR="004A4EF6" w:rsidRPr="004A4EF6" w:rsidRDefault="004A4EF6" w:rsidP="004A4EF6">
      <w:pPr>
        <w:rPr>
          <w:sz w:val="28"/>
          <w:szCs w:val="28"/>
          <w:lang w:val="en-US"/>
        </w:rPr>
      </w:pPr>
      <w:r w:rsidRPr="004A4EF6">
        <w:rPr>
          <w:sz w:val="28"/>
          <w:szCs w:val="28"/>
          <w:lang w:val="en-US"/>
        </w:rPr>
        <w:lastRenderedPageBreak/>
        <w:t xml:space="preserve">    </w:t>
      </w:r>
      <w:proofErr w:type="spellStart"/>
      <w:r w:rsidRPr="004A4EF6">
        <w:rPr>
          <w:sz w:val="28"/>
          <w:szCs w:val="28"/>
          <w:lang w:val="en-US"/>
        </w:rPr>
        <w:t>hire_</w:t>
      </w:r>
      <w:proofErr w:type="gramStart"/>
      <w:r w:rsidRPr="004A4EF6">
        <w:rPr>
          <w:sz w:val="28"/>
          <w:szCs w:val="28"/>
          <w:lang w:val="en-US"/>
        </w:rPr>
        <w:t>year</w:t>
      </w:r>
      <w:proofErr w:type="spellEnd"/>
      <w:r w:rsidRPr="004A4EF6">
        <w:rPr>
          <w:sz w:val="28"/>
          <w:szCs w:val="28"/>
          <w:lang w:val="en-US"/>
        </w:rPr>
        <w:t xml:space="preserve"> :</w:t>
      </w:r>
      <w:proofErr w:type="gramEnd"/>
      <w:r w:rsidRPr="004A4EF6">
        <w:rPr>
          <w:sz w:val="28"/>
          <w:szCs w:val="28"/>
          <w:lang w:val="en-US"/>
        </w:rPr>
        <w:t xml:space="preserve">= EXTRACT(YEAR FROM </w:t>
      </w:r>
      <w:proofErr w:type="spellStart"/>
      <w:r w:rsidRPr="004A4EF6">
        <w:rPr>
          <w:sz w:val="28"/>
          <w:szCs w:val="28"/>
          <w:lang w:val="en-US"/>
        </w:rPr>
        <w:t>NEW.hire_date</w:t>
      </w:r>
      <w:proofErr w:type="spellEnd"/>
      <w:r w:rsidRPr="004A4EF6">
        <w:rPr>
          <w:sz w:val="28"/>
          <w:szCs w:val="28"/>
          <w:lang w:val="en-US"/>
        </w:rPr>
        <w:t>);</w:t>
      </w:r>
    </w:p>
    <w:p w14:paraId="66C5CDC2" w14:textId="77777777" w:rsidR="004A4EF6" w:rsidRPr="004A4EF6" w:rsidRDefault="004A4EF6" w:rsidP="004A4EF6">
      <w:pPr>
        <w:rPr>
          <w:sz w:val="28"/>
          <w:szCs w:val="28"/>
          <w:lang w:val="en-US"/>
        </w:rPr>
      </w:pPr>
      <w:r w:rsidRPr="004A4EF6">
        <w:rPr>
          <w:sz w:val="28"/>
          <w:szCs w:val="28"/>
          <w:lang w:val="en-US"/>
        </w:rPr>
        <w:t xml:space="preserve">    </w:t>
      </w:r>
    </w:p>
    <w:p w14:paraId="4D738C21"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 Вычисляем примерный возраст на момент найма</w:t>
      </w:r>
    </w:p>
    <w:p w14:paraId="64D3A31B"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hire_year</w:t>
      </w:r>
      <w:proofErr w:type="spellEnd"/>
      <w:r w:rsidRPr="004A4EF6">
        <w:rPr>
          <w:sz w:val="28"/>
          <w:szCs w:val="28"/>
          <w:lang w:val="en-US"/>
        </w:rPr>
        <w:t xml:space="preserve"> = </w:t>
      </w:r>
      <w:proofErr w:type="spellStart"/>
      <w:r w:rsidRPr="004A4EF6">
        <w:rPr>
          <w:sz w:val="28"/>
          <w:szCs w:val="28"/>
          <w:lang w:val="en-US"/>
        </w:rPr>
        <w:t>current_year</w:t>
      </w:r>
      <w:proofErr w:type="spellEnd"/>
      <w:r w:rsidRPr="004A4EF6">
        <w:rPr>
          <w:sz w:val="28"/>
          <w:szCs w:val="28"/>
          <w:lang w:val="en-US"/>
        </w:rPr>
        <w:t xml:space="preserve"> THEN</w:t>
      </w:r>
    </w:p>
    <w:p w14:paraId="262529D6" w14:textId="77777777" w:rsidR="004A4EF6" w:rsidRPr="004A4EF6" w:rsidRDefault="004A4EF6" w:rsidP="004A4EF6">
      <w:pPr>
        <w:rPr>
          <w:sz w:val="28"/>
          <w:szCs w:val="28"/>
        </w:rPr>
      </w:pPr>
      <w:r w:rsidRPr="004A4EF6">
        <w:rPr>
          <w:sz w:val="28"/>
          <w:szCs w:val="28"/>
          <w:lang w:val="en-US"/>
        </w:rPr>
        <w:t xml:space="preserve">        </w:t>
      </w:r>
      <w:proofErr w:type="spellStart"/>
      <w:r w:rsidRPr="004A4EF6">
        <w:rPr>
          <w:sz w:val="28"/>
          <w:szCs w:val="28"/>
        </w:rPr>
        <w:t>age_at_</w:t>
      </w:r>
      <w:proofErr w:type="gramStart"/>
      <w:r w:rsidRPr="004A4EF6">
        <w:rPr>
          <w:sz w:val="28"/>
          <w:szCs w:val="28"/>
        </w:rPr>
        <w:t>hire</w:t>
      </w:r>
      <w:proofErr w:type="spellEnd"/>
      <w:r w:rsidRPr="004A4EF6">
        <w:rPr>
          <w:sz w:val="28"/>
          <w:szCs w:val="28"/>
        </w:rPr>
        <w:t xml:space="preserve"> :</w:t>
      </w:r>
      <w:proofErr w:type="gramEnd"/>
      <w:r w:rsidRPr="004A4EF6">
        <w:rPr>
          <w:sz w:val="28"/>
          <w:szCs w:val="28"/>
        </w:rPr>
        <w:t xml:space="preserve">= </w:t>
      </w:r>
      <w:proofErr w:type="spellStart"/>
      <w:r w:rsidRPr="004A4EF6">
        <w:rPr>
          <w:sz w:val="28"/>
          <w:szCs w:val="28"/>
        </w:rPr>
        <w:t>NEW.age</w:t>
      </w:r>
      <w:proofErr w:type="spellEnd"/>
      <w:r w:rsidRPr="004A4EF6">
        <w:rPr>
          <w:sz w:val="28"/>
          <w:szCs w:val="28"/>
        </w:rPr>
        <w:t>;  -- Если наняли в этом году, возраст тот же</w:t>
      </w:r>
    </w:p>
    <w:p w14:paraId="7AC2C736"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ELSE</w:t>
      </w:r>
    </w:p>
    <w:p w14:paraId="1D6165F8"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age_at_</w:t>
      </w:r>
      <w:proofErr w:type="gramStart"/>
      <w:r w:rsidRPr="004A4EF6">
        <w:rPr>
          <w:sz w:val="28"/>
          <w:szCs w:val="28"/>
          <w:lang w:val="en-US"/>
        </w:rPr>
        <w:t>hire</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NEW.age</w:t>
      </w:r>
      <w:proofErr w:type="spellEnd"/>
      <w:r w:rsidRPr="004A4EF6">
        <w:rPr>
          <w:sz w:val="28"/>
          <w:szCs w:val="28"/>
          <w:lang w:val="en-US"/>
        </w:rPr>
        <w:t xml:space="preserve"> - (</w:t>
      </w:r>
      <w:proofErr w:type="spellStart"/>
      <w:r w:rsidRPr="004A4EF6">
        <w:rPr>
          <w:sz w:val="28"/>
          <w:szCs w:val="28"/>
          <w:lang w:val="en-US"/>
        </w:rPr>
        <w:t>current_year</w:t>
      </w:r>
      <w:proofErr w:type="spellEnd"/>
      <w:r w:rsidRPr="004A4EF6">
        <w:rPr>
          <w:sz w:val="28"/>
          <w:szCs w:val="28"/>
          <w:lang w:val="en-US"/>
        </w:rPr>
        <w:t xml:space="preserve"> - </w:t>
      </w:r>
      <w:proofErr w:type="spellStart"/>
      <w:r w:rsidRPr="004A4EF6">
        <w:rPr>
          <w:sz w:val="28"/>
          <w:szCs w:val="28"/>
          <w:lang w:val="en-US"/>
        </w:rPr>
        <w:t>hire_year</w:t>
      </w:r>
      <w:proofErr w:type="spellEnd"/>
      <w:r w:rsidRPr="004A4EF6">
        <w:rPr>
          <w:sz w:val="28"/>
          <w:szCs w:val="28"/>
          <w:lang w:val="en-US"/>
        </w:rPr>
        <w:t>);</w:t>
      </w:r>
    </w:p>
    <w:p w14:paraId="3C919E9B"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END IF;</w:t>
      </w:r>
    </w:p>
    <w:p w14:paraId="397E6D09" w14:textId="77777777" w:rsidR="004A4EF6" w:rsidRPr="004A4EF6" w:rsidRDefault="004A4EF6" w:rsidP="004A4EF6">
      <w:pPr>
        <w:rPr>
          <w:sz w:val="28"/>
          <w:szCs w:val="28"/>
        </w:rPr>
      </w:pPr>
      <w:r w:rsidRPr="004A4EF6">
        <w:rPr>
          <w:sz w:val="28"/>
          <w:szCs w:val="28"/>
        </w:rPr>
        <w:t xml:space="preserve">    </w:t>
      </w:r>
    </w:p>
    <w:p w14:paraId="4229CC1C" w14:textId="77777777" w:rsidR="004A4EF6" w:rsidRPr="004A4EF6" w:rsidRDefault="004A4EF6" w:rsidP="004A4EF6">
      <w:pPr>
        <w:rPr>
          <w:sz w:val="28"/>
          <w:szCs w:val="28"/>
        </w:rPr>
      </w:pPr>
      <w:r w:rsidRPr="004A4EF6">
        <w:rPr>
          <w:sz w:val="28"/>
          <w:szCs w:val="28"/>
        </w:rPr>
        <w:t xml:space="preserve">    -- Проверяем, был ли сотрудник совершеннолетним на момент найма</w:t>
      </w:r>
    </w:p>
    <w:p w14:paraId="58881FD8"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age_at_hire</w:t>
      </w:r>
      <w:proofErr w:type="spellEnd"/>
      <w:r w:rsidRPr="004A4EF6">
        <w:rPr>
          <w:sz w:val="28"/>
          <w:szCs w:val="28"/>
          <w:lang w:val="en-US"/>
        </w:rPr>
        <w:t xml:space="preserve"> &lt; 18 THEN</w:t>
      </w:r>
    </w:p>
    <w:p w14:paraId="793A7ADB" w14:textId="77777777" w:rsidR="004A4EF6" w:rsidRPr="004A4EF6" w:rsidRDefault="004A4EF6" w:rsidP="004A4EF6">
      <w:pPr>
        <w:rPr>
          <w:sz w:val="28"/>
          <w:szCs w:val="28"/>
          <w:lang w:val="en-US"/>
        </w:rPr>
      </w:pPr>
      <w:r w:rsidRPr="004A4EF6">
        <w:rPr>
          <w:sz w:val="28"/>
          <w:szCs w:val="28"/>
          <w:lang w:val="en-US"/>
        </w:rPr>
        <w:t xml:space="preserve">        RAISE EXCEPTION </w:t>
      </w:r>
    </w:p>
    <w:p w14:paraId="53881825"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'Сотрудник не мог быть нанят в % году в возрасте % лет (должно быть ≥18)',</w:t>
      </w:r>
    </w:p>
    <w:p w14:paraId="2713358F" w14:textId="77777777" w:rsidR="004A4EF6" w:rsidRPr="004A4EF6" w:rsidRDefault="004A4EF6" w:rsidP="004A4EF6">
      <w:pPr>
        <w:rPr>
          <w:sz w:val="28"/>
          <w:szCs w:val="28"/>
          <w:lang w:val="en-US"/>
        </w:rPr>
      </w:pPr>
      <w:r w:rsidRPr="004A4EF6">
        <w:rPr>
          <w:sz w:val="28"/>
          <w:szCs w:val="28"/>
        </w:rPr>
        <w:t xml:space="preserve">            </w:t>
      </w:r>
      <w:proofErr w:type="spellStart"/>
      <w:r w:rsidRPr="004A4EF6">
        <w:rPr>
          <w:sz w:val="28"/>
          <w:szCs w:val="28"/>
          <w:lang w:val="en-US"/>
        </w:rPr>
        <w:t>hire_year</w:t>
      </w:r>
      <w:proofErr w:type="spellEnd"/>
      <w:r w:rsidRPr="004A4EF6">
        <w:rPr>
          <w:sz w:val="28"/>
          <w:szCs w:val="28"/>
          <w:lang w:val="en-US"/>
        </w:rPr>
        <w:t xml:space="preserve">, </w:t>
      </w:r>
      <w:proofErr w:type="spellStart"/>
      <w:r w:rsidRPr="004A4EF6">
        <w:rPr>
          <w:sz w:val="28"/>
          <w:szCs w:val="28"/>
          <w:lang w:val="en-US"/>
        </w:rPr>
        <w:t>age_at_hire</w:t>
      </w:r>
      <w:proofErr w:type="spellEnd"/>
      <w:r w:rsidRPr="004A4EF6">
        <w:rPr>
          <w:sz w:val="28"/>
          <w:szCs w:val="28"/>
          <w:lang w:val="en-US"/>
        </w:rPr>
        <w:t>;</w:t>
      </w:r>
    </w:p>
    <w:p w14:paraId="26FA7AEE" w14:textId="77777777" w:rsidR="004A4EF6" w:rsidRPr="004A4EF6" w:rsidRDefault="004A4EF6" w:rsidP="004A4EF6">
      <w:pPr>
        <w:rPr>
          <w:sz w:val="28"/>
          <w:szCs w:val="28"/>
          <w:lang w:val="en-US"/>
        </w:rPr>
      </w:pPr>
      <w:r w:rsidRPr="004A4EF6">
        <w:rPr>
          <w:sz w:val="28"/>
          <w:szCs w:val="28"/>
          <w:lang w:val="en-US"/>
        </w:rPr>
        <w:t xml:space="preserve">    END IF;</w:t>
      </w:r>
    </w:p>
    <w:p w14:paraId="724AB6FA" w14:textId="77777777" w:rsidR="004A4EF6" w:rsidRPr="004A4EF6" w:rsidRDefault="004A4EF6" w:rsidP="004A4EF6">
      <w:pPr>
        <w:rPr>
          <w:sz w:val="28"/>
          <w:szCs w:val="28"/>
          <w:lang w:val="en-US"/>
        </w:rPr>
      </w:pPr>
      <w:r w:rsidRPr="004A4EF6">
        <w:rPr>
          <w:sz w:val="28"/>
          <w:szCs w:val="28"/>
          <w:lang w:val="en-US"/>
        </w:rPr>
        <w:t xml:space="preserve">    </w:t>
      </w:r>
    </w:p>
    <w:p w14:paraId="375A8FB4" w14:textId="77777777" w:rsidR="004A4EF6" w:rsidRPr="004A4EF6" w:rsidRDefault="004A4EF6" w:rsidP="004A4EF6">
      <w:pPr>
        <w:rPr>
          <w:sz w:val="28"/>
          <w:szCs w:val="28"/>
          <w:lang w:val="en-US"/>
        </w:rPr>
      </w:pPr>
      <w:r w:rsidRPr="004A4EF6">
        <w:rPr>
          <w:sz w:val="28"/>
          <w:szCs w:val="28"/>
          <w:lang w:val="en-US"/>
        </w:rPr>
        <w:t xml:space="preserve">    RETURN NEW;</w:t>
      </w:r>
    </w:p>
    <w:p w14:paraId="2847C209" w14:textId="77777777" w:rsidR="004A4EF6" w:rsidRPr="004A4EF6" w:rsidRDefault="004A4EF6" w:rsidP="004A4EF6">
      <w:pPr>
        <w:rPr>
          <w:sz w:val="28"/>
          <w:szCs w:val="28"/>
          <w:lang w:val="en-US"/>
        </w:rPr>
      </w:pPr>
      <w:r w:rsidRPr="004A4EF6">
        <w:rPr>
          <w:sz w:val="28"/>
          <w:szCs w:val="28"/>
          <w:lang w:val="en-US"/>
        </w:rPr>
        <w:t>END;</w:t>
      </w:r>
    </w:p>
    <w:p w14:paraId="63EB9E59" w14:textId="77777777" w:rsidR="004A4EF6" w:rsidRPr="004A4EF6" w:rsidRDefault="004A4EF6" w:rsidP="004A4EF6">
      <w:pPr>
        <w:rPr>
          <w:sz w:val="28"/>
          <w:szCs w:val="28"/>
        </w:rPr>
      </w:pPr>
      <w:r w:rsidRPr="004A4EF6">
        <w:rPr>
          <w:sz w:val="28"/>
          <w:szCs w:val="28"/>
        </w:rPr>
        <w:t xml:space="preserve">$$ LANGUAGE </w:t>
      </w:r>
      <w:proofErr w:type="spellStart"/>
      <w:r w:rsidRPr="004A4EF6">
        <w:rPr>
          <w:sz w:val="28"/>
          <w:szCs w:val="28"/>
        </w:rPr>
        <w:t>plpgsql</w:t>
      </w:r>
      <w:proofErr w:type="spellEnd"/>
      <w:r w:rsidRPr="004A4EF6">
        <w:rPr>
          <w:sz w:val="28"/>
          <w:szCs w:val="28"/>
        </w:rPr>
        <w:t>;</w:t>
      </w:r>
    </w:p>
    <w:p w14:paraId="61269652" w14:textId="77777777" w:rsidR="004A4EF6" w:rsidRPr="004A4EF6" w:rsidRDefault="004A4EF6" w:rsidP="004A4EF6">
      <w:pPr>
        <w:rPr>
          <w:sz w:val="28"/>
          <w:szCs w:val="28"/>
        </w:rPr>
      </w:pPr>
    </w:p>
    <w:p w14:paraId="2061A766" w14:textId="77777777" w:rsidR="004A4EF6" w:rsidRPr="004A4EF6" w:rsidRDefault="004A4EF6" w:rsidP="004A4EF6">
      <w:pPr>
        <w:rPr>
          <w:sz w:val="28"/>
          <w:szCs w:val="28"/>
        </w:rPr>
      </w:pPr>
      <w:r w:rsidRPr="004A4EF6">
        <w:rPr>
          <w:sz w:val="28"/>
          <w:szCs w:val="28"/>
        </w:rPr>
        <w:t>-- Триггер для INSERT (добавление нового сотрудника)</w:t>
      </w:r>
    </w:p>
    <w:p w14:paraId="5D5FC533"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trg_check_hire_age_insert</w:t>
      </w:r>
      <w:proofErr w:type="spellEnd"/>
    </w:p>
    <w:p w14:paraId="3E1D2ADE" w14:textId="77777777" w:rsidR="004A4EF6" w:rsidRPr="004A4EF6" w:rsidRDefault="004A4EF6" w:rsidP="004A4EF6">
      <w:pPr>
        <w:rPr>
          <w:sz w:val="28"/>
          <w:szCs w:val="28"/>
          <w:lang w:val="en-US"/>
        </w:rPr>
      </w:pPr>
      <w:r w:rsidRPr="004A4EF6">
        <w:rPr>
          <w:sz w:val="28"/>
          <w:szCs w:val="28"/>
          <w:lang w:val="en-US"/>
        </w:rPr>
        <w:t>BEFORE INSERT ON Employee</w:t>
      </w:r>
    </w:p>
    <w:p w14:paraId="00024B5D" w14:textId="77777777" w:rsidR="004A4EF6" w:rsidRPr="004A4EF6" w:rsidRDefault="004A4EF6" w:rsidP="004A4EF6">
      <w:pPr>
        <w:rPr>
          <w:sz w:val="28"/>
          <w:szCs w:val="28"/>
          <w:lang w:val="en-US"/>
        </w:rPr>
      </w:pPr>
      <w:r w:rsidRPr="004A4EF6">
        <w:rPr>
          <w:sz w:val="28"/>
          <w:szCs w:val="28"/>
          <w:lang w:val="en-US"/>
        </w:rPr>
        <w:t>FOR EACH ROW</w:t>
      </w:r>
    </w:p>
    <w:p w14:paraId="7311D18D"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check_hire_</w:t>
      </w:r>
      <w:proofErr w:type="gramStart"/>
      <w:r w:rsidRPr="004A4EF6">
        <w:rPr>
          <w:sz w:val="28"/>
          <w:szCs w:val="28"/>
          <w:lang w:val="en-US"/>
        </w:rPr>
        <w:t>age</w:t>
      </w:r>
      <w:proofErr w:type="spellEnd"/>
      <w:r w:rsidRPr="004A4EF6">
        <w:rPr>
          <w:sz w:val="28"/>
          <w:szCs w:val="28"/>
          <w:lang w:val="en-US"/>
        </w:rPr>
        <w:t>(</w:t>
      </w:r>
      <w:proofErr w:type="gramEnd"/>
      <w:r w:rsidRPr="004A4EF6">
        <w:rPr>
          <w:sz w:val="28"/>
          <w:szCs w:val="28"/>
          <w:lang w:val="en-US"/>
        </w:rPr>
        <w:t>);</w:t>
      </w:r>
    </w:p>
    <w:p w14:paraId="0DA0F2DB" w14:textId="77777777" w:rsidR="004A4EF6" w:rsidRPr="004A4EF6" w:rsidRDefault="004A4EF6" w:rsidP="004A4EF6">
      <w:pPr>
        <w:rPr>
          <w:sz w:val="28"/>
          <w:szCs w:val="28"/>
          <w:lang w:val="en-US"/>
        </w:rPr>
      </w:pPr>
    </w:p>
    <w:p w14:paraId="72917AB8" w14:textId="77777777" w:rsidR="004A4EF6" w:rsidRPr="004A4EF6" w:rsidRDefault="004A4EF6" w:rsidP="004A4EF6">
      <w:pPr>
        <w:rPr>
          <w:sz w:val="28"/>
          <w:szCs w:val="28"/>
        </w:rPr>
      </w:pPr>
      <w:r w:rsidRPr="004A4EF6">
        <w:rPr>
          <w:sz w:val="28"/>
          <w:szCs w:val="28"/>
        </w:rPr>
        <w:t xml:space="preserve">-- Триггер для UPDATE (если изменили </w:t>
      </w:r>
      <w:proofErr w:type="spellStart"/>
      <w:r w:rsidRPr="004A4EF6">
        <w:rPr>
          <w:sz w:val="28"/>
          <w:szCs w:val="28"/>
        </w:rPr>
        <w:t>hire_date</w:t>
      </w:r>
      <w:proofErr w:type="spellEnd"/>
      <w:r w:rsidRPr="004A4EF6">
        <w:rPr>
          <w:sz w:val="28"/>
          <w:szCs w:val="28"/>
        </w:rPr>
        <w:t xml:space="preserve"> или </w:t>
      </w:r>
      <w:proofErr w:type="spellStart"/>
      <w:r w:rsidRPr="004A4EF6">
        <w:rPr>
          <w:sz w:val="28"/>
          <w:szCs w:val="28"/>
        </w:rPr>
        <w:t>age</w:t>
      </w:r>
      <w:proofErr w:type="spellEnd"/>
      <w:r w:rsidRPr="004A4EF6">
        <w:rPr>
          <w:sz w:val="28"/>
          <w:szCs w:val="28"/>
        </w:rPr>
        <w:t>)</w:t>
      </w:r>
    </w:p>
    <w:p w14:paraId="521DE9C4"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trg_check_hire_age_update</w:t>
      </w:r>
      <w:proofErr w:type="spellEnd"/>
    </w:p>
    <w:p w14:paraId="609DE708" w14:textId="77777777" w:rsidR="004A4EF6" w:rsidRPr="004A4EF6" w:rsidRDefault="004A4EF6" w:rsidP="004A4EF6">
      <w:pPr>
        <w:rPr>
          <w:sz w:val="28"/>
          <w:szCs w:val="28"/>
          <w:lang w:val="en-US"/>
        </w:rPr>
      </w:pPr>
      <w:r w:rsidRPr="004A4EF6">
        <w:rPr>
          <w:sz w:val="28"/>
          <w:szCs w:val="28"/>
          <w:lang w:val="en-US"/>
        </w:rPr>
        <w:t>BEFORE UPDATE ON Employee</w:t>
      </w:r>
    </w:p>
    <w:p w14:paraId="24B50E27" w14:textId="77777777" w:rsidR="004A4EF6" w:rsidRPr="004A4EF6" w:rsidRDefault="004A4EF6" w:rsidP="004A4EF6">
      <w:pPr>
        <w:rPr>
          <w:sz w:val="28"/>
          <w:szCs w:val="28"/>
          <w:lang w:val="en-US"/>
        </w:rPr>
      </w:pPr>
      <w:r w:rsidRPr="004A4EF6">
        <w:rPr>
          <w:sz w:val="28"/>
          <w:szCs w:val="28"/>
          <w:lang w:val="en-US"/>
        </w:rPr>
        <w:t>FOR EACH ROW</w:t>
      </w:r>
    </w:p>
    <w:p w14:paraId="50ECA564" w14:textId="77777777" w:rsidR="004A4EF6" w:rsidRPr="004A4EF6" w:rsidRDefault="004A4EF6" w:rsidP="004A4EF6">
      <w:pPr>
        <w:rPr>
          <w:sz w:val="28"/>
          <w:szCs w:val="28"/>
          <w:lang w:val="en-US"/>
        </w:rPr>
      </w:pPr>
      <w:r w:rsidRPr="004A4EF6">
        <w:rPr>
          <w:sz w:val="28"/>
          <w:szCs w:val="28"/>
          <w:lang w:val="en-US"/>
        </w:rPr>
        <w:t>WHEN (</w:t>
      </w:r>
      <w:proofErr w:type="spellStart"/>
      <w:r w:rsidRPr="004A4EF6">
        <w:rPr>
          <w:sz w:val="28"/>
          <w:szCs w:val="28"/>
          <w:lang w:val="en-US"/>
        </w:rPr>
        <w:t>OLD.hire_date</w:t>
      </w:r>
      <w:proofErr w:type="spellEnd"/>
      <w:r w:rsidRPr="004A4EF6">
        <w:rPr>
          <w:sz w:val="28"/>
          <w:szCs w:val="28"/>
          <w:lang w:val="en-US"/>
        </w:rPr>
        <w:t xml:space="preserve"> IS DISTINCT FROM </w:t>
      </w:r>
      <w:proofErr w:type="spellStart"/>
      <w:r w:rsidRPr="004A4EF6">
        <w:rPr>
          <w:sz w:val="28"/>
          <w:szCs w:val="28"/>
          <w:lang w:val="en-US"/>
        </w:rPr>
        <w:t>NEW.hire_date</w:t>
      </w:r>
      <w:proofErr w:type="spellEnd"/>
      <w:r w:rsidRPr="004A4EF6">
        <w:rPr>
          <w:sz w:val="28"/>
          <w:szCs w:val="28"/>
          <w:lang w:val="en-US"/>
        </w:rPr>
        <w:t xml:space="preserve"> OR </w:t>
      </w:r>
      <w:proofErr w:type="spellStart"/>
      <w:r w:rsidRPr="004A4EF6">
        <w:rPr>
          <w:sz w:val="28"/>
          <w:szCs w:val="28"/>
          <w:lang w:val="en-US"/>
        </w:rPr>
        <w:t>OLD.age</w:t>
      </w:r>
      <w:proofErr w:type="spellEnd"/>
      <w:r w:rsidRPr="004A4EF6">
        <w:rPr>
          <w:sz w:val="28"/>
          <w:szCs w:val="28"/>
          <w:lang w:val="en-US"/>
        </w:rPr>
        <w:t xml:space="preserve"> IS DISTINCT FROM </w:t>
      </w:r>
      <w:proofErr w:type="spellStart"/>
      <w:r w:rsidRPr="004A4EF6">
        <w:rPr>
          <w:sz w:val="28"/>
          <w:szCs w:val="28"/>
          <w:lang w:val="en-US"/>
        </w:rPr>
        <w:t>NEW.age</w:t>
      </w:r>
      <w:proofErr w:type="spellEnd"/>
      <w:r w:rsidRPr="004A4EF6">
        <w:rPr>
          <w:sz w:val="28"/>
          <w:szCs w:val="28"/>
          <w:lang w:val="en-US"/>
        </w:rPr>
        <w:t>)</w:t>
      </w:r>
    </w:p>
    <w:p w14:paraId="2191C226"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check_hire_</w:t>
      </w:r>
      <w:proofErr w:type="gramStart"/>
      <w:r w:rsidRPr="004A4EF6">
        <w:rPr>
          <w:sz w:val="28"/>
          <w:szCs w:val="28"/>
          <w:lang w:val="en-US"/>
        </w:rPr>
        <w:t>age</w:t>
      </w:r>
      <w:proofErr w:type="spellEnd"/>
      <w:r w:rsidRPr="004A4EF6">
        <w:rPr>
          <w:sz w:val="28"/>
          <w:szCs w:val="28"/>
          <w:lang w:val="en-US"/>
        </w:rPr>
        <w:t>(</w:t>
      </w:r>
      <w:proofErr w:type="gramEnd"/>
      <w:r w:rsidRPr="004A4EF6">
        <w:rPr>
          <w:sz w:val="28"/>
          <w:szCs w:val="28"/>
          <w:lang w:val="en-US"/>
        </w:rPr>
        <w:t>);</w:t>
      </w:r>
    </w:p>
    <w:p w14:paraId="6FD1F6F5" w14:textId="77777777" w:rsidR="004A4EF6" w:rsidRPr="004A4EF6" w:rsidRDefault="004A4EF6" w:rsidP="004A4EF6">
      <w:pPr>
        <w:rPr>
          <w:sz w:val="28"/>
          <w:szCs w:val="28"/>
          <w:lang w:val="en-US"/>
        </w:rPr>
      </w:pPr>
    </w:p>
    <w:p w14:paraId="64FBF5F6"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check_parttype_duplicate.sql</w:t>
      </w:r>
      <w:proofErr w:type="spellEnd"/>
      <w:r w:rsidRPr="004A4EF6">
        <w:rPr>
          <w:sz w:val="28"/>
          <w:szCs w:val="28"/>
          <w:lang w:val="en-US"/>
        </w:rPr>
        <w:t xml:space="preserve"> ---</w:t>
      </w:r>
    </w:p>
    <w:p w14:paraId="3117BA01" w14:textId="77777777" w:rsidR="004A4EF6" w:rsidRPr="004A4EF6" w:rsidRDefault="004A4EF6" w:rsidP="004A4EF6">
      <w:pPr>
        <w:rPr>
          <w:sz w:val="28"/>
          <w:szCs w:val="28"/>
          <w:lang w:val="en-US"/>
        </w:rPr>
      </w:pPr>
    </w:p>
    <w:p w14:paraId="764797D2"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check_parttype_</w:t>
      </w:r>
      <w:proofErr w:type="gramStart"/>
      <w:r w:rsidRPr="004A4EF6">
        <w:rPr>
          <w:sz w:val="28"/>
          <w:szCs w:val="28"/>
          <w:lang w:val="en-US"/>
        </w:rPr>
        <w:t>duplicate</w:t>
      </w:r>
      <w:proofErr w:type="spellEnd"/>
      <w:r w:rsidRPr="004A4EF6">
        <w:rPr>
          <w:sz w:val="28"/>
          <w:szCs w:val="28"/>
          <w:lang w:val="en-US"/>
        </w:rPr>
        <w:t>(</w:t>
      </w:r>
      <w:proofErr w:type="gramEnd"/>
      <w:r w:rsidRPr="004A4EF6">
        <w:rPr>
          <w:sz w:val="28"/>
          <w:szCs w:val="28"/>
          <w:lang w:val="en-US"/>
        </w:rPr>
        <w:t>)</w:t>
      </w:r>
    </w:p>
    <w:p w14:paraId="33983CDD" w14:textId="77777777" w:rsidR="004A4EF6" w:rsidRPr="004A4EF6" w:rsidRDefault="004A4EF6" w:rsidP="004A4EF6">
      <w:pPr>
        <w:rPr>
          <w:sz w:val="28"/>
          <w:szCs w:val="28"/>
          <w:lang w:val="en-US"/>
        </w:rPr>
      </w:pPr>
      <w:r w:rsidRPr="004A4EF6">
        <w:rPr>
          <w:sz w:val="28"/>
          <w:szCs w:val="28"/>
          <w:lang w:val="en-US"/>
        </w:rPr>
        <w:t>RETURNS TRIGGER AS $$</w:t>
      </w:r>
    </w:p>
    <w:p w14:paraId="7263C193" w14:textId="77777777" w:rsidR="004A4EF6" w:rsidRPr="004A4EF6" w:rsidRDefault="004A4EF6" w:rsidP="004A4EF6">
      <w:pPr>
        <w:rPr>
          <w:sz w:val="28"/>
          <w:szCs w:val="28"/>
          <w:lang w:val="en-US"/>
        </w:rPr>
      </w:pPr>
      <w:r w:rsidRPr="004A4EF6">
        <w:rPr>
          <w:sz w:val="28"/>
          <w:szCs w:val="28"/>
          <w:lang w:val="en-US"/>
        </w:rPr>
        <w:t>BEGIN</w:t>
      </w:r>
    </w:p>
    <w:p w14:paraId="780615B1" w14:textId="77777777" w:rsidR="004A4EF6" w:rsidRPr="004A4EF6" w:rsidRDefault="004A4EF6" w:rsidP="004A4EF6">
      <w:pPr>
        <w:rPr>
          <w:sz w:val="28"/>
          <w:szCs w:val="28"/>
          <w:lang w:val="en-US"/>
        </w:rPr>
      </w:pPr>
      <w:r w:rsidRPr="004A4EF6">
        <w:rPr>
          <w:sz w:val="28"/>
          <w:szCs w:val="28"/>
          <w:lang w:val="en-US"/>
        </w:rPr>
        <w:t xml:space="preserve">    -- </w:t>
      </w:r>
      <w:r w:rsidRPr="004A4EF6">
        <w:rPr>
          <w:sz w:val="28"/>
          <w:szCs w:val="28"/>
        </w:rPr>
        <w:t>Только</w:t>
      </w:r>
      <w:r w:rsidRPr="004A4EF6">
        <w:rPr>
          <w:sz w:val="28"/>
          <w:szCs w:val="28"/>
          <w:lang w:val="en-US"/>
        </w:rPr>
        <w:t xml:space="preserve"> </w:t>
      </w:r>
      <w:r w:rsidRPr="004A4EF6">
        <w:rPr>
          <w:sz w:val="28"/>
          <w:szCs w:val="28"/>
        </w:rPr>
        <w:t>если</w:t>
      </w:r>
      <w:r w:rsidRPr="004A4EF6">
        <w:rPr>
          <w:sz w:val="28"/>
          <w:szCs w:val="28"/>
          <w:lang w:val="en-US"/>
        </w:rPr>
        <w:t xml:space="preserve"> </w:t>
      </w:r>
      <w:r w:rsidRPr="004A4EF6">
        <w:rPr>
          <w:sz w:val="28"/>
          <w:szCs w:val="28"/>
        </w:rPr>
        <w:t>изменяется</w:t>
      </w:r>
      <w:r w:rsidRPr="004A4EF6">
        <w:rPr>
          <w:sz w:val="28"/>
          <w:szCs w:val="28"/>
          <w:lang w:val="en-US"/>
        </w:rPr>
        <w:t xml:space="preserve"> material </w:t>
      </w:r>
      <w:r w:rsidRPr="004A4EF6">
        <w:rPr>
          <w:sz w:val="28"/>
          <w:szCs w:val="28"/>
        </w:rPr>
        <w:t>или</w:t>
      </w:r>
      <w:r w:rsidRPr="004A4EF6">
        <w:rPr>
          <w:sz w:val="28"/>
          <w:szCs w:val="28"/>
          <w:lang w:val="en-US"/>
        </w:rPr>
        <w:t xml:space="preserve"> </w:t>
      </w:r>
      <w:proofErr w:type="spellStart"/>
      <w:r w:rsidRPr="004A4EF6">
        <w:rPr>
          <w:sz w:val="28"/>
          <w:szCs w:val="28"/>
          <w:lang w:val="en-US"/>
        </w:rPr>
        <w:t>parttypetype_id</w:t>
      </w:r>
      <w:proofErr w:type="spellEnd"/>
    </w:p>
    <w:p w14:paraId="1C7B19B8" w14:textId="77777777" w:rsidR="004A4EF6" w:rsidRPr="004A4EF6" w:rsidRDefault="004A4EF6" w:rsidP="004A4EF6">
      <w:pPr>
        <w:rPr>
          <w:sz w:val="28"/>
          <w:szCs w:val="28"/>
          <w:lang w:val="en-US"/>
        </w:rPr>
      </w:pPr>
      <w:r w:rsidRPr="004A4EF6">
        <w:rPr>
          <w:sz w:val="28"/>
          <w:szCs w:val="28"/>
          <w:lang w:val="en-US"/>
        </w:rPr>
        <w:t xml:space="preserve">    IF (((TG_OP = 'INSERT') OR (TG_OP = 'UPDATE')) AND </w:t>
      </w:r>
    </w:p>
    <w:p w14:paraId="39966968"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OLD.type_name</w:t>
      </w:r>
      <w:proofErr w:type="spellEnd"/>
      <w:r w:rsidRPr="004A4EF6">
        <w:rPr>
          <w:sz w:val="28"/>
          <w:szCs w:val="28"/>
          <w:lang w:val="en-US"/>
        </w:rPr>
        <w:t xml:space="preserve"> IS DISTINCT FROM </w:t>
      </w:r>
      <w:proofErr w:type="spellStart"/>
      <w:r w:rsidRPr="004A4EF6">
        <w:rPr>
          <w:sz w:val="28"/>
          <w:szCs w:val="28"/>
          <w:lang w:val="en-US"/>
        </w:rPr>
        <w:t>NEW.type_name</w:t>
      </w:r>
      <w:proofErr w:type="spellEnd"/>
      <w:r w:rsidRPr="004A4EF6">
        <w:rPr>
          <w:sz w:val="28"/>
          <w:szCs w:val="28"/>
          <w:lang w:val="en-US"/>
        </w:rPr>
        <w:t>)) THEN</w:t>
      </w:r>
    </w:p>
    <w:p w14:paraId="5A569225" w14:textId="77777777" w:rsidR="004A4EF6" w:rsidRPr="004A4EF6" w:rsidRDefault="004A4EF6" w:rsidP="004A4EF6">
      <w:pPr>
        <w:rPr>
          <w:sz w:val="28"/>
          <w:szCs w:val="28"/>
          <w:lang w:val="en-US"/>
        </w:rPr>
      </w:pPr>
      <w:r w:rsidRPr="004A4EF6">
        <w:rPr>
          <w:sz w:val="28"/>
          <w:szCs w:val="28"/>
          <w:lang w:val="en-US"/>
        </w:rPr>
        <w:t xml:space="preserve">        </w:t>
      </w:r>
    </w:p>
    <w:p w14:paraId="46318DB4" w14:textId="77777777" w:rsidR="004A4EF6" w:rsidRPr="004A4EF6" w:rsidRDefault="004A4EF6" w:rsidP="004A4EF6">
      <w:pPr>
        <w:rPr>
          <w:sz w:val="28"/>
          <w:szCs w:val="28"/>
          <w:lang w:val="en-US"/>
        </w:rPr>
      </w:pPr>
      <w:r w:rsidRPr="004A4EF6">
        <w:rPr>
          <w:sz w:val="28"/>
          <w:szCs w:val="28"/>
          <w:lang w:val="en-US"/>
        </w:rPr>
        <w:lastRenderedPageBreak/>
        <w:t xml:space="preserve">        IF EXISTS (</w:t>
      </w:r>
    </w:p>
    <w:p w14:paraId="7615FA52" w14:textId="77777777" w:rsidR="004A4EF6" w:rsidRPr="004A4EF6" w:rsidRDefault="004A4EF6" w:rsidP="004A4EF6">
      <w:pPr>
        <w:rPr>
          <w:sz w:val="28"/>
          <w:szCs w:val="28"/>
          <w:lang w:val="en-US"/>
        </w:rPr>
      </w:pPr>
      <w:r w:rsidRPr="004A4EF6">
        <w:rPr>
          <w:sz w:val="28"/>
          <w:szCs w:val="28"/>
          <w:lang w:val="en-US"/>
        </w:rPr>
        <w:t xml:space="preserve">            SELECT 1 FROM </w:t>
      </w:r>
      <w:proofErr w:type="spellStart"/>
      <w:r w:rsidRPr="004A4EF6">
        <w:rPr>
          <w:sz w:val="28"/>
          <w:szCs w:val="28"/>
          <w:lang w:val="en-US"/>
        </w:rPr>
        <w:t>parttype</w:t>
      </w:r>
      <w:proofErr w:type="spellEnd"/>
    </w:p>
    <w:p w14:paraId="44310404"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type_name</w:t>
      </w:r>
      <w:proofErr w:type="spellEnd"/>
      <w:r w:rsidRPr="004A4EF6">
        <w:rPr>
          <w:sz w:val="28"/>
          <w:szCs w:val="28"/>
          <w:lang w:val="en-US"/>
        </w:rPr>
        <w:t xml:space="preserve"> = </w:t>
      </w:r>
      <w:proofErr w:type="spellStart"/>
      <w:r w:rsidRPr="004A4EF6">
        <w:rPr>
          <w:sz w:val="28"/>
          <w:szCs w:val="28"/>
          <w:lang w:val="en-US"/>
        </w:rPr>
        <w:t>NEW.type_name</w:t>
      </w:r>
      <w:proofErr w:type="spellEnd"/>
    </w:p>
    <w:p w14:paraId="2773DA68" w14:textId="77777777" w:rsidR="004A4EF6" w:rsidRPr="004A4EF6" w:rsidRDefault="004A4EF6" w:rsidP="004A4EF6">
      <w:pPr>
        <w:rPr>
          <w:sz w:val="28"/>
          <w:szCs w:val="28"/>
          <w:lang w:val="en-US"/>
        </w:rPr>
      </w:pPr>
      <w:r w:rsidRPr="004A4EF6">
        <w:rPr>
          <w:sz w:val="28"/>
          <w:szCs w:val="28"/>
          <w:lang w:val="en-US"/>
        </w:rPr>
        <w:t xml:space="preserve">              AND </w:t>
      </w:r>
      <w:proofErr w:type="spellStart"/>
      <w:r w:rsidRPr="004A4EF6">
        <w:rPr>
          <w:sz w:val="28"/>
          <w:szCs w:val="28"/>
          <w:lang w:val="en-US"/>
        </w:rPr>
        <w:t>parttype_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NEW.parttype_id</w:t>
      </w:r>
      <w:proofErr w:type="spellEnd"/>
    </w:p>
    <w:p w14:paraId="228E902A"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 THEN</w:t>
      </w:r>
    </w:p>
    <w:p w14:paraId="523D6091" w14:textId="77777777" w:rsidR="004A4EF6" w:rsidRPr="004A4EF6" w:rsidRDefault="004A4EF6" w:rsidP="004A4EF6">
      <w:pPr>
        <w:rPr>
          <w:sz w:val="28"/>
          <w:szCs w:val="28"/>
        </w:rPr>
      </w:pPr>
      <w:r w:rsidRPr="004A4EF6">
        <w:rPr>
          <w:sz w:val="28"/>
          <w:szCs w:val="28"/>
        </w:rPr>
        <w:t xml:space="preserve">            RAISE EXCEPTION 'Тип с названием "%" уже существует', </w:t>
      </w:r>
    </w:p>
    <w:p w14:paraId="17AE7531" w14:textId="77777777" w:rsidR="004A4EF6" w:rsidRPr="004A4EF6" w:rsidRDefault="004A4EF6" w:rsidP="004A4EF6">
      <w:pPr>
        <w:rPr>
          <w:sz w:val="28"/>
          <w:szCs w:val="28"/>
          <w:lang w:val="en-US"/>
        </w:rPr>
      </w:pPr>
      <w:r w:rsidRPr="004A4EF6">
        <w:rPr>
          <w:sz w:val="28"/>
          <w:szCs w:val="28"/>
        </w:rPr>
        <w:t xml:space="preserve">                </w:t>
      </w:r>
      <w:proofErr w:type="spellStart"/>
      <w:r w:rsidRPr="004A4EF6">
        <w:rPr>
          <w:sz w:val="28"/>
          <w:szCs w:val="28"/>
          <w:lang w:val="en-US"/>
        </w:rPr>
        <w:t>NEW.type_name</w:t>
      </w:r>
      <w:proofErr w:type="spellEnd"/>
      <w:r w:rsidRPr="004A4EF6">
        <w:rPr>
          <w:sz w:val="28"/>
          <w:szCs w:val="28"/>
          <w:lang w:val="en-US"/>
        </w:rPr>
        <w:t>;</w:t>
      </w:r>
    </w:p>
    <w:p w14:paraId="1AD29C77" w14:textId="77777777" w:rsidR="004A4EF6" w:rsidRPr="004A4EF6" w:rsidRDefault="004A4EF6" w:rsidP="004A4EF6">
      <w:pPr>
        <w:rPr>
          <w:sz w:val="28"/>
          <w:szCs w:val="28"/>
          <w:lang w:val="en-US"/>
        </w:rPr>
      </w:pPr>
      <w:r w:rsidRPr="004A4EF6">
        <w:rPr>
          <w:sz w:val="28"/>
          <w:szCs w:val="28"/>
          <w:lang w:val="en-US"/>
        </w:rPr>
        <w:t xml:space="preserve">        END IF;</w:t>
      </w:r>
    </w:p>
    <w:p w14:paraId="1CC93588" w14:textId="77777777" w:rsidR="004A4EF6" w:rsidRPr="004A4EF6" w:rsidRDefault="004A4EF6" w:rsidP="004A4EF6">
      <w:pPr>
        <w:rPr>
          <w:sz w:val="28"/>
          <w:szCs w:val="28"/>
          <w:lang w:val="en-US"/>
        </w:rPr>
      </w:pPr>
      <w:r w:rsidRPr="004A4EF6">
        <w:rPr>
          <w:sz w:val="28"/>
          <w:szCs w:val="28"/>
          <w:lang w:val="en-US"/>
        </w:rPr>
        <w:t xml:space="preserve">    END IF;</w:t>
      </w:r>
    </w:p>
    <w:p w14:paraId="6E177400" w14:textId="77777777" w:rsidR="004A4EF6" w:rsidRPr="004A4EF6" w:rsidRDefault="004A4EF6" w:rsidP="004A4EF6">
      <w:pPr>
        <w:rPr>
          <w:sz w:val="28"/>
          <w:szCs w:val="28"/>
          <w:lang w:val="en-US"/>
        </w:rPr>
      </w:pPr>
    </w:p>
    <w:p w14:paraId="14CA1CCA" w14:textId="77777777" w:rsidR="004A4EF6" w:rsidRPr="004A4EF6" w:rsidRDefault="004A4EF6" w:rsidP="004A4EF6">
      <w:pPr>
        <w:rPr>
          <w:sz w:val="28"/>
          <w:szCs w:val="28"/>
          <w:lang w:val="en-US"/>
        </w:rPr>
      </w:pPr>
      <w:r w:rsidRPr="004A4EF6">
        <w:rPr>
          <w:sz w:val="28"/>
          <w:szCs w:val="28"/>
          <w:lang w:val="en-US"/>
        </w:rPr>
        <w:t xml:space="preserve">    RETURN NEW;</w:t>
      </w:r>
    </w:p>
    <w:p w14:paraId="28BF1D5E" w14:textId="77777777" w:rsidR="004A4EF6" w:rsidRPr="004A4EF6" w:rsidRDefault="004A4EF6" w:rsidP="004A4EF6">
      <w:pPr>
        <w:rPr>
          <w:sz w:val="28"/>
          <w:szCs w:val="28"/>
          <w:lang w:val="en-US"/>
        </w:rPr>
      </w:pPr>
      <w:r w:rsidRPr="004A4EF6">
        <w:rPr>
          <w:sz w:val="28"/>
          <w:szCs w:val="28"/>
          <w:lang w:val="en-US"/>
        </w:rPr>
        <w:t>END;</w:t>
      </w:r>
    </w:p>
    <w:p w14:paraId="46D66A87"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2AC18C8B" w14:textId="77777777" w:rsidR="004A4EF6" w:rsidRPr="004A4EF6" w:rsidRDefault="004A4EF6" w:rsidP="004A4EF6">
      <w:pPr>
        <w:rPr>
          <w:sz w:val="28"/>
          <w:szCs w:val="28"/>
          <w:lang w:val="en-US"/>
        </w:rPr>
      </w:pPr>
    </w:p>
    <w:p w14:paraId="5E397F9E"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trg_check_parttype_duplicate</w:t>
      </w:r>
      <w:proofErr w:type="spellEnd"/>
    </w:p>
    <w:p w14:paraId="5EE1C968" w14:textId="77777777" w:rsidR="004A4EF6" w:rsidRPr="004A4EF6" w:rsidRDefault="004A4EF6" w:rsidP="004A4EF6">
      <w:pPr>
        <w:rPr>
          <w:sz w:val="28"/>
          <w:szCs w:val="28"/>
          <w:lang w:val="en-US"/>
        </w:rPr>
      </w:pPr>
      <w:r w:rsidRPr="004A4EF6">
        <w:rPr>
          <w:sz w:val="28"/>
          <w:szCs w:val="28"/>
          <w:lang w:val="en-US"/>
        </w:rPr>
        <w:t xml:space="preserve">BEFORE INSERT ON </w:t>
      </w:r>
      <w:proofErr w:type="spellStart"/>
      <w:r w:rsidRPr="004A4EF6">
        <w:rPr>
          <w:sz w:val="28"/>
          <w:szCs w:val="28"/>
          <w:lang w:val="en-US"/>
        </w:rPr>
        <w:t>parttype</w:t>
      </w:r>
      <w:proofErr w:type="spellEnd"/>
    </w:p>
    <w:p w14:paraId="16F88209" w14:textId="77777777" w:rsidR="004A4EF6" w:rsidRPr="004A4EF6" w:rsidRDefault="004A4EF6" w:rsidP="004A4EF6">
      <w:pPr>
        <w:rPr>
          <w:sz w:val="28"/>
          <w:szCs w:val="28"/>
          <w:lang w:val="en-US"/>
        </w:rPr>
      </w:pPr>
      <w:r w:rsidRPr="004A4EF6">
        <w:rPr>
          <w:sz w:val="28"/>
          <w:szCs w:val="28"/>
          <w:lang w:val="en-US"/>
        </w:rPr>
        <w:t>FOR EACH ROW</w:t>
      </w:r>
    </w:p>
    <w:p w14:paraId="56A15248"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check_parttype_</w:t>
      </w:r>
      <w:proofErr w:type="gramStart"/>
      <w:r w:rsidRPr="004A4EF6">
        <w:rPr>
          <w:sz w:val="28"/>
          <w:szCs w:val="28"/>
          <w:lang w:val="en-US"/>
        </w:rPr>
        <w:t>duplicate</w:t>
      </w:r>
      <w:proofErr w:type="spellEnd"/>
      <w:r w:rsidRPr="004A4EF6">
        <w:rPr>
          <w:sz w:val="28"/>
          <w:szCs w:val="28"/>
          <w:lang w:val="en-US"/>
        </w:rPr>
        <w:t>(</w:t>
      </w:r>
      <w:proofErr w:type="gramEnd"/>
      <w:r w:rsidRPr="004A4EF6">
        <w:rPr>
          <w:sz w:val="28"/>
          <w:szCs w:val="28"/>
          <w:lang w:val="en-US"/>
        </w:rPr>
        <w:t>);</w:t>
      </w:r>
    </w:p>
    <w:p w14:paraId="05DE8B25" w14:textId="77777777" w:rsidR="004A4EF6" w:rsidRPr="004A4EF6" w:rsidRDefault="004A4EF6" w:rsidP="004A4EF6">
      <w:pPr>
        <w:rPr>
          <w:sz w:val="28"/>
          <w:szCs w:val="28"/>
          <w:lang w:val="en-US"/>
        </w:rPr>
      </w:pPr>
    </w:p>
    <w:p w14:paraId="458CCF00" w14:textId="77777777" w:rsidR="004A4EF6" w:rsidRPr="004A4EF6" w:rsidRDefault="004A4EF6" w:rsidP="004A4EF6">
      <w:pPr>
        <w:rPr>
          <w:sz w:val="28"/>
          <w:szCs w:val="28"/>
          <w:lang w:val="en-US"/>
        </w:rPr>
      </w:pPr>
    </w:p>
    <w:p w14:paraId="45EE148E"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check_part_duplicate.sql</w:t>
      </w:r>
      <w:proofErr w:type="spellEnd"/>
      <w:r w:rsidRPr="004A4EF6">
        <w:rPr>
          <w:sz w:val="28"/>
          <w:szCs w:val="28"/>
          <w:lang w:val="en-US"/>
        </w:rPr>
        <w:t xml:space="preserve"> ---</w:t>
      </w:r>
    </w:p>
    <w:p w14:paraId="59977875" w14:textId="77777777" w:rsidR="004A4EF6" w:rsidRPr="004A4EF6" w:rsidRDefault="004A4EF6" w:rsidP="004A4EF6">
      <w:pPr>
        <w:rPr>
          <w:sz w:val="28"/>
          <w:szCs w:val="28"/>
          <w:lang w:val="en-US"/>
        </w:rPr>
      </w:pPr>
    </w:p>
    <w:p w14:paraId="22F4F76C"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check_part_</w:t>
      </w:r>
      <w:proofErr w:type="gramStart"/>
      <w:r w:rsidRPr="004A4EF6">
        <w:rPr>
          <w:sz w:val="28"/>
          <w:szCs w:val="28"/>
          <w:lang w:val="en-US"/>
        </w:rPr>
        <w:t>duplicate</w:t>
      </w:r>
      <w:proofErr w:type="spellEnd"/>
      <w:r w:rsidRPr="004A4EF6">
        <w:rPr>
          <w:sz w:val="28"/>
          <w:szCs w:val="28"/>
          <w:lang w:val="en-US"/>
        </w:rPr>
        <w:t>(</w:t>
      </w:r>
      <w:proofErr w:type="gramEnd"/>
      <w:r w:rsidRPr="004A4EF6">
        <w:rPr>
          <w:sz w:val="28"/>
          <w:szCs w:val="28"/>
          <w:lang w:val="en-US"/>
        </w:rPr>
        <w:t>)</w:t>
      </w:r>
    </w:p>
    <w:p w14:paraId="2AC4B8B0" w14:textId="77777777" w:rsidR="004A4EF6" w:rsidRPr="004A4EF6" w:rsidRDefault="004A4EF6" w:rsidP="004A4EF6">
      <w:pPr>
        <w:rPr>
          <w:sz w:val="28"/>
          <w:szCs w:val="28"/>
          <w:lang w:val="en-US"/>
        </w:rPr>
      </w:pPr>
      <w:r w:rsidRPr="004A4EF6">
        <w:rPr>
          <w:sz w:val="28"/>
          <w:szCs w:val="28"/>
          <w:lang w:val="en-US"/>
        </w:rPr>
        <w:t>RETURNS TRIGGER AS $$</w:t>
      </w:r>
    </w:p>
    <w:p w14:paraId="57EDF23B" w14:textId="77777777" w:rsidR="004A4EF6" w:rsidRPr="004A4EF6" w:rsidRDefault="004A4EF6" w:rsidP="004A4EF6">
      <w:pPr>
        <w:rPr>
          <w:sz w:val="28"/>
          <w:szCs w:val="28"/>
          <w:lang w:val="en-US"/>
        </w:rPr>
      </w:pPr>
      <w:r w:rsidRPr="004A4EF6">
        <w:rPr>
          <w:sz w:val="28"/>
          <w:szCs w:val="28"/>
          <w:lang w:val="en-US"/>
        </w:rPr>
        <w:t>BEGIN</w:t>
      </w:r>
    </w:p>
    <w:p w14:paraId="5E72A769" w14:textId="77777777" w:rsidR="004A4EF6" w:rsidRPr="004A4EF6" w:rsidRDefault="004A4EF6" w:rsidP="004A4EF6">
      <w:pPr>
        <w:rPr>
          <w:sz w:val="28"/>
          <w:szCs w:val="28"/>
          <w:lang w:val="en-US"/>
        </w:rPr>
      </w:pPr>
      <w:r w:rsidRPr="004A4EF6">
        <w:rPr>
          <w:sz w:val="28"/>
          <w:szCs w:val="28"/>
          <w:lang w:val="en-US"/>
        </w:rPr>
        <w:t xml:space="preserve">    -- </w:t>
      </w:r>
      <w:r w:rsidRPr="004A4EF6">
        <w:rPr>
          <w:sz w:val="28"/>
          <w:szCs w:val="28"/>
        </w:rPr>
        <w:t>Только</w:t>
      </w:r>
      <w:r w:rsidRPr="004A4EF6">
        <w:rPr>
          <w:sz w:val="28"/>
          <w:szCs w:val="28"/>
          <w:lang w:val="en-US"/>
        </w:rPr>
        <w:t xml:space="preserve"> </w:t>
      </w:r>
      <w:r w:rsidRPr="004A4EF6">
        <w:rPr>
          <w:sz w:val="28"/>
          <w:szCs w:val="28"/>
        </w:rPr>
        <w:t>если</w:t>
      </w:r>
      <w:r w:rsidRPr="004A4EF6">
        <w:rPr>
          <w:sz w:val="28"/>
          <w:szCs w:val="28"/>
          <w:lang w:val="en-US"/>
        </w:rPr>
        <w:t xml:space="preserve"> </w:t>
      </w:r>
      <w:r w:rsidRPr="004A4EF6">
        <w:rPr>
          <w:sz w:val="28"/>
          <w:szCs w:val="28"/>
        </w:rPr>
        <w:t>изменяется</w:t>
      </w:r>
      <w:r w:rsidRPr="004A4EF6">
        <w:rPr>
          <w:sz w:val="28"/>
          <w:szCs w:val="28"/>
          <w:lang w:val="en-US"/>
        </w:rPr>
        <w:t xml:space="preserve"> material </w:t>
      </w:r>
      <w:r w:rsidRPr="004A4EF6">
        <w:rPr>
          <w:sz w:val="28"/>
          <w:szCs w:val="28"/>
        </w:rPr>
        <w:t>или</w:t>
      </w:r>
      <w:r w:rsidRPr="004A4EF6">
        <w:rPr>
          <w:sz w:val="28"/>
          <w:szCs w:val="28"/>
          <w:lang w:val="en-US"/>
        </w:rPr>
        <w:t xml:space="preserve"> </w:t>
      </w:r>
      <w:proofErr w:type="spellStart"/>
      <w:r w:rsidRPr="004A4EF6">
        <w:rPr>
          <w:sz w:val="28"/>
          <w:szCs w:val="28"/>
          <w:lang w:val="en-US"/>
        </w:rPr>
        <w:t>parttype_id</w:t>
      </w:r>
      <w:proofErr w:type="spellEnd"/>
    </w:p>
    <w:p w14:paraId="6F8D4926" w14:textId="77777777" w:rsidR="004A4EF6" w:rsidRPr="004A4EF6" w:rsidRDefault="004A4EF6" w:rsidP="004A4EF6">
      <w:pPr>
        <w:rPr>
          <w:sz w:val="28"/>
          <w:szCs w:val="28"/>
          <w:lang w:val="en-US"/>
        </w:rPr>
      </w:pPr>
      <w:r w:rsidRPr="004A4EF6">
        <w:rPr>
          <w:sz w:val="28"/>
          <w:szCs w:val="28"/>
          <w:lang w:val="en-US"/>
        </w:rPr>
        <w:t xml:space="preserve">    IF (((TG_OP = 'INSERT') OR (TG_OP = 'UPDATE')) AND </w:t>
      </w:r>
    </w:p>
    <w:p w14:paraId="1A3C2720"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OLD.material</w:t>
      </w:r>
      <w:proofErr w:type="spellEnd"/>
      <w:r w:rsidRPr="004A4EF6">
        <w:rPr>
          <w:sz w:val="28"/>
          <w:szCs w:val="28"/>
          <w:lang w:val="en-US"/>
        </w:rPr>
        <w:t xml:space="preserve"> IS DISTINCT FROM </w:t>
      </w:r>
      <w:proofErr w:type="spellStart"/>
      <w:r w:rsidRPr="004A4EF6">
        <w:rPr>
          <w:sz w:val="28"/>
          <w:szCs w:val="28"/>
          <w:lang w:val="en-US"/>
        </w:rPr>
        <w:t>NEW.material</w:t>
      </w:r>
      <w:proofErr w:type="spellEnd"/>
      <w:r w:rsidRPr="004A4EF6">
        <w:rPr>
          <w:sz w:val="28"/>
          <w:szCs w:val="28"/>
          <w:lang w:val="en-US"/>
        </w:rPr>
        <w:t xml:space="preserve"> OR </w:t>
      </w:r>
    </w:p>
    <w:p w14:paraId="10B5B4E5"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OLD.parttype_id</w:t>
      </w:r>
      <w:proofErr w:type="spellEnd"/>
      <w:r w:rsidRPr="004A4EF6">
        <w:rPr>
          <w:sz w:val="28"/>
          <w:szCs w:val="28"/>
          <w:lang w:val="en-US"/>
        </w:rPr>
        <w:t xml:space="preserve"> IS DISTINCT FROM </w:t>
      </w:r>
      <w:proofErr w:type="spellStart"/>
      <w:r w:rsidRPr="004A4EF6">
        <w:rPr>
          <w:sz w:val="28"/>
          <w:szCs w:val="28"/>
          <w:lang w:val="en-US"/>
        </w:rPr>
        <w:t>NEW.parttype_id</w:t>
      </w:r>
      <w:proofErr w:type="spellEnd"/>
      <w:r w:rsidRPr="004A4EF6">
        <w:rPr>
          <w:sz w:val="28"/>
          <w:szCs w:val="28"/>
          <w:lang w:val="en-US"/>
        </w:rPr>
        <w:t>)) THEN</w:t>
      </w:r>
    </w:p>
    <w:p w14:paraId="25E9667F" w14:textId="77777777" w:rsidR="004A4EF6" w:rsidRPr="004A4EF6" w:rsidRDefault="004A4EF6" w:rsidP="004A4EF6">
      <w:pPr>
        <w:rPr>
          <w:sz w:val="28"/>
          <w:szCs w:val="28"/>
          <w:lang w:val="en-US"/>
        </w:rPr>
      </w:pPr>
      <w:r w:rsidRPr="004A4EF6">
        <w:rPr>
          <w:sz w:val="28"/>
          <w:szCs w:val="28"/>
          <w:lang w:val="en-US"/>
        </w:rPr>
        <w:t xml:space="preserve">        </w:t>
      </w:r>
    </w:p>
    <w:p w14:paraId="060DDD8C" w14:textId="77777777" w:rsidR="004A4EF6" w:rsidRPr="004A4EF6" w:rsidRDefault="004A4EF6" w:rsidP="004A4EF6">
      <w:pPr>
        <w:rPr>
          <w:sz w:val="28"/>
          <w:szCs w:val="28"/>
          <w:lang w:val="en-US"/>
        </w:rPr>
      </w:pPr>
      <w:r w:rsidRPr="004A4EF6">
        <w:rPr>
          <w:sz w:val="28"/>
          <w:szCs w:val="28"/>
          <w:lang w:val="en-US"/>
        </w:rPr>
        <w:t xml:space="preserve">        IF EXISTS (</w:t>
      </w:r>
    </w:p>
    <w:p w14:paraId="5CF8FB4E" w14:textId="77777777" w:rsidR="004A4EF6" w:rsidRPr="004A4EF6" w:rsidRDefault="004A4EF6" w:rsidP="004A4EF6">
      <w:pPr>
        <w:rPr>
          <w:sz w:val="28"/>
          <w:szCs w:val="28"/>
          <w:lang w:val="en-US"/>
        </w:rPr>
      </w:pPr>
      <w:r w:rsidRPr="004A4EF6">
        <w:rPr>
          <w:sz w:val="28"/>
          <w:szCs w:val="28"/>
          <w:lang w:val="en-US"/>
        </w:rPr>
        <w:t xml:space="preserve">            SELECT 1 FROM Part</w:t>
      </w:r>
    </w:p>
    <w:p w14:paraId="56CDC90F" w14:textId="77777777" w:rsidR="004A4EF6" w:rsidRPr="004A4EF6" w:rsidRDefault="004A4EF6" w:rsidP="004A4EF6">
      <w:pPr>
        <w:rPr>
          <w:sz w:val="28"/>
          <w:szCs w:val="28"/>
          <w:lang w:val="en-US"/>
        </w:rPr>
      </w:pPr>
      <w:r w:rsidRPr="004A4EF6">
        <w:rPr>
          <w:sz w:val="28"/>
          <w:szCs w:val="28"/>
          <w:lang w:val="en-US"/>
        </w:rPr>
        <w:t xml:space="preserve">            WHERE material = </w:t>
      </w:r>
      <w:proofErr w:type="spellStart"/>
      <w:r w:rsidRPr="004A4EF6">
        <w:rPr>
          <w:sz w:val="28"/>
          <w:szCs w:val="28"/>
          <w:lang w:val="en-US"/>
        </w:rPr>
        <w:t>NEW.material</w:t>
      </w:r>
      <w:proofErr w:type="spellEnd"/>
    </w:p>
    <w:p w14:paraId="2FA7299B" w14:textId="77777777" w:rsidR="004A4EF6" w:rsidRPr="004A4EF6" w:rsidRDefault="004A4EF6" w:rsidP="004A4EF6">
      <w:pPr>
        <w:rPr>
          <w:sz w:val="28"/>
          <w:szCs w:val="28"/>
          <w:lang w:val="en-US"/>
        </w:rPr>
      </w:pPr>
      <w:r w:rsidRPr="004A4EF6">
        <w:rPr>
          <w:sz w:val="28"/>
          <w:szCs w:val="28"/>
          <w:lang w:val="en-US"/>
        </w:rPr>
        <w:t xml:space="preserve">              AND </w:t>
      </w:r>
      <w:proofErr w:type="spellStart"/>
      <w:r w:rsidRPr="004A4EF6">
        <w:rPr>
          <w:sz w:val="28"/>
          <w:szCs w:val="28"/>
          <w:lang w:val="en-US"/>
        </w:rPr>
        <w:t>parttype_id</w:t>
      </w:r>
      <w:proofErr w:type="spellEnd"/>
      <w:r w:rsidRPr="004A4EF6">
        <w:rPr>
          <w:sz w:val="28"/>
          <w:szCs w:val="28"/>
          <w:lang w:val="en-US"/>
        </w:rPr>
        <w:t xml:space="preserve"> = </w:t>
      </w:r>
      <w:proofErr w:type="spellStart"/>
      <w:r w:rsidRPr="004A4EF6">
        <w:rPr>
          <w:sz w:val="28"/>
          <w:szCs w:val="28"/>
          <w:lang w:val="en-US"/>
        </w:rPr>
        <w:t>NEW.parttype_id</w:t>
      </w:r>
      <w:proofErr w:type="spellEnd"/>
    </w:p>
    <w:p w14:paraId="3AF3DB07" w14:textId="77777777" w:rsidR="004A4EF6" w:rsidRPr="004A4EF6" w:rsidRDefault="004A4EF6" w:rsidP="004A4EF6">
      <w:pPr>
        <w:rPr>
          <w:sz w:val="28"/>
          <w:szCs w:val="28"/>
          <w:lang w:val="en-US"/>
        </w:rPr>
      </w:pPr>
      <w:r w:rsidRPr="004A4EF6">
        <w:rPr>
          <w:sz w:val="28"/>
          <w:szCs w:val="28"/>
          <w:lang w:val="en-US"/>
        </w:rPr>
        <w:t xml:space="preserve">              AND </w:t>
      </w:r>
      <w:proofErr w:type="spellStart"/>
      <w:r w:rsidRPr="004A4EF6">
        <w:rPr>
          <w:sz w:val="28"/>
          <w:szCs w:val="28"/>
          <w:lang w:val="en-US"/>
        </w:rPr>
        <w:t>part_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NEW.part_id</w:t>
      </w:r>
      <w:proofErr w:type="spellEnd"/>
    </w:p>
    <w:p w14:paraId="38266C77"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 THEN</w:t>
      </w:r>
    </w:p>
    <w:p w14:paraId="351BF1AA" w14:textId="77777777" w:rsidR="004A4EF6" w:rsidRPr="004A4EF6" w:rsidRDefault="004A4EF6" w:rsidP="004A4EF6">
      <w:pPr>
        <w:rPr>
          <w:sz w:val="28"/>
          <w:szCs w:val="28"/>
        </w:rPr>
      </w:pPr>
      <w:r w:rsidRPr="004A4EF6">
        <w:rPr>
          <w:sz w:val="28"/>
          <w:szCs w:val="28"/>
        </w:rPr>
        <w:t xml:space="preserve">            RAISE EXCEPTION 'Деталь с материалом "%" и ID типа % уже существует', </w:t>
      </w:r>
    </w:p>
    <w:p w14:paraId="0C12D7D5" w14:textId="77777777" w:rsidR="004A4EF6" w:rsidRPr="004A4EF6" w:rsidRDefault="004A4EF6" w:rsidP="004A4EF6">
      <w:pPr>
        <w:rPr>
          <w:sz w:val="28"/>
          <w:szCs w:val="28"/>
          <w:lang w:val="en-US"/>
        </w:rPr>
      </w:pPr>
      <w:r w:rsidRPr="004A4EF6">
        <w:rPr>
          <w:sz w:val="28"/>
          <w:szCs w:val="28"/>
        </w:rPr>
        <w:t xml:space="preserve">                </w:t>
      </w:r>
      <w:proofErr w:type="spellStart"/>
      <w:r w:rsidRPr="004A4EF6">
        <w:rPr>
          <w:sz w:val="28"/>
          <w:szCs w:val="28"/>
          <w:lang w:val="en-US"/>
        </w:rPr>
        <w:t>NEW.material</w:t>
      </w:r>
      <w:proofErr w:type="spellEnd"/>
      <w:r w:rsidRPr="004A4EF6">
        <w:rPr>
          <w:sz w:val="28"/>
          <w:szCs w:val="28"/>
          <w:lang w:val="en-US"/>
        </w:rPr>
        <w:t xml:space="preserve">, </w:t>
      </w:r>
      <w:proofErr w:type="spellStart"/>
      <w:r w:rsidRPr="004A4EF6">
        <w:rPr>
          <w:sz w:val="28"/>
          <w:szCs w:val="28"/>
          <w:lang w:val="en-US"/>
        </w:rPr>
        <w:t>NEW.parttype_id</w:t>
      </w:r>
      <w:proofErr w:type="spellEnd"/>
      <w:r w:rsidRPr="004A4EF6">
        <w:rPr>
          <w:sz w:val="28"/>
          <w:szCs w:val="28"/>
          <w:lang w:val="en-US"/>
        </w:rPr>
        <w:t>;</w:t>
      </w:r>
    </w:p>
    <w:p w14:paraId="49EECE62" w14:textId="77777777" w:rsidR="004A4EF6" w:rsidRPr="004A4EF6" w:rsidRDefault="004A4EF6" w:rsidP="004A4EF6">
      <w:pPr>
        <w:rPr>
          <w:sz w:val="28"/>
          <w:szCs w:val="28"/>
          <w:lang w:val="en-US"/>
        </w:rPr>
      </w:pPr>
      <w:r w:rsidRPr="004A4EF6">
        <w:rPr>
          <w:sz w:val="28"/>
          <w:szCs w:val="28"/>
          <w:lang w:val="en-US"/>
        </w:rPr>
        <w:t xml:space="preserve">        END IF;</w:t>
      </w:r>
    </w:p>
    <w:p w14:paraId="697074CB" w14:textId="77777777" w:rsidR="004A4EF6" w:rsidRPr="004A4EF6" w:rsidRDefault="004A4EF6" w:rsidP="004A4EF6">
      <w:pPr>
        <w:rPr>
          <w:sz w:val="28"/>
          <w:szCs w:val="28"/>
          <w:lang w:val="en-US"/>
        </w:rPr>
      </w:pPr>
      <w:r w:rsidRPr="004A4EF6">
        <w:rPr>
          <w:sz w:val="28"/>
          <w:szCs w:val="28"/>
          <w:lang w:val="en-US"/>
        </w:rPr>
        <w:t xml:space="preserve">    END IF;</w:t>
      </w:r>
    </w:p>
    <w:p w14:paraId="1A3D7EDE" w14:textId="77777777" w:rsidR="004A4EF6" w:rsidRPr="004A4EF6" w:rsidRDefault="004A4EF6" w:rsidP="004A4EF6">
      <w:pPr>
        <w:rPr>
          <w:sz w:val="28"/>
          <w:szCs w:val="28"/>
          <w:lang w:val="en-US"/>
        </w:rPr>
      </w:pPr>
    </w:p>
    <w:p w14:paraId="4438CC70" w14:textId="77777777" w:rsidR="004A4EF6" w:rsidRPr="004A4EF6" w:rsidRDefault="004A4EF6" w:rsidP="004A4EF6">
      <w:pPr>
        <w:rPr>
          <w:sz w:val="28"/>
          <w:szCs w:val="28"/>
          <w:lang w:val="en-US"/>
        </w:rPr>
      </w:pPr>
      <w:r w:rsidRPr="004A4EF6">
        <w:rPr>
          <w:sz w:val="28"/>
          <w:szCs w:val="28"/>
          <w:lang w:val="en-US"/>
        </w:rPr>
        <w:t xml:space="preserve">    RETURN NEW;</w:t>
      </w:r>
    </w:p>
    <w:p w14:paraId="5207AA98" w14:textId="77777777" w:rsidR="004A4EF6" w:rsidRPr="004A4EF6" w:rsidRDefault="004A4EF6" w:rsidP="004A4EF6">
      <w:pPr>
        <w:rPr>
          <w:sz w:val="28"/>
          <w:szCs w:val="28"/>
          <w:lang w:val="en-US"/>
        </w:rPr>
      </w:pPr>
      <w:r w:rsidRPr="004A4EF6">
        <w:rPr>
          <w:sz w:val="28"/>
          <w:szCs w:val="28"/>
          <w:lang w:val="en-US"/>
        </w:rPr>
        <w:t>END;</w:t>
      </w:r>
    </w:p>
    <w:p w14:paraId="0B28751E" w14:textId="77777777" w:rsidR="004A4EF6" w:rsidRPr="004A4EF6" w:rsidRDefault="004A4EF6" w:rsidP="004A4EF6">
      <w:pPr>
        <w:rPr>
          <w:sz w:val="28"/>
          <w:szCs w:val="28"/>
          <w:lang w:val="en-US"/>
        </w:rPr>
      </w:pPr>
      <w:r w:rsidRPr="004A4EF6">
        <w:rPr>
          <w:sz w:val="28"/>
          <w:szCs w:val="28"/>
          <w:lang w:val="en-US"/>
        </w:rPr>
        <w:lastRenderedPageBreak/>
        <w:t xml:space="preserve">$$ LANGUAGE </w:t>
      </w:r>
      <w:proofErr w:type="spellStart"/>
      <w:r w:rsidRPr="004A4EF6">
        <w:rPr>
          <w:sz w:val="28"/>
          <w:szCs w:val="28"/>
          <w:lang w:val="en-US"/>
        </w:rPr>
        <w:t>plpgsql</w:t>
      </w:r>
      <w:proofErr w:type="spellEnd"/>
      <w:r w:rsidRPr="004A4EF6">
        <w:rPr>
          <w:sz w:val="28"/>
          <w:szCs w:val="28"/>
          <w:lang w:val="en-US"/>
        </w:rPr>
        <w:t>;</w:t>
      </w:r>
    </w:p>
    <w:p w14:paraId="2A21C8F5" w14:textId="77777777" w:rsidR="004A4EF6" w:rsidRPr="004A4EF6" w:rsidRDefault="004A4EF6" w:rsidP="004A4EF6">
      <w:pPr>
        <w:rPr>
          <w:sz w:val="28"/>
          <w:szCs w:val="28"/>
          <w:lang w:val="en-US"/>
        </w:rPr>
      </w:pPr>
    </w:p>
    <w:p w14:paraId="6D27164C"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trg_check_part_duplicate</w:t>
      </w:r>
      <w:proofErr w:type="spellEnd"/>
    </w:p>
    <w:p w14:paraId="0F8F63C3" w14:textId="77777777" w:rsidR="004A4EF6" w:rsidRPr="004A4EF6" w:rsidRDefault="004A4EF6" w:rsidP="004A4EF6">
      <w:pPr>
        <w:rPr>
          <w:sz w:val="28"/>
          <w:szCs w:val="28"/>
          <w:lang w:val="en-US"/>
        </w:rPr>
      </w:pPr>
      <w:r w:rsidRPr="004A4EF6">
        <w:rPr>
          <w:sz w:val="28"/>
          <w:szCs w:val="28"/>
          <w:lang w:val="en-US"/>
        </w:rPr>
        <w:t>BEFORE INSERT ON part</w:t>
      </w:r>
    </w:p>
    <w:p w14:paraId="0AF2F6F3" w14:textId="77777777" w:rsidR="004A4EF6" w:rsidRPr="004A4EF6" w:rsidRDefault="004A4EF6" w:rsidP="004A4EF6">
      <w:pPr>
        <w:rPr>
          <w:sz w:val="28"/>
          <w:szCs w:val="28"/>
          <w:lang w:val="en-US"/>
        </w:rPr>
      </w:pPr>
      <w:r w:rsidRPr="004A4EF6">
        <w:rPr>
          <w:sz w:val="28"/>
          <w:szCs w:val="28"/>
          <w:lang w:val="en-US"/>
        </w:rPr>
        <w:t>FOR EACH ROW</w:t>
      </w:r>
    </w:p>
    <w:p w14:paraId="25F88A37"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check_part_</w:t>
      </w:r>
      <w:proofErr w:type="gramStart"/>
      <w:r w:rsidRPr="004A4EF6">
        <w:rPr>
          <w:sz w:val="28"/>
          <w:szCs w:val="28"/>
          <w:lang w:val="en-US"/>
        </w:rPr>
        <w:t>duplicate</w:t>
      </w:r>
      <w:proofErr w:type="spellEnd"/>
      <w:r w:rsidRPr="004A4EF6">
        <w:rPr>
          <w:sz w:val="28"/>
          <w:szCs w:val="28"/>
          <w:lang w:val="en-US"/>
        </w:rPr>
        <w:t>(</w:t>
      </w:r>
      <w:proofErr w:type="gramEnd"/>
      <w:r w:rsidRPr="004A4EF6">
        <w:rPr>
          <w:sz w:val="28"/>
          <w:szCs w:val="28"/>
          <w:lang w:val="en-US"/>
        </w:rPr>
        <w:t>);</w:t>
      </w:r>
    </w:p>
    <w:p w14:paraId="4ADB33D3" w14:textId="77777777" w:rsidR="004A4EF6" w:rsidRPr="004A4EF6" w:rsidRDefault="004A4EF6" w:rsidP="004A4EF6">
      <w:pPr>
        <w:rPr>
          <w:sz w:val="28"/>
          <w:szCs w:val="28"/>
          <w:lang w:val="en-US"/>
        </w:rPr>
      </w:pPr>
    </w:p>
    <w:p w14:paraId="5660094E" w14:textId="77777777" w:rsidR="004A4EF6" w:rsidRPr="004A4EF6" w:rsidRDefault="004A4EF6" w:rsidP="004A4EF6">
      <w:pPr>
        <w:rPr>
          <w:sz w:val="28"/>
          <w:szCs w:val="28"/>
          <w:lang w:val="en-US"/>
        </w:rPr>
      </w:pPr>
    </w:p>
    <w:p w14:paraId="3D51E581"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check_stock_level.sql</w:t>
      </w:r>
      <w:proofErr w:type="spellEnd"/>
      <w:r w:rsidRPr="004A4EF6">
        <w:rPr>
          <w:sz w:val="28"/>
          <w:szCs w:val="28"/>
          <w:lang w:val="en-US"/>
        </w:rPr>
        <w:t xml:space="preserve"> ---</w:t>
      </w:r>
    </w:p>
    <w:p w14:paraId="09DE5C7C" w14:textId="77777777" w:rsidR="004A4EF6" w:rsidRPr="004A4EF6" w:rsidRDefault="004A4EF6" w:rsidP="004A4EF6">
      <w:pPr>
        <w:rPr>
          <w:sz w:val="28"/>
          <w:szCs w:val="28"/>
          <w:lang w:val="en-US"/>
        </w:rPr>
      </w:pPr>
    </w:p>
    <w:p w14:paraId="328EB3A0"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check_stock_</w:t>
      </w:r>
      <w:proofErr w:type="gramStart"/>
      <w:r w:rsidRPr="004A4EF6">
        <w:rPr>
          <w:sz w:val="28"/>
          <w:szCs w:val="28"/>
          <w:lang w:val="en-US"/>
        </w:rPr>
        <w:t>level</w:t>
      </w:r>
      <w:proofErr w:type="spellEnd"/>
      <w:r w:rsidRPr="004A4EF6">
        <w:rPr>
          <w:sz w:val="28"/>
          <w:szCs w:val="28"/>
          <w:lang w:val="en-US"/>
        </w:rPr>
        <w:t>(</w:t>
      </w:r>
      <w:proofErr w:type="gramEnd"/>
      <w:r w:rsidRPr="004A4EF6">
        <w:rPr>
          <w:sz w:val="28"/>
          <w:szCs w:val="28"/>
          <w:lang w:val="en-US"/>
        </w:rPr>
        <w:t>)</w:t>
      </w:r>
    </w:p>
    <w:p w14:paraId="278DCBE8" w14:textId="77777777" w:rsidR="004A4EF6" w:rsidRPr="004A4EF6" w:rsidRDefault="004A4EF6" w:rsidP="004A4EF6">
      <w:pPr>
        <w:rPr>
          <w:sz w:val="28"/>
          <w:szCs w:val="28"/>
          <w:lang w:val="en-US"/>
        </w:rPr>
      </w:pPr>
      <w:r w:rsidRPr="004A4EF6">
        <w:rPr>
          <w:sz w:val="28"/>
          <w:szCs w:val="28"/>
          <w:lang w:val="en-US"/>
        </w:rPr>
        <w:t>RETURNS TRIGGER AS $$</w:t>
      </w:r>
    </w:p>
    <w:p w14:paraId="05D44167" w14:textId="77777777" w:rsidR="004A4EF6" w:rsidRPr="004A4EF6" w:rsidRDefault="004A4EF6" w:rsidP="004A4EF6">
      <w:pPr>
        <w:rPr>
          <w:sz w:val="28"/>
          <w:szCs w:val="28"/>
          <w:lang w:val="en-US"/>
        </w:rPr>
      </w:pPr>
      <w:r w:rsidRPr="004A4EF6">
        <w:rPr>
          <w:sz w:val="28"/>
          <w:szCs w:val="28"/>
          <w:lang w:val="en-US"/>
        </w:rPr>
        <w:t>DECLARE</w:t>
      </w:r>
    </w:p>
    <w:p w14:paraId="3ADDAFC9"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current_stock</w:t>
      </w:r>
      <w:proofErr w:type="spellEnd"/>
      <w:r w:rsidRPr="004A4EF6">
        <w:rPr>
          <w:sz w:val="28"/>
          <w:szCs w:val="28"/>
          <w:lang w:val="en-US"/>
        </w:rPr>
        <w:t xml:space="preserve"> INT;</w:t>
      </w:r>
    </w:p>
    <w:p w14:paraId="65AD81AB" w14:textId="77777777" w:rsidR="004A4EF6" w:rsidRPr="004A4EF6" w:rsidRDefault="004A4EF6" w:rsidP="004A4EF6">
      <w:pPr>
        <w:rPr>
          <w:sz w:val="28"/>
          <w:szCs w:val="28"/>
          <w:lang w:val="en-US"/>
        </w:rPr>
      </w:pPr>
      <w:r w:rsidRPr="004A4EF6">
        <w:rPr>
          <w:sz w:val="28"/>
          <w:szCs w:val="28"/>
          <w:lang w:val="en-US"/>
        </w:rPr>
        <w:t>BEGIN</w:t>
      </w:r>
    </w:p>
    <w:p w14:paraId="4C545A2E"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current_</w:t>
      </w:r>
      <w:proofErr w:type="gramStart"/>
      <w:r w:rsidRPr="004A4EF6">
        <w:rPr>
          <w:sz w:val="28"/>
          <w:szCs w:val="28"/>
          <w:lang w:val="en-US"/>
        </w:rPr>
        <w:t>stock</w:t>
      </w:r>
      <w:proofErr w:type="spellEnd"/>
      <w:r w:rsidRPr="004A4EF6">
        <w:rPr>
          <w:sz w:val="28"/>
          <w:szCs w:val="28"/>
          <w:lang w:val="en-US"/>
        </w:rPr>
        <w:t xml:space="preserve"> :</w:t>
      </w:r>
      <w:proofErr w:type="gramEnd"/>
      <w:r w:rsidRPr="004A4EF6">
        <w:rPr>
          <w:sz w:val="28"/>
          <w:szCs w:val="28"/>
          <w:lang w:val="en-US"/>
        </w:rPr>
        <w:t xml:space="preserve">= (SELECT </w:t>
      </w:r>
      <w:proofErr w:type="spellStart"/>
      <w:r w:rsidRPr="004A4EF6">
        <w:rPr>
          <w:sz w:val="28"/>
          <w:szCs w:val="28"/>
          <w:lang w:val="en-US"/>
        </w:rPr>
        <w:t>quantity_in_stock</w:t>
      </w:r>
      <w:proofErr w:type="spellEnd"/>
      <w:r w:rsidRPr="004A4EF6">
        <w:rPr>
          <w:sz w:val="28"/>
          <w:szCs w:val="28"/>
          <w:lang w:val="en-US"/>
        </w:rPr>
        <w:t xml:space="preserve"> FROM Part WHERE </w:t>
      </w:r>
      <w:proofErr w:type="spellStart"/>
      <w:r w:rsidRPr="004A4EF6">
        <w:rPr>
          <w:sz w:val="28"/>
          <w:szCs w:val="28"/>
          <w:lang w:val="en-US"/>
        </w:rPr>
        <w:t>part_id</w:t>
      </w:r>
      <w:proofErr w:type="spellEnd"/>
      <w:r w:rsidRPr="004A4EF6">
        <w:rPr>
          <w:sz w:val="28"/>
          <w:szCs w:val="28"/>
          <w:lang w:val="en-US"/>
        </w:rPr>
        <w:t xml:space="preserve"> = </w:t>
      </w:r>
      <w:proofErr w:type="spellStart"/>
      <w:r w:rsidRPr="004A4EF6">
        <w:rPr>
          <w:sz w:val="28"/>
          <w:szCs w:val="28"/>
          <w:lang w:val="en-US"/>
        </w:rPr>
        <w:t>NEW.part_id</w:t>
      </w:r>
      <w:proofErr w:type="spellEnd"/>
      <w:r w:rsidRPr="004A4EF6">
        <w:rPr>
          <w:sz w:val="28"/>
          <w:szCs w:val="28"/>
          <w:lang w:val="en-US"/>
        </w:rPr>
        <w:t>);</w:t>
      </w:r>
    </w:p>
    <w:p w14:paraId="5B14877A" w14:textId="77777777" w:rsidR="004A4EF6" w:rsidRPr="004A4EF6" w:rsidRDefault="004A4EF6" w:rsidP="004A4EF6">
      <w:pPr>
        <w:rPr>
          <w:sz w:val="28"/>
          <w:szCs w:val="28"/>
          <w:lang w:val="en-US"/>
        </w:rPr>
      </w:pPr>
      <w:r w:rsidRPr="004A4EF6">
        <w:rPr>
          <w:sz w:val="28"/>
          <w:szCs w:val="28"/>
          <w:lang w:val="en-US"/>
        </w:rPr>
        <w:t xml:space="preserve">    </w:t>
      </w:r>
    </w:p>
    <w:p w14:paraId="3D9E3B52" w14:textId="77777777" w:rsidR="004A4EF6" w:rsidRPr="004A4EF6" w:rsidRDefault="004A4EF6" w:rsidP="004A4EF6">
      <w:pPr>
        <w:rPr>
          <w:sz w:val="28"/>
          <w:szCs w:val="28"/>
          <w:lang w:val="en-US"/>
        </w:rPr>
      </w:pPr>
      <w:r w:rsidRPr="004A4EF6">
        <w:rPr>
          <w:sz w:val="28"/>
          <w:szCs w:val="28"/>
          <w:lang w:val="en-US"/>
        </w:rPr>
        <w:t xml:space="preserve">    IF </w:t>
      </w:r>
      <w:proofErr w:type="spellStart"/>
      <w:r w:rsidRPr="004A4EF6">
        <w:rPr>
          <w:sz w:val="28"/>
          <w:szCs w:val="28"/>
          <w:lang w:val="en-US"/>
        </w:rPr>
        <w:t>current_stock</w:t>
      </w:r>
      <w:proofErr w:type="spellEnd"/>
      <w:r w:rsidRPr="004A4EF6">
        <w:rPr>
          <w:sz w:val="28"/>
          <w:szCs w:val="28"/>
          <w:lang w:val="en-US"/>
        </w:rPr>
        <w:t xml:space="preserve"> &lt; </w:t>
      </w:r>
      <w:proofErr w:type="spellStart"/>
      <w:r w:rsidRPr="004A4EF6">
        <w:rPr>
          <w:sz w:val="28"/>
          <w:szCs w:val="28"/>
          <w:lang w:val="en-US"/>
        </w:rPr>
        <w:t>NEW.quantity</w:t>
      </w:r>
      <w:proofErr w:type="spellEnd"/>
      <w:r w:rsidRPr="004A4EF6">
        <w:rPr>
          <w:sz w:val="28"/>
          <w:szCs w:val="28"/>
          <w:lang w:val="en-US"/>
        </w:rPr>
        <w:t xml:space="preserve"> THEN</w:t>
      </w:r>
    </w:p>
    <w:p w14:paraId="7A56971F"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RAISE EXCEPTION 'Недостаточно товара на складе. Доступно</w:t>
      </w:r>
      <w:r w:rsidRPr="004A4EF6">
        <w:rPr>
          <w:sz w:val="28"/>
          <w:szCs w:val="28"/>
          <w:lang w:val="en-US"/>
        </w:rPr>
        <w:t xml:space="preserve">: %, </w:t>
      </w:r>
      <w:r w:rsidRPr="004A4EF6">
        <w:rPr>
          <w:sz w:val="28"/>
          <w:szCs w:val="28"/>
        </w:rPr>
        <w:t>запрошено</w:t>
      </w:r>
      <w:r w:rsidRPr="004A4EF6">
        <w:rPr>
          <w:sz w:val="28"/>
          <w:szCs w:val="28"/>
          <w:lang w:val="en-US"/>
        </w:rPr>
        <w:t xml:space="preserve">: %', </w:t>
      </w:r>
    </w:p>
    <w:p w14:paraId="66F07466"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current_stock</w:t>
      </w:r>
      <w:proofErr w:type="spellEnd"/>
      <w:r w:rsidRPr="004A4EF6">
        <w:rPr>
          <w:sz w:val="28"/>
          <w:szCs w:val="28"/>
          <w:lang w:val="en-US"/>
        </w:rPr>
        <w:t xml:space="preserve">, </w:t>
      </w:r>
      <w:proofErr w:type="spellStart"/>
      <w:r w:rsidRPr="004A4EF6">
        <w:rPr>
          <w:sz w:val="28"/>
          <w:szCs w:val="28"/>
          <w:lang w:val="en-US"/>
        </w:rPr>
        <w:t>NEW.quantity</w:t>
      </w:r>
      <w:proofErr w:type="spellEnd"/>
      <w:r w:rsidRPr="004A4EF6">
        <w:rPr>
          <w:sz w:val="28"/>
          <w:szCs w:val="28"/>
          <w:lang w:val="en-US"/>
        </w:rPr>
        <w:t>;</w:t>
      </w:r>
    </w:p>
    <w:p w14:paraId="31AE5BE0" w14:textId="77777777" w:rsidR="004A4EF6" w:rsidRPr="004A4EF6" w:rsidRDefault="004A4EF6" w:rsidP="004A4EF6">
      <w:pPr>
        <w:rPr>
          <w:sz w:val="28"/>
          <w:szCs w:val="28"/>
          <w:lang w:val="en-US"/>
        </w:rPr>
      </w:pPr>
      <w:r w:rsidRPr="004A4EF6">
        <w:rPr>
          <w:sz w:val="28"/>
          <w:szCs w:val="28"/>
          <w:lang w:val="en-US"/>
        </w:rPr>
        <w:t xml:space="preserve">    END IF;</w:t>
      </w:r>
    </w:p>
    <w:p w14:paraId="09076CA8" w14:textId="77777777" w:rsidR="004A4EF6" w:rsidRPr="004A4EF6" w:rsidRDefault="004A4EF6" w:rsidP="004A4EF6">
      <w:pPr>
        <w:rPr>
          <w:sz w:val="28"/>
          <w:szCs w:val="28"/>
          <w:lang w:val="en-US"/>
        </w:rPr>
      </w:pPr>
      <w:r w:rsidRPr="004A4EF6">
        <w:rPr>
          <w:sz w:val="28"/>
          <w:szCs w:val="28"/>
          <w:lang w:val="en-US"/>
        </w:rPr>
        <w:t xml:space="preserve">    </w:t>
      </w:r>
    </w:p>
    <w:p w14:paraId="7CE0190F" w14:textId="77777777" w:rsidR="004A4EF6" w:rsidRPr="004A4EF6" w:rsidRDefault="004A4EF6" w:rsidP="004A4EF6">
      <w:pPr>
        <w:rPr>
          <w:sz w:val="28"/>
          <w:szCs w:val="28"/>
          <w:lang w:val="en-US"/>
        </w:rPr>
      </w:pPr>
      <w:r w:rsidRPr="004A4EF6">
        <w:rPr>
          <w:sz w:val="28"/>
          <w:szCs w:val="28"/>
          <w:lang w:val="en-US"/>
        </w:rPr>
        <w:t xml:space="preserve">    RETURN NEW;</w:t>
      </w:r>
    </w:p>
    <w:p w14:paraId="3C2E3ED9" w14:textId="77777777" w:rsidR="004A4EF6" w:rsidRPr="004A4EF6" w:rsidRDefault="004A4EF6" w:rsidP="004A4EF6">
      <w:pPr>
        <w:rPr>
          <w:sz w:val="28"/>
          <w:szCs w:val="28"/>
          <w:lang w:val="en-US"/>
        </w:rPr>
      </w:pPr>
      <w:r w:rsidRPr="004A4EF6">
        <w:rPr>
          <w:sz w:val="28"/>
          <w:szCs w:val="28"/>
          <w:lang w:val="en-US"/>
        </w:rPr>
        <w:t>END;</w:t>
      </w:r>
    </w:p>
    <w:p w14:paraId="552DE1F9"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5C42F0CF" w14:textId="77777777" w:rsidR="004A4EF6" w:rsidRPr="004A4EF6" w:rsidRDefault="004A4EF6" w:rsidP="004A4EF6">
      <w:pPr>
        <w:rPr>
          <w:sz w:val="28"/>
          <w:szCs w:val="28"/>
          <w:lang w:val="en-US"/>
        </w:rPr>
      </w:pPr>
    </w:p>
    <w:p w14:paraId="0F1D2FDC"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before_invoice_line_insert</w:t>
      </w:r>
      <w:proofErr w:type="spellEnd"/>
    </w:p>
    <w:p w14:paraId="6DC1CBA8" w14:textId="77777777" w:rsidR="004A4EF6" w:rsidRPr="004A4EF6" w:rsidRDefault="004A4EF6" w:rsidP="004A4EF6">
      <w:pPr>
        <w:rPr>
          <w:sz w:val="28"/>
          <w:szCs w:val="28"/>
          <w:lang w:val="en-US"/>
        </w:rPr>
      </w:pPr>
      <w:r w:rsidRPr="004A4EF6">
        <w:rPr>
          <w:sz w:val="28"/>
          <w:szCs w:val="28"/>
          <w:lang w:val="en-US"/>
        </w:rPr>
        <w:t xml:space="preserve">BEFORE INSERT ON </w:t>
      </w:r>
      <w:proofErr w:type="spellStart"/>
      <w:r w:rsidRPr="004A4EF6">
        <w:rPr>
          <w:sz w:val="28"/>
          <w:szCs w:val="28"/>
          <w:lang w:val="en-US"/>
        </w:rPr>
        <w:t>InvoiceLine</w:t>
      </w:r>
      <w:proofErr w:type="spellEnd"/>
    </w:p>
    <w:p w14:paraId="3EAEE9D6" w14:textId="77777777" w:rsidR="004A4EF6" w:rsidRPr="004A4EF6" w:rsidRDefault="004A4EF6" w:rsidP="004A4EF6">
      <w:pPr>
        <w:rPr>
          <w:sz w:val="28"/>
          <w:szCs w:val="28"/>
          <w:lang w:val="en-US"/>
        </w:rPr>
      </w:pPr>
      <w:r w:rsidRPr="004A4EF6">
        <w:rPr>
          <w:sz w:val="28"/>
          <w:szCs w:val="28"/>
          <w:lang w:val="en-US"/>
        </w:rPr>
        <w:t>FOR EACH ROW</w:t>
      </w:r>
    </w:p>
    <w:p w14:paraId="574D8FAE"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check_stock_</w:t>
      </w:r>
      <w:proofErr w:type="gramStart"/>
      <w:r w:rsidRPr="004A4EF6">
        <w:rPr>
          <w:sz w:val="28"/>
          <w:szCs w:val="28"/>
          <w:lang w:val="en-US"/>
        </w:rPr>
        <w:t>level</w:t>
      </w:r>
      <w:proofErr w:type="spellEnd"/>
      <w:r w:rsidRPr="004A4EF6">
        <w:rPr>
          <w:sz w:val="28"/>
          <w:szCs w:val="28"/>
          <w:lang w:val="en-US"/>
        </w:rPr>
        <w:t>(</w:t>
      </w:r>
      <w:proofErr w:type="gramEnd"/>
      <w:r w:rsidRPr="004A4EF6">
        <w:rPr>
          <w:sz w:val="28"/>
          <w:szCs w:val="28"/>
          <w:lang w:val="en-US"/>
        </w:rPr>
        <w:t>);</w:t>
      </w:r>
    </w:p>
    <w:p w14:paraId="558DF75A" w14:textId="77777777" w:rsidR="004A4EF6" w:rsidRPr="004A4EF6" w:rsidRDefault="004A4EF6" w:rsidP="004A4EF6">
      <w:pPr>
        <w:rPr>
          <w:sz w:val="28"/>
          <w:szCs w:val="28"/>
          <w:lang w:val="en-US"/>
        </w:rPr>
      </w:pPr>
    </w:p>
    <w:p w14:paraId="42571C2D"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check_supplier_duplicate.sql</w:t>
      </w:r>
      <w:proofErr w:type="spellEnd"/>
      <w:r w:rsidRPr="004A4EF6">
        <w:rPr>
          <w:sz w:val="28"/>
          <w:szCs w:val="28"/>
          <w:lang w:val="en-US"/>
        </w:rPr>
        <w:t xml:space="preserve"> ---</w:t>
      </w:r>
    </w:p>
    <w:p w14:paraId="22E0B414" w14:textId="77777777" w:rsidR="004A4EF6" w:rsidRPr="004A4EF6" w:rsidRDefault="004A4EF6" w:rsidP="004A4EF6">
      <w:pPr>
        <w:rPr>
          <w:sz w:val="28"/>
          <w:szCs w:val="28"/>
          <w:lang w:val="en-US"/>
        </w:rPr>
      </w:pPr>
    </w:p>
    <w:p w14:paraId="216932EB"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check_supplier_</w:t>
      </w:r>
      <w:proofErr w:type="gramStart"/>
      <w:r w:rsidRPr="004A4EF6">
        <w:rPr>
          <w:sz w:val="28"/>
          <w:szCs w:val="28"/>
          <w:lang w:val="en-US"/>
        </w:rPr>
        <w:t>duplicate</w:t>
      </w:r>
      <w:proofErr w:type="spellEnd"/>
      <w:r w:rsidRPr="004A4EF6">
        <w:rPr>
          <w:sz w:val="28"/>
          <w:szCs w:val="28"/>
          <w:lang w:val="en-US"/>
        </w:rPr>
        <w:t>(</w:t>
      </w:r>
      <w:proofErr w:type="gramEnd"/>
      <w:r w:rsidRPr="004A4EF6">
        <w:rPr>
          <w:sz w:val="28"/>
          <w:szCs w:val="28"/>
          <w:lang w:val="en-US"/>
        </w:rPr>
        <w:t>)</w:t>
      </w:r>
    </w:p>
    <w:p w14:paraId="5BD31811" w14:textId="77777777" w:rsidR="004A4EF6" w:rsidRPr="004A4EF6" w:rsidRDefault="004A4EF6" w:rsidP="004A4EF6">
      <w:pPr>
        <w:rPr>
          <w:sz w:val="28"/>
          <w:szCs w:val="28"/>
          <w:lang w:val="en-US"/>
        </w:rPr>
      </w:pPr>
      <w:r w:rsidRPr="004A4EF6">
        <w:rPr>
          <w:sz w:val="28"/>
          <w:szCs w:val="28"/>
          <w:lang w:val="en-US"/>
        </w:rPr>
        <w:t>RETURNS TRIGGER AS $$</w:t>
      </w:r>
    </w:p>
    <w:p w14:paraId="4C4F34F1" w14:textId="77777777" w:rsidR="004A4EF6" w:rsidRPr="004A4EF6" w:rsidRDefault="004A4EF6" w:rsidP="004A4EF6">
      <w:pPr>
        <w:rPr>
          <w:sz w:val="28"/>
          <w:szCs w:val="28"/>
          <w:lang w:val="en-US"/>
        </w:rPr>
      </w:pPr>
      <w:r w:rsidRPr="004A4EF6">
        <w:rPr>
          <w:sz w:val="28"/>
          <w:szCs w:val="28"/>
          <w:lang w:val="en-US"/>
        </w:rPr>
        <w:t>BEGIN</w:t>
      </w:r>
    </w:p>
    <w:p w14:paraId="15AEE98E" w14:textId="77777777" w:rsidR="004A4EF6" w:rsidRPr="004A4EF6" w:rsidRDefault="004A4EF6" w:rsidP="004A4EF6">
      <w:pPr>
        <w:rPr>
          <w:sz w:val="28"/>
          <w:szCs w:val="28"/>
          <w:lang w:val="en-US"/>
        </w:rPr>
      </w:pPr>
      <w:r w:rsidRPr="004A4EF6">
        <w:rPr>
          <w:sz w:val="28"/>
          <w:szCs w:val="28"/>
          <w:lang w:val="en-US"/>
        </w:rPr>
        <w:t xml:space="preserve">    -- </w:t>
      </w:r>
      <w:r w:rsidRPr="004A4EF6">
        <w:rPr>
          <w:sz w:val="28"/>
          <w:szCs w:val="28"/>
        </w:rPr>
        <w:t>Только</w:t>
      </w:r>
      <w:r w:rsidRPr="004A4EF6">
        <w:rPr>
          <w:sz w:val="28"/>
          <w:szCs w:val="28"/>
          <w:lang w:val="en-US"/>
        </w:rPr>
        <w:t xml:space="preserve"> </w:t>
      </w:r>
      <w:r w:rsidRPr="004A4EF6">
        <w:rPr>
          <w:sz w:val="28"/>
          <w:szCs w:val="28"/>
        </w:rPr>
        <w:t>если</w:t>
      </w:r>
      <w:r w:rsidRPr="004A4EF6">
        <w:rPr>
          <w:sz w:val="28"/>
          <w:szCs w:val="28"/>
          <w:lang w:val="en-US"/>
        </w:rPr>
        <w:t xml:space="preserve"> </w:t>
      </w:r>
      <w:r w:rsidRPr="004A4EF6">
        <w:rPr>
          <w:sz w:val="28"/>
          <w:szCs w:val="28"/>
        </w:rPr>
        <w:t>изменяется</w:t>
      </w:r>
      <w:r w:rsidRPr="004A4EF6">
        <w:rPr>
          <w:sz w:val="28"/>
          <w:szCs w:val="28"/>
          <w:lang w:val="en-US"/>
        </w:rPr>
        <w:t xml:space="preserve"> material </w:t>
      </w:r>
      <w:r w:rsidRPr="004A4EF6">
        <w:rPr>
          <w:sz w:val="28"/>
          <w:szCs w:val="28"/>
        </w:rPr>
        <w:t>или</w:t>
      </w:r>
      <w:r w:rsidRPr="004A4EF6">
        <w:rPr>
          <w:sz w:val="28"/>
          <w:szCs w:val="28"/>
          <w:lang w:val="en-US"/>
        </w:rPr>
        <w:t xml:space="preserve"> </w:t>
      </w:r>
      <w:proofErr w:type="spellStart"/>
      <w:r w:rsidRPr="004A4EF6">
        <w:rPr>
          <w:sz w:val="28"/>
          <w:szCs w:val="28"/>
          <w:lang w:val="en-US"/>
        </w:rPr>
        <w:t>parttype_id</w:t>
      </w:r>
      <w:proofErr w:type="spellEnd"/>
    </w:p>
    <w:p w14:paraId="7242A48E" w14:textId="77777777" w:rsidR="004A4EF6" w:rsidRPr="004A4EF6" w:rsidRDefault="004A4EF6" w:rsidP="004A4EF6">
      <w:pPr>
        <w:rPr>
          <w:sz w:val="28"/>
          <w:szCs w:val="28"/>
          <w:lang w:val="en-US"/>
        </w:rPr>
      </w:pPr>
      <w:r w:rsidRPr="004A4EF6">
        <w:rPr>
          <w:sz w:val="28"/>
          <w:szCs w:val="28"/>
          <w:lang w:val="en-US"/>
        </w:rPr>
        <w:t xml:space="preserve">    IF (((TG_OP = 'INSERT') OR (TG_OP = 'UPDATE')) AND </w:t>
      </w:r>
    </w:p>
    <w:p w14:paraId="01AFCFBB"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OLD.contact_phone</w:t>
      </w:r>
      <w:proofErr w:type="spellEnd"/>
      <w:r w:rsidRPr="004A4EF6">
        <w:rPr>
          <w:sz w:val="28"/>
          <w:szCs w:val="28"/>
          <w:lang w:val="en-US"/>
        </w:rPr>
        <w:t xml:space="preserve"> IS DISTINCT FROM </w:t>
      </w:r>
      <w:proofErr w:type="spellStart"/>
      <w:r w:rsidRPr="004A4EF6">
        <w:rPr>
          <w:sz w:val="28"/>
          <w:szCs w:val="28"/>
          <w:lang w:val="en-US"/>
        </w:rPr>
        <w:t>NEW.contact_phone</w:t>
      </w:r>
      <w:proofErr w:type="spellEnd"/>
      <w:r w:rsidRPr="004A4EF6">
        <w:rPr>
          <w:sz w:val="28"/>
          <w:szCs w:val="28"/>
          <w:lang w:val="en-US"/>
        </w:rPr>
        <w:t>)) THEN</w:t>
      </w:r>
    </w:p>
    <w:p w14:paraId="50C0DB06" w14:textId="77777777" w:rsidR="004A4EF6" w:rsidRPr="004A4EF6" w:rsidRDefault="004A4EF6" w:rsidP="004A4EF6">
      <w:pPr>
        <w:rPr>
          <w:sz w:val="28"/>
          <w:szCs w:val="28"/>
          <w:lang w:val="en-US"/>
        </w:rPr>
      </w:pPr>
      <w:r w:rsidRPr="004A4EF6">
        <w:rPr>
          <w:sz w:val="28"/>
          <w:szCs w:val="28"/>
          <w:lang w:val="en-US"/>
        </w:rPr>
        <w:t xml:space="preserve">        </w:t>
      </w:r>
    </w:p>
    <w:p w14:paraId="119F67D3" w14:textId="77777777" w:rsidR="004A4EF6" w:rsidRPr="004A4EF6" w:rsidRDefault="004A4EF6" w:rsidP="004A4EF6">
      <w:pPr>
        <w:rPr>
          <w:sz w:val="28"/>
          <w:szCs w:val="28"/>
          <w:lang w:val="en-US"/>
        </w:rPr>
      </w:pPr>
      <w:r w:rsidRPr="004A4EF6">
        <w:rPr>
          <w:sz w:val="28"/>
          <w:szCs w:val="28"/>
          <w:lang w:val="en-US"/>
        </w:rPr>
        <w:t xml:space="preserve">        IF EXISTS (</w:t>
      </w:r>
    </w:p>
    <w:p w14:paraId="2B5ED0B0" w14:textId="77777777" w:rsidR="004A4EF6" w:rsidRPr="004A4EF6" w:rsidRDefault="004A4EF6" w:rsidP="004A4EF6">
      <w:pPr>
        <w:rPr>
          <w:sz w:val="28"/>
          <w:szCs w:val="28"/>
          <w:lang w:val="en-US"/>
        </w:rPr>
      </w:pPr>
      <w:r w:rsidRPr="004A4EF6">
        <w:rPr>
          <w:sz w:val="28"/>
          <w:szCs w:val="28"/>
          <w:lang w:val="en-US"/>
        </w:rPr>
        <w:t xml:space="preserve">            SELECT 1 FROM supplier</w:t>
      </w:r>
    </w:p>
    <w:p w14:paraId="6F78AAE7" w14:textId="77777777" w:rsidR="004A4EF6" w:rsidRPr="004A4EF6" w:rsidRDefault="004A4EF6" w:rsidP="004A4EF6">
      <w:pPr>
        <w:rPr>
          <w:sz w:val="28"/>
          <w:szCs w:val="28"/>
          <w:lang w:val="en-US"/>
        </w:rPr>
      </w:pPr>
      <w:r w:rsidRPr="004A4EF6">
        <w:rPr>
          <w:sz w:val="28"/>
          <w:szCs w:val="28"/>
          <w:lang w:val="en-US"/>
        </w:rPr>
        <w:lastRenderedPageBreak/>
        <w:t xml:space="preserve">            WHERE </w:t>
      </w:r>
      <w:proofErr w:type="spellStart"/>
      <w:r w:rsidRPr="004A4EF6">
        <w:rPr>
          <w:sz w:val="28"/>
          <w:szCs w:val="28"/>
          <w:lang w:val="en-US"/>
        </w:rPr>
        <w:t>contact_phone</w:t>
      </w:r>
      <w:proofErr w:type="spellEnd"/>
      <w:r w:rsidRPr="004A4EF6">
        <w:rPr>
          <w:sz w:val="28"/>
          <w:szCs w:val="28"/>
          <w:lang w:val="en-US"/>
        </w:rPr>
        <w:t xml:space="preserve"> = </w:t>
      </w:r>
      <w:proofErr w:type="spellStart"/>
      <w:r w:rsidRPr="004A4EF6">
        <w:rPr>
          <w:sz w:val="28"/>
          <w:szCs w:val="28"/>
          <w:lang w:val="en-US"/>
        </w:rPr>
        <w:t>NEW.contact_phone</w:t>
      </w:r>
      <w:proofErr w:type="spellEnd"/>
    </w:p>
    <w:p w14:paraId="03415E40" w14:textId="77777777" w:rsidR="004A4EF6" w:rsidRPr="004A4EF6" w:rsidRDefault="004A4EF6" w:rsidP="004A4EF6">
      <w:pPr>
        <w:rPr>
          <w:sz w:val="28"/>
          <w:szCs w:val="28"/>
          <w:lang w:val="en-US"/>
        </w:rPr>
      </w:pPr>
      <w:r w:rsidRPr="004A4EF6">
        <w:rPr>
          <w:sz w:val="28"/>
          <w:szCs w:val="28"/>
          <w:lang w:val="en-US"/>
        </w:rPr>
        <w:t xml:space="preserve">              AND </w:t>
      </w:r>
      <w:proofErr w:type="spellStart"/>
      <w:r w:rsidRPr="004A4EF6">
        <w:rPr>
          <w:sz w:val="28"/>
          <w:szCs w:val="28"/>
          <w:lang w:val="en-US"/>
        </w:rPr>
        <w:t>supplier_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NEW.supplier_id</w:t>
      </w:r>
      <w:proofErr w:type="spellEnd"/>
    </w:p>
    <w:p w14:paraId="7DC97A50" w14:textId="77777777" w:rsidR="004A4EF6" w:rsidRPr="004A4EF6" w:rsidRDefault="004A4EF6" w:rsidP="004A4EF6">
      <w:pPr>
        <w:rPr>
          <w:sz w:val="28"/>
          <w:szCs w:val="28"/>
          <w:lang w:val="en-US"/>
        </w:rPr>
      </w:pPr>
      <w:r w:rsidRPr="004A4EF6">
        <w:rPr>
          <w:sz w:val="28"/>
          <w:szCs w:val="28"/>
          <w:lang w:val="en-US"/>
        </w:rPr>
        <w:t xml:space="preserve">        ) THEN</w:t>
      </w:r>
    </w:p>
    <w:p w14:paraId="356650B1" w14:textId="77777777" w:rsidR="004A4EF6" w:rsidRPr="004A4EF6" w:rsidRDefault="004A4EF6" w:rsidP="004A4EF6">
      <w:pPr>
        <w:rPr>
          <w:sz w:val="28"/>
          <w:szCs w:val="28"/>
          <w:lang w:val="en-US"/>
        </w:rPr>
      </w:pPr>
      <w:r w:rsidRPr="004A4EF6">
        <w:rPr>
          <w:sz w:val="28"/>
          <w:szCs w:val="28"/>
          <w:lang w:val="en-US"/>
        </w:rPr>
        <w:t xml:space="preserve">            RAISE EXCEPTION '</w:t>
      </w:r>
      <w:r w:rsidRPr="004A4EF6">
        <w:rPr>
          <w:sz w:val="28"/>
          <w:szCs w:val="28"/>
        </w:rPr>
        <w:t>Номер</w:t>
      </w:r>
      <w:r w:rsidRPr="004A4EF6">
        <w:rPr>
          <w:sz w:val="28"/>
          <w:szCs w:val="28"/>
          <w:lang w:val="en-US"/>
        </w:rPr>
        <w:t xml:space="preserve"> </w:t>
      </w:r>
      <w:r w:rsidRPr="004A4EF6">
        <w:rPr>
          <w:sz w:val="28"/>
          <w:szCs w:val="28"/>
        </w:rPr>
        <w:t>телефона</w:t>
      </w:r>
      <w:r w:rsidRPr="004A4EF6">
        <w:rPr>
          <w:sz w:val="28"/>
          <w:szCs w:val="28"/>
          <w:lang w:val="en-US"/>
        </w:rPr>
        <w:t xml:space="preserve"> "%" </w:t>
      </w:r>
      <w:r w:rsidRPr="004A4EF6">
        <w:rPr>
          <w:sz w:val="28"/>
          <w:szCs w:val="28"/>
        </w:rPr>
        <w:t>уже</w:t>
      </w:r>
      <w:r w:rsidRPr="004A4EF6">
        <w:rPr>
          <w:sz w:val="28"/>
          <w:szCs w:val="28"/>
          <w:lang w:val="en-US"/>
        </w:rPr>
        <w:t xml:space="preserve"> </w:t>
      </w:r>
      <w:r w:rsidRPr="004A4EF6">
        <w:rPr>
          <w:sz w:val="28"/>
          <w:szCs w:val="28"/>
        </w:rPr>
        <w:t>занят</w:t>
      </w:r>
      <w:r w:rsidRPr="004A4EF6">
        <w:rPr>
          <w:sz w:val="28"/>
          <w:szCs w:val="28"/>
          <w:lang w:val="en-US"/>
        </w:rPr>
        <w:t xml:space="preserve">', </w:t>
      </w:r>
    </w:p>
    <w:p w14:paraId="313269FF"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NEW.contact_phone</w:t>
      </w:r>
      <w:proofErr w:type="spellEnd"/>
      <w:r w:rsidRPr="004A4EF6">
        <w:rPr>
          <w:sz w:val="28"/>
          <w:szCs w:val="28"/>
          <w:lang w:val="en-US"/>
        </w:rPr>
        <w:t>;</w:t>
      </w:r>
    </w:p>
    <w:p w14:paraId="7619315A" w14:textId="77777777" w:rsidR="004A4EF6" w:rsidRPr="004A4EF6" w:rsidRDefault="004A4EF6" w:rsidP="004A4EF6">
      <w:pPr>
        <w:rPr>
          <w:sz w:val="28"/>
          <w:szCs w:val="28"/>
          <w:lang w:val="en-US"/>
        </w:rPr>
      </w:pPr>
      <w:r w:rsidRPr="004A4EF6">
        <w:rPr>
          <w:sz w:val="28"/>
          <w:szCs w:val="28"/>
          <w:lang w:val="en-US"/>
        </w:rPr>
        <w:t xml:space="preserve">        END IF;</w:t>
      </w:r>
    </w:p>
    <w:p w14:paraId="3F87421B" w14:textId="77777777" w:rsidR="004A4EF6" w:rsidRPr="004A4EF6" w:rsidRDefault="004A4EF6" w:rsidP="004A4EF6">
      <w:pPr>
        <w:rPr>
          <w:sz w:val="28"/>
          <w:szCs w:val="28"/>
          <w:lang w:val="en-US"/>
        </w:rPr>
      </w:pPr>
      <w:r w:rsidRPr="004A4EF6">
        <w:rPr>
          <w:sz w:val="28"/>
          <w:szCs w:val="28"/>
          <w:lang w:val="en-US"/>
        </w:rPr>
        <w:t xml:space="preserve">    END IF;</w:t>
      </w:r>
    </w:p>
    <w:p w14:paraId="42FFDBC0" w14:textId="77777777" w:rsidR="004A4EF6" w:rsidRPr="004A4EF6" w:rsidRDefault="004A4EF6" w:rsidP="004A4EF6">
      <w:pPr>
        <w:rPr>
          <w:sz w:val="28"/>
          <w:szCs w:val="28"/>
          <w:lang w:val="en-US"/>
        </w:rPr>
      </w:pPr>
    </w:p>
    <w:p w14:paraId="6C9E3BB3" w14:textId="77777777" w:rsidR="004A4EF6" w:rsidRPr="004A4EF6" w:rsidRDefault="004A4EF6" w:rsidP="004A4EF6">
      <w:pPr>
        <w:rPr>
          <w:sz w:val="28"/>
          <w:szCs w:val="28"/>
          <w:lang w:val="en-US"/>
        </w:rPr>
      </w:pPr>
      <w:r w:rsidRPr="004A4EF6">
        <w:rPr>
          <w:sz w:val="28"/>
          <w:szCs w:val="28"/>
          <w:lang w:val="en-US"/>
        </w:rPr>
        <w:t xml:space="preserve">    RETURN NEW;</w:t>
      </w:r>
    </w:p>
    <w:p w14:paraId="0D6531E6" w14:textId="77777777" w:rsidR="004A4EF6" w:rsidRPr="004A4EF6" w:rsidRDefault="004A4EF6" w:rsidP="004A4EF6">
      <w:pPr>
        <w:rPr>
          <w:sz w:val="28"/>
          <w:szCs w:val="28"/>
          <w:lang w:val="en-US"/>
        </w:rPr>
      </w:pPr>
      <w:r w:rsidRPr="004A4EF6">
        <w:rPr>
          <w:sz w:val="28"/>
          <w:szCs w:val="28"/>
          <w:lang w:val="en-US"/>
        </w:rPr>
        <w:t>END;</w:t>
      </w:r>
    </w:p>
    <w:p w14:paraId="7E37FF5F"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454CCFE7" w14:textId="77777777" w:rsidR="004A4EF6" w:rsidRPr="004A4EF6" w:rsidRDefault="004A4EF6" w:rsidP="004A4EF6">
      <w:pPr>
        <w:rPr>
          <w:sz w:val="28"/>
          <w:szCs w:val="28"/>
          <w:lang w:val="en-US"/>
        </w:rPr>
      </w:pPr>
    </w:p>
    <w:p w14:paraId="2ED0BC71"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trg_check_supplier_duplicate</w:t>
      </w:r>
      <w:proofErr w:type="spellEnd"/>
    </w:p>
    <w:p w14:paraId="18DA07A1" w14:textId="77777777" w:rsidR="004A4EF6" w:rsidRPr="004A4EF6" w:rsidRDefault="004A4EF6" w:rsidP="004A4EF6">
      <w:pPr>
        <w:rPr>
          <w:sz w:val="28"/>
          <w:szCs w:val="28"/>
          <w:lang w:val="en-US"/>
        </w:rPr>
      </w:pPr>
      <w:r w:rsidRPr="004A4EF6">
        <w:rPr>
          <w:sz w:val="28"/>
          <w:szCs w:val="28"/>
          <w:lang w:val="en-US"/>
        </w:rPr>
        <w:t>BEFORE INSERT ON supplier</w:t>
      </w:r>
    </w:p>
    <w:p w14:paraId="7F637763" w14:textId="77777777" w:rsidR="004A4EF6" w:rsidRPr="004A4EF6" w:rsidRDefault="004A4EF6" w:rsidP="004A4EF6">
      <w:pPr>
        <w:rPr>
          <w:sz w:val="28"/>
          <w:szCs w:val="28"/>
          <w:lang w:val="en-US"/>
        </w:rPr>
      </w:pPr>
      <w:r w:rsidRPr="004A4EF6">
        <w:rPr>
          <w:sz w:val="28"/>
          <w:szCs w:val="28"/>
          <w:lang w:val="en-US"/>
        </w:rPr>
        <w:t>FOR EACH ROW</w:t>
      </w:r>
    </w:p>
    <w:p w14:paraId="25E8113E"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check_supplier_</w:t>
      </w:r>
      <w:proofErr w:type="gramStart"/>
      <w:r w:rsidRPr="004A4EF6">
        <w:rPr>
          <w:sz w:val="28"/>
          <w:szCs w:val="28"/>
          <w:lang w:val="en-US"/>
        </w:rPr>
        <w:t>duplicate</w:t>
      </w:r>
      <w:proofErr w:type="spellEnd"/>
      <w:r w:rsidRPr="004A4EF6">
        <w:rPr>
          <w:sz w:val="28"/>
          <w:szCs w:val="28"/>
          <w:lang w:val="en-US"/>
        </w:rPr>
        <w:t>(</w:t>
      </w:r>
      <w:proofErr w:type="gramEnd"/>
      <w:r w:rsidRPr="004A4EF6">
        <w:rPr>
          <w:sz w:val="28"/>
          <w:szCs w:val="28"/>
          <w:lang w:val="en-US"/>
        </w:rPr>
        <w:t>);</w:t>
      </w:r>
    </w:p>
    <w:p w14:paraId="52EA502A" w14:textId="77777777" w:rsidR="004A4EF6" w:rsidRPr="004A4EF6" w:rsidRDefault="004A4EF6" w:rsidP="004A4EF6">
      <w:pPr>
        <w:rPr>
          <w:sz w:val="28"/>
          <w:szCs w:val="28"/>
          <w:lang w:val="en-US"/>
        </w:rPr>
      </w:pPr>
    </w:p>
    <w:p w14:paraId="02123088"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decrease_stock_level.sql</w:t>
      </w:r>
      <w:proofErr w:type="spellEnd"/>
      <w:r w:rsidRPr="004A4EF6">
        <w:rPr>
          <w:sz w:val="28"/>
          <w:szCs w:val="28"/>
          <w:lang w:val="en-US"/>
        </w:rPr>
        <w:t xml:space="preserve"> ---</w:t>
      </w:r>
    </w:p>
    <w:p w14:paraId="0EDC79A5" w14:textId="77777777" w:rsidR="004A4EF6" w:rsidRPr="004A4EF6" w:rsidRDefault="004A4EF6" w:rsidP="004A4EF6">
      <w:pPr>
        <w:rPr>
          <w:sz w:val="28"/>
          <w:szCs w:val="28"/>
          <w:lang w:val="en-US"/>
        </w:rPr>
      </w:pPr>
    </w:p>
    <w:p w14:paraId="3B33772D"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decrease_stock_on_invoiceline_</w:t>
      </w:r>
      <w:proofErr w:type="gramStart"/>
      <w:r w:rsidRPr="004A4EF6">
        <w:rPr>
          <w:sz w:val="28"/>
          <w:szCs w:val="28"/>
          <w:lang w:val="en-US"/>
        </w:rPr>
        <w:t>insert</w:t>
      </w:r>
      <w:proofErr w:type="spellEnd"/>
      <w:r w:rsidRPr="004A4EF6">
        <w:rPr>
          <w:sz w:val="28"/>
          <w:szCs w:val="28"/>
          <w:lang w:val="en-US"/>
        </w:rPr>
        <w:t>(</w:t>
      </w:r>
      <w:proofErr w:type="gramEnd"/>
      <w:r w:rsidRPr="004A4EF6">
        <w:rPr>
          <w:sz w:val="28"/>
          <w:szCs w:val="28"/>
          <w:lang w:val="en-US"/>
        </w:rPr>
        <w:t>)</w:t>
      </w:r>
    </w:p>
    <w:p w14:paraId="406FC7B9" w14:textId="77777777" w:rsidR="004A4EF6" w:rsidRPr="004A4EF6" w:rsidRDefault="004A4EF6" w:rsidP="004A4EF6">
      <w:pPr>
        <w:rPr>
          <w:sz w:val="28"/>
          <w:szCs w:val="28"/>
          <w:lang w:val="en-US"/>
        </w:rPr>
      </w:pPr>
      <w:r w:rsidRPr="004A4EF6">
        <w:rPr>
          <w:sz w:val="28"/>
          <w:szCs w:val="28"/>
          <w:lang w:val="en-US"/>
        </w:rPr>
        <w:t>RETURNS TRIGGER AS $$</w:t>
      </w:r>
    </w:p>
    <w:p w14:paraId="1B4DDDE6" w14:textId="77777777" w:rsidR="004A4EF6" w:rsidRPr="004A4EF6" w:rsidRDefault="004A4EF6" w:rsidP="004A4EF6">
      <w:pPr>
        <w:rPr>
          <w:sz w:val="28"/>
          <w:szCs w:val="28"/>
          <w:lang w:val="en-US"/>
        </w:rPr>
      </w:pPr>
      <w:r w:rsidRPr="004A4EF6">
        <w:rPr>
          <w:sz w:val="28"/>
          <w:szCs w:val="28"/>
          <w:lang w:val="en-US"/>
        </w:rPr>
        <w:t>BEGIN</w:t>
      </w:r>
    </w:p>
    <w:p w14:paraId="1546844B" w14:textId="77777777" w:rsidR="004A4EF6" w:rsidRPr="004A4EF6" w:rsidRDefault="004A4EF6" w:rsidP="004A4EF6">
      <w:pPr>
        <w:rPr>
          <w:sz w:val="28"/>
          <w:szCs w:val="28"/>
          <w:lang w:val="en-US"/>
        </w:rPr>
      </w:pPr>
      <w:r w:rsidRPr="004A4EF6">
        <w:rPr>
          <w:sz w:val="28"/>
          <w:szCs w:val="28"/>
          <w:lang w:val="en-US"/>
        </w:rPr>
        <w:t xml:space="preserve">    UPDATE Part</w:t>
      </w:r>
    </w:p>
    <w:p w14:paraId="4D4DEC84" w14:textId="77777777" w:rsidR="004A4EF6" w:rsidRPr="004A4EF6" w:rsidRDefault="004A4EF6" w:rsidP="004A4EF6">
      <w:pPr>
        <w:rPr>
          <w:sz w:val="28"/>
          <w:szCs w:val="28"/>
          <w:lang w:val="en-US"/>
        </w:rPr>
      </w:pPr>
      <w:r w:rsidRPr="004A4EF6">
        <w:rPr>
          <w:sz w:val="28"/>
          <w:szCs w:val="28"/>
          <w:lang w:val="en-US"/>
        </w:rPr>
        <w:t xml:space="preserve">    SET </w:t>
      </w:r>
      <w:proofErr w:type="spellStart"/>
      <w:r w:rsidRPr="004A4EF6">
        <w:rPr>
          <w:sz w:val="28"/>
          <w:szCs w:val="28"/>
          <w:lang w:val="en-US"/>
        </w:rPr>
        <w:t>quantity_in_stock</w:t>
      </w:r>
      <w:proofErr w:type="spellEnd"/>
      <w:r w:rsidRPr="004A4EF6">
        <w:rPr>
          <w:sz w:val="28"/>
          <w:szCs w:val="28"/>
          <w:lang w:val="en-US"/>
        </w:rPr>
        <w:t xml:space="preserve"> = </w:t>
      </w:r>
      <w:proofErr w:type="spellStart"/>
      <w:r w:rsidRPr="004A4EF6">
        <w:rPr>
          <w:sz w:val="28"/>
          <w:szCs w:val="28"/>
          <w:lang w:val="en-US"/>
        </w:rPr>
        <w:t>quantity_in_stock</w:t>
      </w:r>
      <w:proofErr w:type="spellEnd"/>
      <w:r w:rsidRPr="004A4EF6">
        <w:rPr>
          <w:sz w:val="28"/>
          <w:szCs w:val="28"/>
          <w:lang w:val="en-US"/>
        </w:rPr>
        <w:t xml:space="preserve"> - </w:t>
      </w:r>
      <w:proofErr w:type="spellStart"/>
      <w:r w:rsidRPr="004A4EF6">
        <w:rPr>
          <w:sz w:val="28"/>
          <w:szCs w:val="28"/>
          <w:lang w:val="en-US"/>
        </w:rPr>
        <w:t>NEW.quantity</w:t>
      </w:r>
      <w:proofErr w:type="spellEnd"/>
    </w:p>
    <w:p w14:paraId="4177516E"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part_id</w:t>
      </w:r>
      <w:proofErr w:type="spellEnd"/>
      <w:r w:rsidRPr="004A4EF6">
        <w:rPr>
          <w:sz w:val="28"/>
          <w:szCs w:val="28"/>
          <w:lang w:val="en-US"/>
        </w:rPr>
        <w:t xml:space="preserve"> = </w:t>
      </w:r>
      <w:proofErr w:type="spellStart"/>
      <w:r w:rsidRPr="004A4EF6">
        <w:rPr>
          <w:sz w:val="28"/>
          <w:szCs w:val="28"/>
          <w:lang w:val="en-US"/>
        </w:rPr>
        <w:t>NEW.part_id</w:t>
      </w:r>
      <w:proofErr w:type="spellEnd"/>
      <w:r w:rsidRPr="004A4EF6">
        <w:rPr>
          <w:sz w:val="28"/>
          <w:szCs w:val="28"/>
          <w:lang w:val="en-US"/>
        </w:rPr>
        <w:t>;</w:t>
      </w:r>
    </w:p>
    <w:p w14:paraId="197BBBC2" w14:textId="77777777" w:rsidR="004A4EF6" w:rsidRPr="004A4EF6" w:rsidRDefault="004A4EF6" w:rsidP="004A4EF6">
      <w:pPr>
        <w:rPr>
          <w:sz w:val="28"/>
          <w:szCs w:val="28"/>
          <w:lang w:val="en-US"/>
        </w:rPr>
      </w:pPr>
      <w:r w:rsidRPr="004A4EF6">
        <w:rPr>
          <w:sz w:val="28"/>
          <w:szCs w:val="28"/>
          <w:lang w:val="en-US"/>
        </w:rPr>
        <w:t xml:space="preserve">    RETURN NEW;</w:t>
      </w:r>
    </w:p>
    <w:p w14:paraId="3ADED04D" w14:textId="77777777" w:rsidR="004A4EF6" w:rsidRPr="004A4EF6" w:rsidRDefault="004A4EF6" w:rsidP="004A4EF6">
      <w:pPr>
        <w:rPr>
          <w:sz w:val="28"/>
          <w:szCs w:val="28"/>
          <w:lang w:val="en-US"/>
        </w:rPr>
      </w:pPr>
      <w:r w:rsidRPr="004A4EF6">
        <w:rPr>
          <w:sz w:val="28"/>
          <w:szCs w:val="28"/>
          <w:lang w:val="en-US"/>
        </w:rPr>
        <w:t>END;</w:t>
      </w:r>
    </w:p>
    <w:p w14:paraId="10E9F71D"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7AB9BE8A" w14:textId="77777777" w:rsidR="004A4EF6" w:rsidRPr="004A4EF6" w:rsidRDefault="004A4EF6" w:rsidP="004A4EF6">
      <w:pPr>
        <w:rPr>
          <w:sz w:val="28"/>
          <w:szCs w:val="28"/>
          <w:lang w:val="en-US"/>
        </w:rPr>
      </w:pPr>
    </w:p>
    <w:p w14:paraId="42CFBE60"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trg_decrease_stock_on_invoiceline_insert</w:t>
      </w:r>
      <w:proofErr w:type="spellEnd"/>
    </w:p>
    <w:p w14:paraId="36C747A9" w14:textId="77777777" w:rsidR="004A4EF6" w:rsidRPr="004A4EF6" w:rsidRDefault="004A4EF6" w:rsidP="004A4EF6">
      <w:pPr>
        <w:rPr>
          <w:sz w:val="28"/>
          <w:szCs w:val="28"/>
          <w:lang w:val="en-US"/>
        </w:rPr>
      </w:pPr>
      <w:r w:rsidRPr="004A4EF6">
        <w:rPr>
          <w:sz w:val="28"/>
          <w:szCs w:val="28"/>
          <w:lang w:val="en-US"/>
        </w:rPr>
        <w:t xml:space="preserve">AFTER INSERT ON </w:t>
      </w:r>
      <w:proofErr w:type="spellStart"/>
      <w:r w:rsidRPr="004A4EF6">
        <w:rPr>
          <w:sz w:val="28"/>
          <w:szCs w:val="28"/>
          <w:lang w:val="en-US"/>
        </w:rPr>
        <w:t>InvoiceLine</w:t>
      </w:r>
      <w:proofErr w:type="spellEnd"/>
    </w:p>
    <w:p w14:paraId="1614EF9F" w14:textId="77777777" w:rsidR="004A4EF6" w:rsidRPr="004A4EF6" w:rsidRDefault="004A4EF6" w:rsidP="004A4EF6">
      <w:pPr>
        <w:rPr>
          <w:sz w:val="28"/>
          <w:szCs w:val="28"/>
          <w:lang w:val="en-US"/>
        </w:rPr>
      </w:pPr>
      <w:r w:rsidRPr="004A4EF6">
        <w:rPr>
          <w:sz w:val="28"/>
          <w:szCs w:val="28"/>
          <w:lang w:val="en-US"/>
        </w:rPr>
        <w:t>FOR EACH ROW</w:t>
      </w:r>
    </w:p>
    <w:p w14:paraId="3C395657"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decrease_stock_on_invoiceline_</w:t>
      </w:r>
      <w:proofErr w:type="gramStart"/>
      <w:r w:rsidRPr="004A4EF6">
        <w:rPr>
          <w:sz w:val="28"/>
          <w:szCs w:val="28"/>
          <w:lang w:val="en-US"/>
        </w:rPr>
        <w:t>insert</w:t>
      </w:r>
      <w:proofErr w:type="spellEnd"/>
      <w:r w:rsidRPr="004A4EF6">
        <w:rPr>
          <w:sz w:val="28"/>
          <w:szCs w:val="28"/>
          <w:lang w:val="en-US"/>
        </w:rPr>
        <w:t>(</w:t>
      </w:r>
      <w:proofErr w:type="gramEnd"/>
      <w:r w:rsidRPr="004A4EF6">
        <w:rPr>
          <w:sz w:val="28"/>
          <w:szCs w:val="28"/>
          <w:lang w:val="en-US"/>
        </w:rPr>
        <w:t>);</w:t>
      </w:r>
    </w:p>
    <w:p w14:paraId="7EB22E8E" w14:textId="77777777" w:rsidR="004A4EF6" w:rsidRPr="004A4EF6" w:rsidRDefault="004A4EF6" w:rsidP="004A4EF6">
      <w:pPr>
        <w:rPr>
          <w:sz w:val="28"/>
          <w:szCs w:val="28"/>
          <w:lang w:val="en-US"/>
        </w:rPr>
      </w:pPr>
    </w:p>
    <w:p w14:paraId="14B0ED75" w14:textId="77777777" w:rsidR="004A4EF6" w:rsidRPr="004A4EF6" w:rsidRDefault="004A4EF6" w:rsidP="004A4EF6">
      <w:pPr>
        <w:rPr>
          <w:sz w:val="28"/>
          <w:szCs w:val="28"/>
          <w:lang w:val="en-US"/>
        </w:rPr>
      </w:pPr>
    </w:p>
    <w:p w14:paraId="62925C52"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prevent_early_payment.sql</w:t>
      </w:r>
      <w:proofErr w:type="spellEnd"/>
      <w:r w:rsidRPr="004A4EF6">
        <w:rPr>
          <w:sz w:val="28"/>
          <w:szCs w:val="28"/>
          <w:lang w:val="en-US"/>
        </w:rPr>
        <w:t xml:space="preserve"> ---</w:t>
      </w:r>
    </w:p>
    <w:p w14:paraId="23ECA62F" w14:textId="77777777" w:rsidR="004A4EF6" w:rsidRPr="004A4EF6" w:rsidRDefault="004A4EF6" w:rsidP="004A4EF6">
      <w:pPr>
        <w:rPr>
          <w:sz w:val="28"/>
          <w:szCs w:val="28"/>
          <w:lang w:val="en-US"/>
        </w:rPr>
      </w:pPr>
    </w:p>
    <w:p w14:paraId="48B01E3C"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prevent_early_</w:t>
      </w:r>
      <w:proofErr w:type="gramStart"/>
      <w:r w:rsidRPr="004A4EF6">
        <w:rPr>
          <w:sz w:val="28"/>
          <w:szCs w:val="28"/>
          <w:lang w:val="en-US"/>
        </w:rPr>
        <w:t>payment</w:t>
      </w:r>
      <w:proofErr w:type="spellEnd"/>
      <w:r w:rsidRPr="004A4EF6">
        <w:rPr>
          <w:sz w:val="28"/>
          <w:szCs w:val="28"/>
          <w:lang w:val="en-US"/>
        </w:rPr>
        <w:t>(</w:t>
      </w:r>
      <w:proofErr w:type="gramEnd"/>
      <w:r w:rsidRPr="004A4EF6">
        <w:rPr>
          <w:sz w:val="28"/>
          <w:szCs w:val="28"/>
          <w:lang w:val="en-US"/>
        </w:rPr>
        <w:t>)</w:t>
      </w:r>
    </w:p>
    <w:p w14:paraId="2784B060" w14:textId="77777777" w:rsidR="004A4EF6" w:rsidRPr="004A4EF6" w:rsidRDefault="004A4EF6" w:rsidP="004A4EF6">
      <w:pPr>
        <w:rPr>
          <w:sz w:val="28"/>
          <w:szCs w:val="28"/>
          <w:lang w:val="en-US"/>
        </w:rPr>
      </w:pPr>
      <w:r w:rsidRPr="004A4EF6">
        <w:rPr>
          <w:sz w:val="28"/>
          <w:szCs w:val="28"/>
          <w:lang w:val="en-US"/>
        </w:rPr>
        <w:t>RETURNS TRIGGER AS $$</w:t>
      </w:r>
    </w:p>
    <w:p w14:paraId="286F1EC7" w14:textId="77777777" w:rsidR="004A4EF6" w:rsidRPr="004A4EF6" w:rsidRDefault="004A4EF6" w:rsidP="004A4EF6">
      <w:pPr>
        <w:rPr>
          <w:sz w:val="28"/>
          <w:szCs w:val="28"/>
          <w:lang w:val="en-US"/>
        </w:rPr>
      </w:pPr>
      <w:r w:rsidRPr="004A4EF6">
        <w:rPr>
          <w:sz w:val="28"/>
          <w:szCs w:val="28"/>
          <w:lang w:val="en-US"/>
        </w:rPr>
        <w:t>DECLARE</w:t>
      </w:r>
    </w:p>
    <w:p w14:paraId="49FC9235"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invoice_datee</w:t>
      </w:r>
      <w:proofErr w:type="spellEnd"/>
      <w:r w:rsidRPr="004A4EF6">
        <w:rPr>
          <w:sz w:val="28"/>
          <w:szCs w:val="28"/>
          <w:lang w:val="en-US"/>
        </w:rPr>
        <w:t xml:space="preserve"> TIMESTAMP;</w:t>
      </w:r>
    </w:p>
    <w:p w14:paraId="7981D3E4" w14:textId="77777777" w:rsidR="004A4EF6" w:rsidRPr="004A4EF6" w:rsidRDefault="004A4EF6" w:rsidP="004A4EF6">
      <w:pPr>
        <w:rPr>
          <w:sz w:val="28"/>
          <w:szCs w:val="28"/>
          <w:lang w:val="en-US"/>
        </w:rPr>
      </w:pPr>
      <w:r w:rsidRPr="004A4EF6">
        <w:rPr>
          <w:sz w:val="28"/>
          <w:szCs w:val="28"/>
          <w:lang w:val="en-US"/>
        </w:rPr>
        <w:t>BEGIN</w:t>
      </w:r>
    </w:p>
    <w:p w14:paraId="04AACD77" w14:textId="77777777" w:rsidR="004A4EF6" w:rsidRPr="004A4EF6" w:rsidRDefault="004A4EF6" w:rsidP="004A4EF6">
      <w:pPr>
        <w:rPr>
          <w:sz w:val="28"/>
          <w:szCs w:val="28"/>
          <w:lang w:val="en-US"/>
        </w:rPr>
      </w:pPr>
      <w:r w:rsidRPr="004A4EF6">
        <w:rPr>
          <w:sz w:val="28"/>
          <w:szCs w:val="28"/>
          <w:lang w:val="en-US"/>
        </w:rPr>
        <w:t xml:space="preserve">    SELECT </w:t>
      </w:r>
      <w:proofErr w:type="spellStart"/>
      <w:r w:rsidRPr="004A4EF6">
        <w:rPr>
          <w:sz w:val="28"/>
          <w:szCs w:val="28"/>
          <w:lang w:val="en-US"/>
        </w:rPr>
        <w:t>invoice_date</w:t>
      </w:r>
      <w:proofErr w:type="spellEnd"/>
      <w:r w:rsidRPr="004A4EF6">
        <w:rPr>
          <w:sz w:val="28"/>
          <w:szCs w:val="28"/>
          <w:lang w:val="en-US"/>
        </w:rPr>
        <w:t xml:space="preserve"> INTO </w:t>
      </w:r>
      <w:proofErr w:type="spellStart"/>
      <w:r w:rsidRPr="004A4EF6">
        <w:rPr>
          <w:sz w:val="28"/>
          <w:szCs w:val="28"/>
          <w:lang w:val="en-US"/>
        </w:rPr>
        <w:t>invoice_datee</w:t>
      </w:r>
      <w:proofErr w:type="spellEnd"/>
    </w:p>
    <w:p w14:paraId="2798F69E" w14:textId="77777777" w:rsidR="004A4EF6" w:rsidRPr="004A4EF6" w:rsidRDefault="004A4EF6" w:rsidP="004A4EF6">
      <w:pPr>
        <w:rPr>
          <w:sz w:val="28"/>
          <w:szCs w:val="28"/>
          <w:lang w:val="en-US"/>
        </w:rPr>
      </w:pPr>
      <w:r w:rsidRPr="004A4EF6">
        <w:rPr>
          <w:sz w:val="28"/>
          <w:szCs w:val="28"/>
          <w:lang w:val="en-US"/>
        </w:rPr>
        <w:t xml:space="preserve">    FROM Invoice</w:t>
      </w:r>
    </w:p>
    <w:p w14:paraId="3239E191" w14:textId="77777777" w:rsidR="004A4EF6" w:rsidRPr="004A4EF6" w:rsidRDefault="004A4EF6" w:rsidP="004A4EF6">
      <w:pPr>
        <w:rPr>
          <w:sz w:val="28"/>
          <w:szCs w:val="28"/>
          <w:lang w:val="en-US"/>
        </w:rPr>
      </w:pPr>
      <w:r w:rsidRPr="004A4EF6">
        <w:rPr>
          <w:sz w:val="28"/>
          <w:szCs w:val="28"/>
          <w:lang w:val="en-US"/>
        </w:rPr>
        <w:lastRenderedPageBreak/>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r w:rsidRPr="004A4EF6">
        <w:rPr>
          <w:sz w:val="28"/>
          <w:szCs w:val="28"/>
          <w:lang w:val="en-US"/>
        </w:rPr>
        <w:t>;</w:t>
      </w:r>
    </w:p>
    <w:p w14:paraId="718F4D2B" w14:textId="77777777" w:rsidR="004A4EF6" w:rsidRPr="004A4EF6" w:rsidRDefault="004A4EF6" w:rsidP="004A4EF6">
      <w:pPr>
        <w:rPr>
          <w:sz w:val="28"/>
          <w:szCs w:val="28"/>
          <w:lang w:val="en-US"/>
        </w:rPr>
      </w:pPr>
    </w:p>
    <w:p w14:paraId="21904E21" w14:textId="77777777" w:rsidR="004A4EF6" w:rsidRPr="004A4EF6" w:rsidRDefault="004A4EF6" w:rsidP="004A4EF6">
      <w:pPr>
        <w:rPr>
          <w:sz w:val="28"/>
          <w:szCs w:val="28"/>
          <w:lang w:val="en-US"/>
        </w:rPr>
      </w:pPr>
      <w:r w:rsidRPr="004A4EF6">
        <w:rPr>
          <w:sz w:val="28"/>
          <w:szCs w:val="28"/>
          <w:lang w:val="en-US"/>
        </w:rPr>
        <w:t xml:space="preserve">    IF </w:t>
      </w:r>
      <w:proofErr w:type="spellStart"/>
      <w:r w:rsidRPr="004A4EF6">
        <w:rPr>
          <w:sz w:val="28"/>
          <w:szCs w:val="28"/>
          <w:lang w:val="en-US"/>
        </w:rPr>
        <w:t>NEW.payment_date</w:t>
      </w:r>
      <w:proofErr w:type="spellEnd"/>
      <w:r w:rsidRPr="004A4EF6">
        <w:rPr>
          <w:sz w:val="28"/>
          <w:szCs w:val="28"/>
          <w:lang w:val="en-US"/>
        </w:rPr>
        <w:t xml:space="preserve"> &lt; </w:t>
      </w:r>
      <w:proofErr w:type="spellStart"/>
      <w:r w:rsidRPr="004A4EF6">
        <w:rPr>
          <w:sz w:val="28"/>
          <w:szCs w:val="28"/>
          <w:lang w:val="en-US"/>
        </w:rPr>
        <w:t>invoice_datee</w:t>
      </w:r>
      <w:proofErr w:type="spellEnd"/>
      <w:r w:rsidRPr="004A4EF6">
        <w:rPr>
          <w:sz w:val="28"/>
          <w:szCs w:val="28"/>
          <w:lang w:val="en-US"/>
        </w:rPr>
        <w:t xml:space="preserve"> THEN</w:t>
      </w:r>
    </w:p>
    <w:p w14:paraId="381203DB"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RAISE EXCEPTION 'Дата платежа не может быть раньше даты накладной';</w:t>
      </w:r>
    </w:p>
    <w:p w14:paraId="262AC76B" w14:textId="77777777" w:rsidR="004A4EF6" w:rsidRPr="0047396E" w:rsidRDefault="004A4EF6" w:rsidP="004A4EF6">
      <w:pPr>
        <w:rPr>
          <w:sz w:val="28"/>
          <w:szCs w:val="28"/>
          <w:lang w:val="en-US"/>
        </w:rPr>
      </w:pPr>
      <w:r w:rsidRPr="004A4EF6">
        <w:rPr>
          <w:sz w:val="28"/>
          <w:szCs w:val="28"/>
        </w:rPr>
        <w:t xml:space="preserve">    </w:t>
      </w:r>
      <w:r w:rsidRPr="0047396E">
        <w:rPr>
          <w:sz w:val="28"/>
          <w:szCs w:val="28"/>
          <w:lang w:val="en-US"/>
        </w:rPr>
        <w:t>END IF;</w:t>
      </w:r>
    </w:p>
    <w:p w14:paraId="52312C10" w14:textId="77777777" w:rsidR="004A4EF6" w:rsidRPr="0047396E" w:rsidRDefault="004A4EF6" w:rsidP="004A4EF6">
      <w:pPr>
        <w:rPr>
          <w:sz w:val="28"/>
          <w:szCs w:val="28"/>
          <w:lang w:val="en-US"/>
        </w:rPr>
      </w:pPr>
    </w:p>
    <w:p w14:paraId="437433A2" w14:textId="77777777" w:rsidR="004A4EF6" w:rsidRPr="004A4EF6" w:rsidRDefault="004A4EF6" w:rsidP="004A4EF6">
      <w:pPr>
        <w:rPr>
          <w:sz w:val="28"/>
          <w:szCs w:val="28"/>
          <w:lang w:val="en-US"/>
        </w:rPr>
      </w:pPr>
      <w:r w:rsidRPr="0047396E">
        <w:rPr>
          <w:sz w:val="28"/>
          <w:szCs w:val="28"/>
          <w:lang w:val="en-US"/>
        </w:rPr>
        <w:t xml:space="preserve">    </w:t>
      </w:r>
      <w:r w:rsidRPr="004A4EF6">
        <w:rPr>
          <w:sz w:val="28"/>
          <w:szCs w:val="28"/>
          <w:lang w:val="en-US"/>
        </w:rPr>
        <w:t>RETURN NEW;</w:t>
      </w:r>
    </w:p>
    <w:p w14:paraId="5BEDB52D" w14:textId="77777777" w:rsidR="004A4EF6" w:rsidRPr="004A4EF6" w:rsidRDefault="004A4EF6" w:rsidP="004A4EF6">
      <w:pPr>
        <w:rPr>
          <w:sz w:val="28"/>
          <w:szCs w:val="28"/>
          <w:lang w:val="en-US"/>
        </w:rPr>
      </w:pPr>
      <w:r w:rsidRPr="004A4EF6">
        <w:rPr>
          <w:sz w:val="28"/>
          <w:szCs w:val="28"/>
          <w:lang w:val="en-US"/>
        </w:rPr>
        <w:t>END;</w:t>
      </w:r>
    </w:p>
    <w:p w14:paraId="494C6BB2"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13CC582B" w14:textId="77777777" w:rsidR="004A4EF6" w:rsidRPr="004A4EF6" w:rsidRDefault="004A4EF6" w:rsidP="004A4EF6">
      <w:pPr>
        <w:rPr>
          <w:sz w:val="28"/>
          <w:szCs w:val="28"/>
          <w:lang w:val="en-US"/>
        </w:rPr>
      </w:pPr>
    </w:p>
    <w:p w14:paraId="215F2E8F"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trg_prevent_early_payment</w:t>
      </w:r>
      <w:proofErr w:type="spellEnd"/>
    </w:p>
    <w:p w14:paraId="5B89DB9F" w14:textId="77777777" w:rsidR="004A4EF6" w:rsidRPr="004A4EF6" w:rsidRDefault="004A4EF6" w:rsidP="004A4EF6">
      <w:pPr>
        <w:rPr>
          <w:sz w:val="28"/>
          <w:szCs w:val="28"/>
          <w:lang w:val="en-US"/>
        </w:rPr>
      </w:pPr>
      <w:r w:rsidRPr="004A4EF6">
        <w:rPr>
          <w:sz w:val="28"/>
          <w:szCs w:val="28"/>
          <w:lang w:val="en-US"/>
        </w:rPr>
        <w:t>BEFORE INSERT ON Payment</w:t>
      </w:r>
    </w:p>
    <w:p w14:paraId="52BB3B07" w14:textId="77777777" w:rsidR="004A4EF6" w:rsidRPr="004A4EF6" w:rsidRDefault="004A4EF6" w:rsidP="004A4EF6">
      <w:pPr>
        <w:rPr>
          <w:sz w:val="28"/>
          <w:szCs w:val="28"/>
          <w:lang w:val="en-US"/>
        </w:rPr>
      </w:pPr>
      <w:r w:rsidRPr="004A4EF6">
        <w:rPr>
          <w:sz w:val="28"/>
          <w:szCs w:val="28"/>
          <w:lang w:val="en-US"/>
        </w:rPr>
        <w:t>FOR EACH ROW</w:t>
      </w:r>
    </w:p>
    <w:p w14:paraId="73D45455"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prevent_early_</w:t>
      </w:r>
      <w:proofErr w:type="gramStart"/>
      <w:r w:rsidRPr="004A4EF6">
        <w:rPr>
          <w:sz w:val="28"/>
          <w:szCs w:val="28"/>
          <w:lang w:val="en-US"/>
        </w:rPr>
        <w:t>payment</w:t>
      </w:r>
      <w:proofErr w:type="spellEnd"/>
      <w:r w:rsidRPr="004A4EF6">
        <w:rPr>
          <w:sz w:val="28"/>
          <w:szCs w:val="28"/>
          <w:lang w:val="en-US"/>
        </w:rPr>
        <w:t>(</w:t>
      </w:r>
      <w:proofErr w:type="gramEnd"/>
      <w:r w:rsidRPr="004A4EF6">
        <w:rPr>
          <w:sz w:val="28"/>
          <w:szCs w:val="28"/>
          <w:lang w:val="en-US"/>
        </w:rPr>
        <w:t>);</w:t>
      </w:r>
    </w:p>
    <w:p w14:paraId="33B42416" w14:textId="77777777" w:rsidR="004A4EF6" w:rsidRPr="004A4EF6" w:rsidRDefault="004A4EF6" w:rsidP="004A4EF6">
      <w:pPr>
        <w:rPr>
          <w:sz w:val="28"/>
          <w:szCs w:val="28"/>
          <w:lang w:val="en-US"/>
        </w:rPr>
      </w:pPr>
    </w:p>
    <w:p w14:paraId="20D9265A" w14:textId="77777777" w:rsidR="004A4EF6" w:rsidRPr="004A4EF6" w:rsidRDefault="004A4EF6" w:rsidP="004A4EF6">
      <w:pPr>
        <w:rPr>
          <w:sz w:val="28"/>
          <w:szCs w:val="28"/>
          <w:lang w:val="en-US"/>
        </w:rPr>
      </w:pPr>
    </w:p>
    <w:p w14:paraId="45A113AD"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prevent_overpayment.sql</w:t>
      </w:r>
      <w:proofErr w:type="spellEnd"/>
      <w:r w:rsidRPr="004A4EF6">
        <w:rPr>
          <w:sz w:val="28"/>
          <w:szCs w:val="28"/>
          <w:lang w:val="en-US"/>
        </w:rPr>
        <w:t xml:space="preserve"> ---</w:t>
      </w:r>
    </w:p>
    <w:p w14:paraId="4F7CAA8A" w14:textId="77777777" w:rsidR="004A4EF6" w:rsidRPr="004A4EF6" w:rsidRDefault="004A4EF6" w:rsidP="004A4EF6">
      <w:pPr>
        <w:rPr>
          <w:sz w:val="28"/>
          <w:szCs w:val="28"/>
          <w:lang w:val="en-US"/>
        </w:rPr>
      </w:pPr>
    </w:p>
    <w:p w14:paraId="7CA7500A"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prevent_</w:t>
      </w:r>
      <w:proofErr w:type="gramStart"/>
      <w:r w:rsidRPr="004A4EF6">
        <w:rPr>
          <w:sz w:val="28"/>
          <w:szCs w:val="28"/>
          <w:lang w:val="en-US"/>
        </w:rPr>
        <w:t>overpayment</w:t>
      </w:r>
      <w:proofErr w:type="spellEnd"/>
      <w:r w:rsidRPr="004A4EF6">
        <w:rPr>
          <w:sz w:val="28"/>
          <w:szCs w:val="28"/>
          <w:lang w:val="en-US"/>
        </w:rPr>
        <w:t>(</w:t>
      </w:r>
      <w:proofErr w:type="gramEnd"/>
      <w:r w:rsidRPr="004A4EF6">
        <w:rPr>
          <w:sz w:val="28"/>
          <w:szCs w:val="28"/>
          <w:lang w:val="en-US"/>
        </w:rPr>
        <w:t>)</w:t>
      </w:r>
    </w:p>
    <w:p w14:paraId="39B67CA7" w14:textId="77777777" w:rsidR="004A4EF6" w:rsidRPr="004A4EF6" w:rsidRDefault="004A4EF6" w:rsidP="004A4EF6">
      <w:pPr>
        <w:rPr>
          <w:sz w:val="28"/>
          <w:szCs w:val="28"/>
          <w:lang w:val="en-US"/>
        </w:rPr>
      </w:pPr>
      <w:r w:rsidRPr="004A4EF6">
        <w:rPr>
          <w:sz w:val="28"/>
          <w:szCs w:val="28"/>
          <w:lang w:val="en-US"/>
        </w:rPr>
        <w:t>RETURNS TRIGGER AS $$</w:t>
      </w:r>
    </w:p>
    <w:p w14:paraId="28D8F799" w14:textId="77777777" w:rsidR="004A4EF6" w:rsidRPr="004A4EF6" w:rsidRDefault="004A4EF6" w:rsidP="004A4EF6">
      <w:pPr>
        <w:rPr>
          <w:sz w:val="28"/>
          <w:szCs w:val="28"/>
          <w:lang w:val="en-US"/>
        </w:rPr>
      </w:pPr>
      <w:r w:rsidRPr="004A4EF6">
        <w:rPr>
          <w:sz w:val="28"/>
          <w:szCs w:val="28"/>
          <w:lang w:val="en-US"/>
        </w:rPr>
        <w:t>DECLARE</w:t>
      </w:r>
    </w:p>
    <w:p w14:paraId="269F75C3"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current_paid</w:t>
      </w:r>
      <w:proofErr w:type="spellEnd"/>
      <w:r w:rsidRPr="004A4EF6">
        <w:rPr>
          <w:sz w:val="28"/>
          <w:szCs w:val="28"/>
          <w:lang w:val="en-US"/>
        </w:rPr>
        <w:t xml:space="preserve"> </w:t>
      </w:r>
      <w:proofErr w:type="gramStart"/>
      <w:r w:rsidRPr="004A4EF6">
        <w:rPr>
          <w:sz w:val="28"/>
          <w:szCs w:val="28"/>
          <w:lang w:val="en-US"/>
        </w:rPr>
        <w:t>DECIMAL :</w:t>
      </w:r>
      <w:proofErr w:type="gramEnd"/>
      <w:r w:rsidRPr="004A4EF6">
        <w:rPr>
          <w:sz w:val="28"/>
          <w:szCs w:val="28"/>
          <w:lang w:val="en-US"/>
        </w:rPr>
        <w:t>= 0;</w:t>
      </w:r>
    </w:p>
    <w:p w14:paraId="4E7570C3"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invoice_total</w:t>
      </w:r>
      <w:proofErr w:type="spellEnd"/>
      <w:r w:rsidRPr="004A4EF6">
        <w:rPr>
          <w:sz w:val="28"/>
          <w:szCs w:val="28"/>
          <w:lang w:val="en-US"/>
        </w:rPr>
        <w:t xml:space="preserve"> </w:t>
      </w:r>
      <w:proofErr w:type="gramStart"/>
      <w:r w:rsidRPr="004A4EF6">
        <w:rPr>
          <w:sz w:val="28"/>
          <w:szCs w:val="28"/>
          <w:lang w:val="en-US"/>
        </w:rPr>
        <w:t>DECIMAL :</w:t>
      </w:r>
      <w:proofErr w:type="gramEnd"/>
      <w:r w:rsidRPr="004A4EF6">
        <w:rPr>
          <w:sz w:val="28"/>
          <w:szCs w:val="28"/>
          <w:lang w:val="en-US"/>
        </w:rPr>
        <w:t>= 0;</w:t>
      </w:r>
    </w:p>
    <w:p w14:paraId="0A73C827" w14:textId="77777777" w:rsidR="004A4EF6" w:rsidRPr="004A4EF6" w:rsidRDefault="004A4EF6" w:rsidP="004A4EF6">
      <w:pPr>
        <w:rPr>
          <w:sz w:val="28"/>
          <w:szCs w:val="28"/>
          <w:lang w:val="en-US"/>
        </w:rPr>
      </w:pPr>
      <w:r w:rsidRPr="004A4EF6">
        <w:rPr>
          <w:sz w:val="28"/>
          <w:szCs w:val="28"/>
          <w:lang w:val="en-US"/>
        </w:rPr>
        <w:t>BEGIN</w:t>
      </w:r>
    </w:p>
    <w:p w14:paraId="16D23572" w14:textId="77777777" w:rsidR="004A4EF6" w:rsidRPr="004A4EF6" w:rsidRDefault="004A4EF6" w:rsidP="004A4EF6">
      <w:pPr>
        <w:rPr>
          <w:sz w:val="28"/>
          <w:szCs w:val="28"/>
          <w:lang w:val="en-US"/>
        </w:rPr>
      </w:pPr>
      <w:r w:rsidRPr="004A4EF6">
        <w:rPr>
          <w:sz w:val="28"/>
          <w:szCs w:val="28"/>
          <w:lang w:val="en-US"/>
        </w:rPr>
        <w:t xml:space="preserve">    -- </w:t>
      </w:r>
      <w:r w:rsidRPr="004A4EF6">
        <w:rPr>
          <w:sz w:val="28"/>
          <w:szCs w:val="28"/>
        </w:rPr>
        <w:t>Сумма</w:t>
      </w:r>
      <w:r w:rsidRPr="004A4EF6">
        <w:rPr>
          <w:sz w:val="28"/>
          <w:szCs w:val="28"/>
          <w:lang w:val="en-US"/>
        </w:rPr>
        <w:t xml:space="preserve"> </w:t>
      </w:r>
      <w:r w:rsidRPr="004A4EF6">
        <w:rPr>
          <w:sz w:val="28"/>
          <w:szCs w:val="28"/>
        </w:rPr>
        <w:t>уже</w:t>
      </w:r>
      <w:r w:rsidRPr="004A4EF6">
        <w:rPr>
          <w:sz w:val="28"/>
          <w:szCs w:val="28"/>
          <w:lang w:val="en-US"/>
        </w:rPr>
        <w:t xml:space="preserve"> </w:t>
      </w:r>
      <w:r w:rsidRPr="004A4EF6">
        <w:rPr>
          <w:sz w:val="28"/>
          <w:szCs w:val="28"/>
        </w:rPr>
        <w:t>внесённых</w:t>
      </w:r>
      <w:r w:rsidRPr="004A4EF6">
        <w:rPr>
          <w:sz w:val="28"/>
          <w:szCs w:val="28"/>
          <w:lang w:val="en-US"/>
        </w:rPr>
        <w:t xml:space="preserve"> </w:t>
      </w:r>
      <w:r w:rsidRPr="004A4EF6">
        <w:rPr>
          <w:sz w:val="28"/>
          <w:szCs w:val="28"/>
        </w:rPr>
        <w:t>платежей</w:t>
      </w:r>
    </w:p>
    <w:p w14:paraId="19590F83" w14:textId="77777777" w:rsidR="004A4EF6" w:rsidRPr="004A4EF6" w:rsidRDefault="004A4EF6" w:rsidP="004A4EF6">
      <w:pPr>
        <w:rPr>
          <w:sz w:val="28"/>
          <w:szCs w:val="28"/>
          <w:lang w:val="en-US"/>
        </w:rPr>
      </w:pPr>
      <w:r w:rsidRPr="004A4EF6">
        <w:rPr>
          <w:sz w:val="28"/>
          <w:szCs w:val="28"/>
          <w:lang w:val="en-US"/>
        </w:rPr>
        <w:t xml:space="preserve">    SELECT COALESCE(</w:t>
      </w:r>
      <w:proofErr w:type="gramStart"/>
      <w:r w:rsidRPr="004A4EF6">
        <w:rPr>
          <w:sz w:val="28"/>
          <w:szCs w:val="28"/>
          <w:lang w:val="en-US"/>
        </w:rPr>
        <w:t>SUM(</w:t>
      </w:r>
      <w:proofErr w:type="gramEnd"/>
      <w:r w:rsidRPr="004A4EF6">
        <w:rPr>
          <w:sz w:val="28"/>
          <w:szCs w:val="28"/>
          <w:lang w:val="en-US"/>
        </w:rPr>
        <w:t>amount), 0)</w:t>
      </w:r>
    </w:p>
    <w:p w14:paraId="08B4D7CE" w14:textId="77777777" w:rsidR="004A4EF6" w:rsidRPr="004A4EF6" w:rsidRDefault="004A4EF6" w:rsidP="004A4EF6">
      <w:pPr>
        <w:rPr>
          <w:sz w:val="28"/>
          <w:szCs w:val="28"/>
          <w:lang w:val="en-US"/>
        </w:rPr>
      </w:pPr>
      <w:r w:rsidRPr="004A4EF6">
        <w:rPr>
          <w:sz w:val="28"/>
          <w:szCs w:val="28"/>
          <w:lang w:val="en-US"/>
        </w:rPr>
        <w:t xml:space="preserve">    INTO </w:t>
      </w:r>
      <w:proofErr w:type="spellStart"/>
      <w:r w:rsidRPr="004A4EF6">
        <w:rPr>
          <w:sz w:val="28"/>
          <w:szCs w:val="28"/>
          <w:lang w:val="en-US"/>
        </w:rPr>
        <w:t>current_paid</w:t>
      </w:r>
      <w:proofErr w:type="spellEnd"/>
    </w:p>
    <w:p w14:paraId="1CC7AAB1" w14:textId="77777777" w:rsidR="004A4EF6" w:rsidRPr="004A4EF6" w:rsidRDefault="004A4EF6" w:rsidP="004A4EF6">
      <w:pPr>
        <w:rPr>
          <w:sz w:val="28"/>
          <w:szCs w:val="28"/>
          <w:lang w:val="en-US"/>
        </w:rPr>
      </w:pPr>
      <w:r w:rsidRPr="004A4EF6">
        <w:rPr>
          <w:sz w:val="28"/>
          <w:szCs w:val="28"/>
          <w:lang w:val="en-US"/>
        </w:rPr>
        <w:t xml:space="preserve">    FROM Payment</w:t>
      </w:r>
    </w:p>
    <w:p w14:paraId="32EC0C43"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r w:rsidRPr="004A4EF6">
        <w:rPr>
          <w:sz w:val="28"/>
          <w:szCs w:val="28"/>
          <w:lang w:val="en-US"/>
        </w:rPr>
        <w:t>;</w:t>
      </w:r>
    </w:p>
    <w:p w14:paraId="249F3684" w14:textId="77777777" w:rsidR="004A4EF6" w:rsidRPr="004A4EF6" w:rsidRDefault="004A4EF6" w:rsidP="004A4EF6">
      <w:pPr>
        <w:rPr>
          <w:sz w:val="28"/>
          <w:szCs w:val="28"/>
          <w:lang w:val="en-US"/>
        </w:rPr>
      </w:pPr>
    </w:p>
    <w:p w14:paraId="0AFB2712" w14:textId="77777777" w:rsidR="004A4EF6" w:rsidRPr="004A4EF6" w:rsidRDefault="004A4EF6" w:rsidP="004A4EF6">
      <w:pPr>
        <w:rPr>
          <w:sz w:val="28"/>
          <w:szCs w:val="28"/>
          <w:lang w:val="en-US"/>
        </w:rPr>
      </w:pPr>
      <w:r w:rsidRPr="004A4EF6">
        <w:rPr>
          <w:sz w:val="28"/>
          <w:szCs w:val="28"/>
          <w:lang w:val="en-US"/>
        </w:rPr>
        <w:t xml:space="preserve">    -- </w:t>
      </w:r>
      <w:r w:rsidRPr="004A4EF6">
        <w:rPr>
          <w:sz w:val="28"/>
          <w:szCs w:val="28"/>
        </w:rPr>
        <w:t>Общая</w:t>
      </w:r>
      <w:r w:rsidRPr="004A4EF6">
        <w:rPr>
          <w:sz w:val="28"/>
          <w:szCs w:val="28"/>
          <w:lang w:val="en-US"/>
        </w:rPr>
        <w:t xml:space="preserve"> </w:t>
      </w:r>
      <w:r w:rsidRPr="004A4EF6">
        <w:rPr>
          <w:sz w:val="28"/>
          <w:szCs w:val="28"/>
        </w:rPr>
        <w:t>сумма</w:t>
      </w:r>
      <w:r w:rsidRPr="004A4EF6">
        <w:rPr>
          <w:sz w:val="28"/>
          <w:szCs w:val="28"/>
          <w:lang w:val="en-US"/>
        </w:rPr>
        <w:t xml:space="preserve"> </w:t>
      </w:r>
      <w:r w:rsidRPr="004A4EF6">
        <w:rPr>
          <w:sz w:val="28"/>
          <w:szCs w:val="28"/>
        </w:rPr>
        <w:t>накладной</w:t>
      </w:r>
    </w:p>
    <w:p w14:paraId="60168B18" w14:textId="77777777" w:rsidR="004A4EF6" w:rsidRPr="004A4EF6" w:rsidRDefault="004A4EF6" w:rsidP="004A4EF6">
      <w:pPr>
        <w:rPr>
          <w:sz w:val="28"/>
          <w:szCs w:val="28"/>
          <w:lang w:val="en-US"/>
        </w:rPr>
      </w:pPr>
      <w:r w:rsidRPr="004A4EF6">
        <w:rPr>
          <w:sz w:val="28"/>
          <w:szCs w:val="28"/>
          <w:lang w:val="en-US"/>
        </w:rPr>
        <w:t xml:space="preserve">    SELECT </w:t>
      </w:r>
      <w:proofErr w:type="spellStart"/>
      <w:r w:rsidRPr="004A4EF6">
        <w:rPr>
          <w:sz w:val="28"/>
          <w:szCs w:val="28"/>
          <w:lang w:val="en-US"/>
        </w:rPr>
        <w:t>total_amount</w:t>
      </w:r>
      <w:proofErr w:type="spellEnd"/>
    </w:p>
    <w:p w14:paraId="5BE30257" w14:textId="77777777" w:rsidR="004A4EF6" w:rsidRPr="004A4EF6" w:rsidRDefault="004A4EF6" w:rsidP="004A4EF6">
      <w:pPr>
        <w:rPr>
          <w:sz w:val="28"/>
          <w:szCs w:val="28"/>
          <w:lang w:val="en-US"/>
        </w:rPr>
      </w:pPr>
      <w:r w:rsidRPr="004A4EF6">
        <w:rPr>
          <w:sz w:val="28"/>
          <w:szCs w:val="28"/>
          <w:lang w:val="en-US"/>
        </w:rPr>
        <w:t xml:space="preserve">    INTO </w:t>
      </w:r>
      <w:proofErr w:type="spellStart"/>
      <w:r w:rsidRPr="004A4EF6">
        <w:rPr>
          <w:sz w:val="28"/>
          <w:szCs w:val="28"/>
          <w:lang w:val="en-US"/>
        </w:rPr>
        <w:t>invoice_total</w:t>
      </w:r>
      <w:proofErr w:type="spellEnd"/>
    </w:p>
    <w:p w14:paraId="2EDDAFA7" w14:textId="77777777" w:rsidR="004A4EF6" w:rsidRPr="004A4EF6" w:rsidRDefault="004A4EF6" w:rsidP="004A4EF6">
      <w:pPr>
        <w:rPr>
          <w:sz w:val="28"/>
          <w:szCs w:val="28"/>
          <w:lang w:val="en-US"/>
        </w:rPr>
      </w:pPr>
      <w:r w:rsidRPr="004A4EF6">
        <w:rPr>
          <w:sz w:val="28"/>
          <w:szCs w:val="28"/>
          <w:lang w:val="en-US"/>
        </w:rPr>
        <w:t xml:space="preserve">    FROM Invoice</w:t>
      </w:r>
    </w:p>
    <w:p w14:paraId="09A870AA"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r w:rsidRPr="004A4EF6">
        <w:rPr>
          <w:sz w:val="28"/>
          <w:szCs w:val="28"/>
          <w:lang w:val="en-US"/>
        </w:rPr>
        <w:t>;</w:t>
      </w:r>
    </w:p>
    <w:p w14:paraId="1DF6D8D1" w14:textId="77777777" w:rsidR="004A4EF6" w:rsidRPr="004A4EF6" w:rsidRDefault="004A4EF6" w:rsidP="004A4EF6">
      <w:pPr>
        <w:rPr>
          <w:sz w:val="28"/>
          <w:szCs w:val="28"/>
          <w:lang w:val="en-US"/>
        </w:rPr>
      </w:pPr>
    </w:p>
    <w:p w14:paraId="21E8801A" w14:textId="77777777" w:rsidR="004A4EF6" w:rsidRPr="004A4EF6" w:rsidRDefault="004A4EF6" w:rsidP="004A4EF6">
      <w:pPr>
        <w:rPr>
          <w:sz w:val="28"/>
          <w:szCs w:val="28"/>
          <w:lang w:val="en-US"/>
        </w:rPr>
      </w:pPr>
      <w:r w:rsidRPr="004A4EF6">
        <w:rPr>
          <w:sz w:val="28"/>
          <w:szCs w:val="28"/>
          <w:lang w:val="en-US"/>
        </w:rPr>
        <w:t xml:space="preserve">    -- </w:t>
      </w:r>
      <w:r w:rsidRPr="004A4EF6">
        <w:rPr>
          <w:sz w:val="28"/>
          <w:szCs w:val="28"/>
        </w:rPr>
        <w:t>Если</w:t>
      </w:r>
      <w:r w:rsidRPr="004A4EF6">
        <w:rPr>
          <w:sz w:val="28"/>
          <w:szCs w:val="28"/>
          <w:lang w:val="en-US"/>
        </w:rPr>
        <w:t xml:space="preserve"> </w:t>
      </w:r>
      <w:r w:rsidRPr="004A4EF6">
        <w:rPr>
          <w:sz w:val="28"/>
          <w:szCs w:val="28"/>
        </w:rPr>
        <w:t>платеж</w:t>
      </w:r>
      <w:r w:rsidRPr="004A4EF6">
        <w:rPr>
          <w:sz w:val="28"/>
          <w:szCs w:val="28"/>
          <w:lang w:val="en-US"/>
        </w:rPr>
        <w:t xml:space="preserve"> </w:t>
      </w:r>
      <w:r w:rsidRPr="004A4EF6">
        <w:rPr>
          <w:sz w:val="28"/>
          <w:szCs w:val="28"/>
        </w:rPr>
        <w:t>превысит</w:t>
      </w:r>
      <w:r w:rsidRPr="004A4EF6">
        <w:rPr>
          <w:sz w:val="28"/>
          <w:szCs w:val="28"/>
          <w:lang w:val="en-US"/>
        </w:rPr>
        <w:t xml:space="preserve"> </w:t>
      </w:r>
      <w:r w:rsidRPr="004A4EF6">
        <w:rPr>
          <w:sz w:val="28"/>
          <w:szCs w:val="28"/>
        </w:rPr>
        <w:t>допустимую</w:t>
      </w:r>
      <w:r w:rsidRPr="004A4EF6">
        <w:rPr>
          <w:sz w:val="28"/>
          <w:szCs w:val="28"/>
          <w:lang w:val="en-US"/>
        </w:rPr>
        <w:t xml:space="preserve"> </w:t>
      </w:r>
      <w:r w:rsidRPr="004A4EF6">
        <w:rPr>
          <w:sz w:val="28"/>
          <w:szCs w:val="28"/>
        </w:rPr>
        <w:t>сумму</w:t>
      </w:r>
    </w:p>
    <w:p w14:paraId="6F87256E" w14:textId="77777777" w:rsidR="004A4EF6" w:rsidRPr="004A4EF6" w:rsidRDefault="004A4EF6" w:rsidP="004A4EF6">
      <w:pPr>
        <w:rPr>
          <w:sz w:val="28"/>
          <w:szCs w:val="28"/>
          <w:lang w:val="en-US"/>
        </w:rPr>
      </w:pPr>
      <w:r w:rsidRPr="004A4EF6">
        <w:rPr>
          <w:sz w:val="28"/>
          <w:szCs w:val="28"/>
          <w:lang w:val="en-US"/>
        </w:rPr>
        <w:t xml:space="preserve">    IF </w:t>
      </w:r>
      <w:proofErr w:type="spellStart"/>
      <w:r w:rsidRPr="004A4EF6">
        <w:rPr>
          <w:sz w:val="28"/>
          <w:szCs w:val="28"/>
          <w:lang w:val="en-US"/>
        </w:rPr>
        <w:t>current_paid</w:t>
      </w:r>
      <w:proofErr w:type="spellEnd"/>
      <w:r w:rsidRPr="004A4EF6">
        <w:rPr>
          <w:sz w:val="28"/>
          <w:szCs w:val="28"/>
          <w:lang w:val="en-US"/>
        </w:rPr>
        <w:t xml:space="preserve"> + </w:t>
      </w:r>
      <w:proofErr w:type="spellStart"/>
      <w:r w:rsidRPr="004A4EF6">
        <w:rPr>
          <w:sz w:val="28"/>
          <w:szCs w:val="28"/>
          <w:lang w:val="en-US"/>
        </w:rPr>
        <w:t>NEW.amount</w:t>
      </w:r>
      <w:proofErr w:type="spellEnd"/>
      <w:r w:rsidRPr="004A4EF6">
        <w:rPr>
          <w:sz w:val="28"/>
          <w:szCs w:val="28"/>
          <w:lang w:val="en-US"/>
        </w:rPr>
        <w:t xml:space="preserve"> &gt; </w:t>
      </w:r>
      <w:proofErr w:type="spellStart"/>
      <w:r w:rsidRPr="004A4EF6">
        <w:rPr>
          <w:sz w:val="28"/>
          <w:szCs w:val="28"/>
          <w:lang w:val="en-US"/>
        </w:rPr>
        <w:t>invoice_total</w:t>
      </w:r>
      <w:proofErr w:type="spellEnd"/>
      <w:r w:rsidRPr="004A4EF6">
        <w:rPr>
          <w:sz w:val="28"/>
          <w:szCs w:val="28"/>
          <w:lang w:val="en-US"/>
        </w:rPr>
        <w:t xml:space="preserve"> THEN</w:t>
      </w:r>
    </w:p>
    <w:p w14:paraId="2EB3F1CF"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RAISE EXCEPTION 'Платёж приведет к переплате по накладной';</w:t>
      </w:r>
    </w:p>
    <w:p w14:paraId="48506DFC"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END IF;</w:t>
      </w:r>
    </w:p>
    <w:p w14:paraId="509849F1" w14:textId="77777777" w:rsidR="004A4EF6" w:rsidRPr="004A4EF6" w:rsidRDefault="004A4EF6" w:rsidP="004A4EF6">
      <w:pPr>
        <w:rPr>
          <w:sz w:val="28"/>
          <w:szCs w:val="28"/>
          <w:lang w:val="en-US"/>
        </w:rPr>
      </w:pPr>
    </w:p>
    <w:p w14:paraId="7D5983E1" w14:textId="77777777" w:rsidR="004A4EF6" w:rsidRPr="004A4EF6" w:rsidRDefault="004A4EF6" w:rsidP="004A4EF6">
      <w:pPr>
        <w:rPr>
          <w:sz w:val="28"/>
          <w:szCs w:val="28"/>
          <w:lang w:val="en-US"/>
        </w:rPr>
      </w:pPr>
      <w:r w:rsidRPr="004A4EF6">
        <w:rPr>
          <w:sz w:val="28"/>
          <w:szCs w:val="28"/>
          <w:lang w:val="en-US"/>
        </w:rPr>
        <w:t xml:space="preserve">    RETURN NEW;</w:t>
      </w:r>
    </w:p>
    <w:p w14:paraId="6E254D11" w14:textId="77777777" w:rsidR="004A4EF6" w:rsidRPr="004A4EF6" w:rsidRDefault="004A4EF6" w:rsidP="004A4EF6">
      <w:pPr>
        <w:rPr>
          <w:sz w:val="28"/>
          <w:szCs w:val="28"/>
          <w:lang w:val="en-US"/>
        </w:rPr>
      </w:pPr>
      <w:r w:rsidRPr="004A4EF6">
        <w:rPr>
          <w:sz w:val="28"/>
          <w:szCs w:val="28"/>
          <w:lang w:val="en-US"/>
        </w:rPr>
        <w:t>END;</w:t>
      </w:r>
    </w:p>
    <w:p w14:paraId="280A689B" w14:textId="77777777" w:rsidR="004A4EF6" w:rsidRPr="004A4EF6" w:rsidRDefault="004A4EF6" w:rsidP="004A4EF6">
      <w:pPr>
        <w:rPr>
          <w:sz w:val="28"/>
          <w:szCs w:val="28"/>
          <w:lang w:val="en-US"/>
        </w:rPr>
      </w:pPr>
      <w:r w:rsidRPr="004A4EF6">
        <w:rPr>
          <w:sz w:val="28"/>
          <w:szCs w:val="28"/>
          <w:lang w:val="en-US"/>
        </w:rPr>
        <w:lastRenderedPageBreak/>
        <w:t xml:space="preserve">$$ LANGUAGE </w:t>
      </w:r>
      <w:proofErr w:type="spellStart"/>
      <w:r w:rsidRPr="004A4EF6">
        <w:rPr>
          <w:sz w:val="28"/>
          <w:szCs w:val="28"/>
          <w:lang w:val="en-US"/>
        </w:rPr>
        <w:t>plpgsql</w:t>
      </w:r>
      <w:proofErr w:type="spellEnd"/>
      <w:r w:rsidRPr="004A4EF6">
        <w:rPr>
          <w:sz w:val="28"/>
          <w:szCs w:val="28"/>
          <w:lang w:val="en-US"/>
        </w:rPr>
        <w:t>;</w:t>
      </w:r>
    </w:p>
    <w:p w14:paraId="325BDDA6" w14:textId="77777777" w:rsidR="004A4EF6" w:rsidRPr="004A4EF6" w:rsidRDefault="004A4EF6" w:rsidP="004A4EF6">
      <w:pPr>
        <w:rPr>
          <w:sz w:val="28"/>
          <w:szCs w:val="28"/>
          <w:lang w:val="en-US"/>
        </w:rPr>
      </w:pPr>
    </w:p>
    <w:p w14:paraId="0952ECE5"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trg_prevent_overpayment</w:t>
      </w:r>
      <w:proofErr w:type="spellEnd"/>
    </w:p>
    <w:p w14:paraId="4D56BA86" w14:textId="77777777" w:rsidR="004A4EF6" w:rsidRPr="0047396E" w:rsidRDefault="004A4EF6" w:rsidP="004A4EF6">
      <w:pPr>
        <w:rPr>
          <w:sz w:val="28"/>
          <w:szCs w:val="28"/>
          <w:lang w:val="en-US"/>
        </w:rPr>
      </w:pPr>
      <w:r w:rsidRPr="0047396E">
        <w:rPr>
          <w:sz w:val="28"/>
          <w:szCs w:val="28"/>
          <w:lang w:val="en-US"/>
        </w:rPr>
        <w:t>BEFORE INSERT ON Payment</w:t>
      </w:r>
    </w:p>
    <w:p w14:paraId="133E7C67" w14:textId="77777777" w:rsidR="004A4EF6" w:rsidRPr="004A4EF6" w:rsidRDefault="004A4EF6" w:rsidP="004A4EF6">
      <w:pPr>
        <w:rPr>
          <w:sz w:val="28"/>
          <w:szCs w:val="28"/>
          <w:lang w:val="en-US"/>
        </w:rPr>
      </w:pPr>
      <w:r w:rsidRPr="004A4EF6">
        <w:rPr>
          <w:sz w:val="28"/>
          <w:szCs w:val="28"/>
          <w:lang w:val="en-US"/>
        </w:rPr>
        <w:t>FOR EACH ROW</w:t>
      </w:r>
    </w:p>
    <w:p w14:paraId="5F372719"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prevent_</w:t>
      </w:r>
      <w:proofErr w:type="gramStart"/>
      <w:r w:rsidRPr="004A4EF6">
        <w:rPr>
          <w:sz w:val="28"/>
          <w:szCs w:val="28"/>
          <w:lang w:val="en-US"/>
        </w:rPr>
        <w:t>overpayment</w:t>
      </w:r>
      <w:proofErr w:type="spellEnd"/>
      <w:r w:rsidRPr="004A4EF6">
        <w:rPr>
          <w:sz w:val="28"/>
          <w:szCs w:val="28"/>
          <w:lang w:val="en-US"/>
        </w:rPr>
        <w:t>(</w:t>
      </w:r>
      <w:proofErr w:type="gramEnd"/>
      <w:r w:rsidRPr="004A4EF6">
        <w:rPr>
          <w:sz w:val="28"/>
          <w:szCs w:val="28"/>
          <w:lang w:val="en-US"/>
        </w:rPr>
        <w:t>);</w:t>
      </w:r>
    </w:p>
    <w:p w14:paraId="61E3E650" w14:textId="77777777" w:rsidR="004A4EF6" w:rsidRPr="004A4EF6" w:rsidRDefault="004A4EF6" w:rsidP="004A4EF6">
      <w:pPr>
        <w:rPr>
          <w:sz w:val="28"/>
          <w:szCs w:val="28"/>
          <w:lang w:val="en-US"/>
        </w:rPr>
      </w:pPr>
    </w:p>
    <w:p w14:paraId="7F076B0B" w14:textId="77777777" w:rsidR="004A4EF6" w:rsidRPr="004A4EF6" w:rsidRDefault="004A4EF6" w:rsidP="004A4EF6">
      <w:pPr>
        <w:rPr>
          <w:sz w:val="28"/>
          <w:szCs w:val="28"/>
          <w:lang w:val="en-US"/>
        </w:rPr>
      </w:pPr>
    </w:p>
    <w:p w14:paraId="5AA278FC"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prevent_payment_on_paid.sql</w:t>
      </w:r>
      <w:proofErr w:type="spellEnd"/>
      <w:r w:rsidRPr="004A4EF6">
        <w:rPr>
          <w:sz w:val="28"/>
          <w:szCs w:val="28"/>
          <w:lang w:val="en-US"/>
        </w:rPr>
        <w:t xml:space="preserve"> ---</w:t>
      </w:r>
    </w:p>
    <w:p w14:paraId="26083C48" w14:textId="77777777" w:rsidR="004A4EF6" w:rsidRPr="004A4EF6" w:rsidRDefault="004A4EF6" w:rsidP="004A4EF6">
      <w:pPr>
        <w:rPr>
          <w:sz w:val="28"/>
          <w:szCs w:val="28"/>
          <w:lang w:val="en-US"/>
        </w:rPr>
      </w:pPr>
    </w:p>
    <w:p w14:paraId="24FD5CBE"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prevent_payment_on_</w:t>
      </w:r>
      <w:proofErr w:type="gramStart"/>
      <w:r w:rsidRPr="004A4EF6">
        <w:rPr>
          <w:sz w:val="28"/>
          <w:szCs w:val="28"/>
          <w:lang w:val="en-US"/>
        </w:rPr>
        <w:t>paid</w:t>
      </w:r>
      <w:proofErr w:type="spellEnd"/>
      <w:r w:rsidRPr="004A4EF6">
        <w:rPr>
          <w:sz w:val="28"/>
          <w:szCs w:val="28"/>
          <w:lang w:val="en-US"/>
        </w:rPr>
        <w:t>(</w:t>
      </w:r>
      <w:proofErr w:type="gramEnd"/>
      <w:r w:rsidRPr="004A4EF6">
        <w:rPr>
          <w:sz w:val="28"/>
          <w:szCs w:val="28"/>
          <w:lang w:val="en-US"/>
        </w:rPr>
        <w:t>)</w:t>
      </w:r>
    </w:p>
    <w:p w14:paraId="26DB9C8C" w14:textId="77777777" w:rsidR="004A4EF6" w:rsidRPr="004A4EF6" w:rsidRDefault="004A4EF6" w:rsidP="004A4EF6">
      <w:pPr>
        <w:rPr>
          <w:sz w:val="28"/>
          <w:szCs w:val="28"/>
          <w:lang w:val="en-US"/>
        </w:rPr>
      </w:pPr>
      <w:r w:rsidRPr="004A4EF6">
        <w:rPr>
          <w:sz w:val="28"/>
          <w:szCs w:val="28"/>
          <w:lang w:val="en-US"/>
        </w:rPr>
        <w:t>RETURNS TRIGGER AS $$</w:t>
      </w:r>
    </w:p>
    <w:p w14:paraId="52117130" w14:textId="77777777" w:rsidR="004A4EF6" w:rsidRPr="004A4EF6" w:rsidRDefault="004A4EF6" w:rsidP="004A4EF6">
      <w:pPr>
        <w:rPr>
          <w:sz w:val="28"/>
          <w:szCs w:val="28"/>
          <w:lang w:val="en-US"/>
        </w:rPr>
      </w:pPr>
      <w:r w:rsidRPr="004A4EF6">
        <w:rPr>
          <w:sz w:val="28"/>
          <w:szCs w:val="28"/>
          <w:lang w:val="en-US"/>
        </w:rPr>
        <w:t>BEGIN</w:t>
      </w:r>
    </w:p>
    <w:p w14:paraId="02301F79" w14:textId="77777777" w:rsidR="004A4EF6" w:rsidRPr="004A4EF6" w:rsidRDefault="004A4EF6" w:rsidP="004A4EF6">
      <w:pPr>
        <w:rPr>
          <w:sz w:val="28"/>
          <w:szCs w:val="28"/>
          <w:lang w:val="en-US"/>
        </w:rPr>
      </w:pPr>
      <w:r w:rsidRPr="004A4EF6">
        <w:rPr>
          <w:sz w:val="28"/>
          <w:szCs w:val="28"/>
          <w:lang w:val="en-US"/>
        </w:rPr>
        <w:t xml:space="preserve">    IF (</w:t>
      </w:r>
    </w:p>
    <w:p w14:paraId="0B34210E" w14:textId="77777777" w:rsidR="004A4EF6" w:rsidRPr="004A4EF6" w:rsidRDefault="004A4EF6" w:rsidP="004A4EF6">
      <w:pPr>
        <w:rPr>
          <w:sz w:val="28"/>
          <w:szCs w:val="28"/>
          <w:lang w:val="en-US"/>
        </w:rPr>
      </w:pPr>
      <w:r w:rsidRPr="004A4EF6">
        <w:rPr>
          <w:sz w:val="28"/>
          <w:szCs w:val="28"/>
          <w:lang w:val="en-US"/>
        </w:rPr>
        <w:t xml:space="preserve">        SELECT COALESCE(</w:t>
      </w:r>
      <w:proofErr w:type="gramStart"/>
      <w:r w:rsidRPr="004A4EF6">
        <w:rPr>
          <w:sz w:val="28"/>
          <w:szCs w:val="28"/>
          <w:lang w:val="en-US"/>
        </w:rPr>
        <w:t>SUM(</w:t>
      </w:r>
      <w:proofErr w:type="gramEnd"/>
      <w:r w:rsidRPr="004A4EF6">
        <w:rPr>
          <w:sz w:val="28"/>
          <w:szCs w:val="28"/>
          <w:lang w:val="en-US"/>
        </w:rPr>
        <w:t>amount), 0)</w:t>
      </w:r>
    </w:p>
    <w:p w14:paraId="69E4BD20" w14:textId="77777777" w:rsidR="004A4EF6" w:rsidRPr="004A4EF6" w:rsidRDefault="004A4EF6" w:rsidP="004A4EF6">
      <w:pPr>
        <w:rPr>
          <w:sz w:val="28"/>
          <w:szCs w:val="28"/>
          <w:lang w:val="en-US"/>
        </w:rPr>
      </w:pPr>
      <w:r w:rsidRPr="004A4EF6">
        <w:rPr>
          <w:sz w:val="28"/>
          <w:szCs w:val="28"/>
          <w:lang w:val="en-US"/>
        </w:rPr>
        <w:t xml:space="preserve">        FROM Payment</w:t>
      </w:r>
    </w:p>
    <w:p w14:paraId="07385773"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p>
    <w:p w14:paraId="177F9160" w14:textId="77777777" w:rsidR="004A4EF6" w:rsidRPr="004A4EF6" w:rsidRDefault="004A4EF6" w:rsidP="004A4EF6">
      <w:pPr>
        <w:rPr>
          <w:sz w:val="28"/>
          <w:szCs w:val="28"/>
          <w:lang w:val="en-US"/>
        </w:rPr>
      </w:pPr>
      <w:r w:rsidRPr="004A4EF6">
        <w:rPr>
          <w:sz w:val="28"/>
          <w:szCs w:val="28"/>
          <w:lang w:val="en-US"/>
        </w:rPr>
        <w:t xml:space="preserve">    ) &gt;= (</w:t>
      </w:r>
    </w:p>
    <w:p w14:paraId="13F8C501" w14:textId="77777777" w:rsidR="004A4EF6" w:rsidRPr="004A4EF6" w:rsidRDefault="004A4EF6" w:rsidP="004A4EF6">
      <w:pPr>
        <w:rPr>
          <w:sz w:val="28"/>
          <w:szCs w:val="28"/>
          <w:lang w:val="en-US"/>
        </w:rPr>
      </w:pPr>
      <w:r w:rsidRPr="004A4EF6">
        <w:rPr>
          <w:sz w:val="28"/>
          <w:szCs w:val="28"/>
          <w:lang w:val="en-US"/>
        </w:rPr>
        <w:t xml:space="preserve">        SELECT </w:t>
      </w:r>
      <w:proofErr w:type="spellStart"/>
      <w:r w:rsidRPr="004A4EF6">
        <w:rPr>
          <w:sz w:val="28"/>
          <w:szCs w:val="28"/>
          <w:lang w:val="en-US"/>
        </w:rPr>
        <w:t>total_amount</w:t>
      </w:r>
      <w:proofErr w:type="spellEnd"/>
    </w:p>
    <w:p w14:paraId="49AA6286" w14:textId="77777777" w:rsidR="004A4EF6" w:rsidRPr="004A4EF6" w:rsidRDefault="004A4EF6" w:rsidP="004A4EF6">
      <w:pPr>
        <w:rPr>
          <w:sz w:val="28"/>
          <w:szCs w:val="28"/>
          <w:lang w:val="en-US"/>
        </w:rPr>
      </w:pPr>
      <w:r w:rsidRPr="004A4EF6">
        <w:rPr>
          <w:sz w:val="28"/>
          <w:szCs w:val="28"/>
          <w:lang w:val="en-US"/>
        </w:rPr>
        <w:t xml:space="preserve">        FROM Invoice</w:t>
      </w:r>
    </w:p>
    <w:p w14:paraId="28927A22"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p>
    <w:p w14:paraId="166440D2"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 THEN</w:t>
      </w:r>
    </w:p>
    <w:p w14:paraId="1F17834B" w14:textId="77777777" w:rsidR="004A4EF6" w:rsidRPr="004A4EF6" w:rsidRDefault="004A4EF6" w:rsidP="004A4EF6">
      <w:pPr>
        <w:rPr>
          <w:sz w:val="28"/>
          <w:szCs w:val="28"/>
        </w:rPr>
      </w:pPr>
      <w:r w:rsidRPr="004A4EF6">
        <w:rPr>
          <w:sz w:val="28"/>
          <w:szCs w:val="28"/>
        </w:rPr>
        <w:t xml:space="preserve">        RAISE EXCEPTION 'Накладная уже полностью оплачена';</w:t>
      </w:r>
    </w:p>
    <w:p w14:paraId="6414A744"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END IF;</w:t>
      </w:r>
    </w:p>
    <w:p w14:paraId="0761BF70" w14:textId="77777777" w:rsidR="004A4EF6" w:rsidRPr="004A4EF6" w:rsidRDefault="004A4EF6" w:rsidP="004A4EF6">
      <w:pPr>
        <w:rPr>
          <w:sz w:val="28"/>
          <w:szCs w:val="28"/>
          <w:lang w:val="en-US"/>
        </w:rPr>
      </w:pPr>
    </w:p>
    <w:p w14:paraId="4BF9D619" w14:textId="77777777" w:rsidR="004A4EF6" w:rsidRPr="004A4EF6" w:rsidRDefault="004A4EF6" w:rsidP="004A4EF6">
      <w:pPr>
        <w:rPr>
          <w:sz w:val="28"/>
          <w:szCs w:val="28"/>
          <w:lang w:val="en-US"/>
        </w:rPr>
      </w:pPr>
      <w:r w:rsidRPr="004A4EF6">
        <w:rPr>
          <w:sz w:val="28"/>
          <w:szCs w:val="28"/>
          <w:lang w:val="en-US"/>
        </w:rPr>
        <w:t xml:space="preserve">    RETURN NEW;</w:t>
      </w:r>
    </w:p>
    <w:p w14:paraId="4A974F94" w14:textId="77777777" w:rsidR="004A4EF6" w:rsidRPr="004A4EF6" w:rsidRDefault="004A4EF6" w:rsidP="004A4EF6">
      <w:pPr>
        <w:rPr>
          <w:sz w:val="28"/>
          <w:szCs w:val="28"/>
          <w:lang w:val="en-US"/>
        </w:rPr>
      </w:pPr>
      <w:r w:rsidRPr="004A4EF6">
        <w:rPr>
          <w:sz w:val="28"/>
          <w:szCs w:val="28"/>
          <w:lang w:val="en-US"/>
        </w:rPr>
        <w:t>END;</w:t>
      </w:r>
    </w:p>
    <w:p w14:paraId="29D4BA15"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60F37EE2" w14:textId="77777777" w:rsidR="004A4EF6" w:rsidRPr="004A4EF6" w:rsidRDefault="004A4EF6" w:rsidP="004A4EF6">
      <w:pPr>
        <w:rPr>
          <w:sz w:val="28"/>
          <w:szCs w:val="28"/>
          <w:lang w:val="en-US"/>
        </w:rPr>
      </w:pPr>
    </w:p>
    <w:p w14:paraId="78579A56"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trg_prevent_paymenton_paid</w:t>
      </w:r>
      <w:proofErr w:type="spellEnd"/>
    </w:p>
    <w:p w14:paraId="53C8C735" w14:textId="77777777" w:rsidR="004A4EF6" w:rsidRPr="004A4EF6" w:rsidRDefault="004A4EF6" w:rsidP="004A4EF6">
      <w:pPr>
        <w:rPr>
          <w:sz w:val="28"/>
          <w:szCs w:val="28"/>
          <w:lang w:val="en-US"/>
        </w:rPr>
      </w:pPr>
      <w:r w:rsidRPr="004A4EF6">
        <w:rPr>
          <w:sz w:val="28"/>
          <w:szCs w:val="28"/>
          <w:lang w:val="en-US"/>
        </w:rPr>
        <w:t>BEFORE INSERT ON Payment</w:t>
      </w:r>
    </w:p>
    <w:p w14:paraId="588F20BB" w14:textId="77777777" w:rsidR="004A4EF6" w:rsidRPr="004A4EF6" w:rsidRDefault="004A4EF6" w:rsidP="004A4EF6">
      <w:pPr>
        <w:rPr>
          <w:sz w:val="28"/>
          <w:szCs w:val="28"/>
          <w:lang w:val="en-US"/>
        </w:rPr>
      </w:pPr>
      <w:r w:rsidRPr="004A4EF6">
        <w:rPr>
          <w:sz w:val="28"/>
          <w:szCs w:val="28"/>
          <w:lang w:val="en-US"/>
        </w:rPr>
        <w:t>FOR EACH ROW</w:t>
      </w:r>
    </w:p>
    <w:p w14:paraId="05E79608"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prevent_payment_on_</w:t>
      </w:r>
      <w:proofErr w:type="gramStart"/>
      <w:r w:rsidRPr="004A4EF6">
        <w:rPr>
          <w:sz w:val="28"/>
          <w:szCs w:val="28"/>
          <w:lang w:val="en-US"/>
        </w:rPr>
        <w:t>paid</w:t>
      </w:r>
      <w:proofErr w:type="spellEnd"/>
      <w:r w:rsidRPr="004A4EF6">
        <w:rPr>
          <w:sz w:val="28"/>
          <w:szCs w:val="28"/>
          <w:lang w:val="en-US"/>
        </w:rPr>
        <w:t>(</w:t>
      </w:r>
      <w:proofErr w:type="gramEnd"/>
      <w:r w:rsidRPr="004A4EF6">
        <w:rPr>
          <w:sz w:val="28"/>
          <w:szCs w:val="28"/>
          <w:lang w:val="en-US"/>
        </w:rPr>
        <w:t>);</w:t>
      </w:r>
    </w:p>
    <w:p w14:paraId="20735A32" w14:textId="77777777" w:rsidR="004A4EF6" w:rsidRPr="004A4EF6" w:rsidRDefault="004A4EF6" w:rsidP="004A4EF6">
      <w:pPr>
        <w:rPr>
          <w:sz w:val="28"/>
          <w:szCs w:val="28"/>
          <w:lang w:val="en-US"/>
        </w:rPr>
      </w:pPr>
    </w:p>
    <w:p w14:paraId="0457E6DE" w14:textId="77777777" w:rsidR="004A4EF6" w:rsidRPr="004A4EF6" w:rsidRDefault="004A4EF6" w:rsidP="004A4EF6">
      <w:pPr>
        <w:rPr>
          <w:sz w:val="28"/>
          <w:szCs w:val="28"/>
          <w:lang w:val="en-US"/>
        </w:rPr>
      </w:pPr>
    </w:p>
    <w:p w14:paraId="3B4076B1"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reuse_customer_id.sql</w:t>
      </w:r>
      <w:proofErr w:type="spellEnd"/>
      <w:r w:rsidRPr="004A4EF6">
        <w:rPr>
          <w:sz w:val="28"/>
          <w:szCs w:val="28"/>
          <w:lang w:val="en-US"/>
        </w:rPr>
        <w:t xml:space="preserve"> ---</w:t>
      </w:r>
    </w:p>
    <w:p w14:paraId="331625F0" w14:textId="77777777" w:rsidR="004A4EF6" w:rsidRPr="004A4EF6" w:rsidRDefault="004A4EF6" w:rsidP="004A4EF6">
      <w:pPr>
        <w:rPr>
          <w:sz w:val="28"/>
          <w:szCs w:val="28"/>
          <w:lang w:val="en-US"/>
        </w:rPr>
      </w:pPr>
    </w:p>
    <w:p w14:paraId="73BA4685"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reuse_customer_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4C305074" w14:textId="77777777" w:rsidR="004A4EF6" w:rsidRPr="004A4EF6" w:rsidRDefault="004A4EF6" w:rsidP="004A4EF6">
      <w:pPr>
        <w:rPr>
          <w:sz w:val="28"/>
          <w:szCs w:val="28"/>
        </w:rPr>
      </w:pPr>
      <w:r w:rsidRPr="004A4EF6">
        <w:rPr>
          <w:sz w:val="28"/>
          <w:szCs w:val="28"/>
        </w:rPr>
        <w:t>RETURNS TRIGGER AS $$</w:t>
      </w:r>
    </w:p>
    <w:p w14:paraId="748B60F5" w14:textId="77777777" w:rsidR="004A4EF6" w:rsidRPr="004A4EF6" w:rsidRDefault="004A4EF6" w:rsidP="004A4EF6">
      <w:pPr>
        <w:rPr>
          <w:sz w:val="28"/>
          <w:szCs w:val="28"/>
        </w:rPr>
      </w:pPr>
      <w:r w:rsidRPr="004A4EF6">
        <w:rPr>
          <w:sz w:val="28"/>
          <w:szCs w:val="28"/>
        </w:rPr>
        <w:t>BEGIN</w:t>
      </w:r>
    </w:p>
    <w:p w14:paraId="221389A5" w14:textId="77777777" w:rsidR="004A4EF6" w:rsidRPr="004A4EF6" w:rsidRDefault="004A4EF6" w:rsidP="004A4EF6">
      <w:pPr>
        <w:rPr>
          <w:sz w:val="28"/>
          <w:szCs w:val="28"/>
        </w:rPr>
      </w:pPr>
      <w:r w:rsidRPr="004A4EF6">
        <w:rPr>
          <w:sz w:val="28"/>
          <w:szCs w:val="28"/>
        </w:rPr>
        <w:t xml:space="preserve">    -- Пытаемся использовать минимальный свободный ID</w:t>
      </w:r>
    </w:p>
    <w:p w14:paraId="6294557B"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SELECT </w:t>
      </w:r>
      <w:proofErr w:type="gramStart"/>
      <w:r w:rsidRPr="004A4EF6">
        <w:rPr>
          <w:sz w:val="28"/>
          <w:szCs w:val="28"/>
          <w:lang w:val="en-US"/>
        </w:rPr>
        <w:t>MIN(</w:t>
      </w:r>
      <w:proofErr w:type="spellStart"/>
      <w:proofErr w:type="gramEnd"/>
      <w:r w:rsidRPr="004A4EF6">
        <w:rPr>
          <w:sz w:val="28"/>
          <w:szCs w:val="28"/>
          <w:lang w:val="en-US"/>
        </w:rPr>
        <w:t>customer_id</w:t>
      </w:r>
      <w:proofErr w:type="spellEnd"/>
      <w:r w:rsidRPr="004A4EF6">
        <w:rPr>
          <w:sz w:val="28"/>
          <w:szCs w:val="28"/>
          <w:lang w:val="en-US"/>
        </w:rPr>
        <w:t xml:space="preserve">) + 1 INTO </w:t>
      </w:r>
      <w:proofErr w:type="spellStart"/>
      <w:r w:rsidRPr="004A4EF6">
        <w:rPr>
          <w:sz w:val="28"/>
          <w:szCs w:val="28"/>
          <w:lang w:val="en-US"/>
        </w:rPr>
        <w:t>NEW.customer_id</w:t>
      </w:r>
      <w:proofErr w:type="spellEnd"/>
    </w:p>
    <w:p w14:paraId="6FA04804" w14:textId="77777777" w:rsidR="004A4EF6" w:rsidRPr="004A4EF6" w:rsidRDefault="004A4EF6" w:rsidP="004A4EF6">
      <w:pPr>
        <w:rPr>
          <w:sz w:val="28"/>
          <w:szCs w:val="28"/>
          <w:lang w:val="en-US"/>
        </w:rPr>
      </w:pPr>
      <w:r w:rsidRPr="004A4EF6">
        <w:rPr>
          <w:sz w:val="28"/>
          <w:szCs w:val="28"/>
          <w:lang w:val="en-US"/>
        </w:rPr>
        <w:t xml:space="preserve">    FROM customer p1</w:t>
      </w:r>
    </w:p>
    <w:p w14:paraId="72F7B6B7" w14:textId="77777777" w:rsidR="004A4EF6" w:rsidRPr="004A4EF6" w:rsidRDefault="004A4EF6" w:rsidP="004A4EF6">
      <w:pPr>
        <w:rPr>
          <w:sz w:val="28"/>
          <w:szCs w:val="28"/>
          <w:lang w:val="en-US"/>
        </w:rPr>
      </w:pPr>
      <w:r w:rsidRPr="004A4EF6">
        <w:rPr>
          <w:sz w:val="28"/>
          <w:szCs w:val="28"/>
          <w:lang w:val="en-US"/>
        </w:rPr>
        <w:t xml:space="preserve">    WHERE NOT EXISTS (</w:t>
      </w:r>
    </w:p>
    <w:p w14:paraId="24296EA9" w14:textId="77777777" w:rsidR="004A4EF6" w:rsidRPr="004A4EF6" w:rsidRDefault="004A4EF6" w:rsidP="004A4EF6">
      <w:pPr>
        <w:rPr>
          <w:sz w:val="28"/>
          <w:szCs w:val="28"/>
          <w:lang w:val="en-US"/>
        </w:rPr>
      </w:pPr>
      <w:r w:rsidRPr="004A4EF6">
        <w:rPr>
          <w:sz w:val="28"/>
          <w:szCs w:val="28"/>
          <w:lang w:val="en-US"/>
        </w:rPr>
        <w:lastRenderedPageBreak/>
        <w:t xml:space="preserve">        SELECT 1 FROM customer p2 WHERE p</w:t>
      </w:r>
      <w:proofErr w:type="gramStart"/>
      <w:r w:rsidRPr="004A4EF6">
        <w:rPr>
          <w:sz w:val="28"/>
          <w:szCs w:val="28"/>
          <w:lang w:val="en-US"/>
        </w:rPr>
        <w:t>2.customer</w:t>
      </w:r>
      <w:proofErr w:type="gramEnd"/>
      <w:r w:rsidRPr="004A4EF6">
        <w:rPr>
          <w:sz w:val="28"/>
          <w:szCs w:val="28"/>
          <w:lang w:val="en-US"/>
        </w:rPr>
        <w:t>_id = p1.customer_id + 1</w:t>
      </w:r>
    </w:p>
    <w:p w14:paraId="64871DB0"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w:t>
      </w:r>
    </w:p>
    <w:p w14:paraId="2E8AD00A" w14:textId="77777777" w:rsidR="004A4EF6" w:rsidRPr="004A4EF6" w:rsidRDefault="004A4EF6" w:rsidP="004A4EF6">
      <w:pPr>
        <w:rPr>
          <w:sz w:val="28"/>
          <w:szCs w:val="28"/>
        </w:rPr>
      </w:pPr>
      <w:r w:rsidRPr="004A4EF6">
        <w:rPr>
          <w:sz w:val="28"/>
          <w:szCs w:val="28"/>
        </w:rPr>
        <w:t xml:space="preserve">    </w:t>
      </w:r>
    </w:p>
    <w:p w14:paraId="1E5BE714" w14:textId="77777777" w:rsidR="004A4EF6" w:rsidRPr="004A4EF6" w:rsidRDefault="004A4EF6" w:rsidP="004A4EF6">
      <w:pPr>
        <w:rPr>
          <w:sz w:val="28"/>
          <w:szCs w:val="28"/>
        </w:rPr>
      </w:pPr>
      <w:r w:rsidRPr="004A4EF6">
        <w:rPr>
          <w:sz w:val="28"/>
          <w:szCs w:val="28"/>
        </w:rPr>
        <w:t xml:space="preserve">    -- Если не нашли, используем стандартное поведение</w:t>
      </w:r>
    </w:p>
    <w:p w14:paraId="46BC9CC4"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NEW.customer_id</w:t>
      </w:r>
      <w:proofErr w:type="spellEnd"/>
      <w:r w:rsidRPr="004A4EF6">
        <w:rPr>
          <w:sz w:val="28"/>
          <w:szCs w:val="28"/>
          <w:lang w:val="en-US"/>
        </w:rPr>
        <w:t xml:space="preserve"> IS NULL THEN</w:t>
      </w:r>
    </w:p>
    <w:p w14:paraId="4CD6F560"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NEW.customer_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nextval</w:t>
      </w:r>
      <w:proofErr w:type="spellEnd"/>
      <w:r w:rsidRPr="004A4EF6">
        <w:rPr>
          <w:sz w:val="28"/>
          <w:szCs w:val="28"/>
          <w:lang w:val="en-US"/>
        </w:rPr>
        <w:t>('</w:t>
      </w:r>
      <w:proofErr w:type="spellStart"/>
      <w:r w:rsidRPr="004A4EF6">
        <w:rPr>
          <w:sz w:val="28"/>
          <w:szCs w:val="28"/>
          <w:lang w:val="en-US"/>
        </w:rPr>
        <w:t>customer_customer_id_seq</w:t>
      </w:r>
      <w:proofErr w:type="spellEnd"/>
      <w:r w:rsidRPr="004A4EF6">
        <w:rPr>
          <w:sz w:val="28"/>
          <w:szCs w:val="28"/>
          <w:lang w:val="en-US"/>
        </w:rPr>
        <w:t>');</w:t>
      </w:r>
    </w:p>
    <w:p w14:paraId="6D904C79" w14:textId="77777777" w:rsidR="004A4EF6" w:rsidRPr="004A4EF6" w:rsidRDefault="004A4EF6" w:rsidP="004A4EF6">
      <w:pPr>
        <w:rPr>
          <w:sz w:val="28"/>
          <w:szCs w:val="28"/>
          <w:lang w:val="en-US"/>
        </w:rPr>
      </w:pPr>
      <w:r w:rsidRPr="004A4EF6">
        <w:rPr>
          <w:sz w:val="28"/>
          <w:szCs w:val="28"/>
          <w:lang w:val="en-US"/>
        </w:rPr>
        <w:t xml:space="preserve">    END IF;</w:t>
      </w:r>
    </w:p>
    <w:p w14:paraId="53D2ADAD" w14:textId="77777777" w:rsidR="004A4EF6" w:rsidRPr="004A4EF6" w:rsidRDefault="004A4EF6" w:rsidP="004A4EF6">
      <w:pPr>
        <w:rPr>
          <w:sz w:val="28"/>
          <w:szCs w:val="28"/>
          <w:lang w:val="en-US"/>
        </w:rPr>
      </w:pPr>
      <w:r w:rsidRPr="004A4EF6">
        <w:rPr>
          <w:sz w:val="28"/>
          <w:szCs w:val="28"/>
          <w:lang w:val="en-US"/>
        </w:rPr>
        <w:t xml:space="preserve">    </w:t>
      </w:r>
    </w:p>
    <w:p w14:paraId="545D9918" w14:textId="77777777" w:rsidR="004A4EF6" w:rsidRPr="004A4EF6" w:rsidRDefault="004A4EF6" w:rsidP="004A4EF6">
      <w:pPr>
        <w:rPr>
          <w:sz w:val="28"/>
          <w:szCs w:val="28"/>
          <w:lang w:val="en-US"/>
        </w:rPr>
      </w:pPr>
      <w:r w:rsidRPr="004A4EF6">
        <w:rPr>
          <w:sz w:val="28"/>
          <w:szCs w:val="28"/>
          <w:lang w:val="en-US"/>
        </w:rPr>
        <w:t xml:space="preserve">    RETURN NEW;</w:t>
      </w:r>
    </w:p>
    <w:p w14:paraId="25C6FFFE" w14:textId="77777777" w:rsidR="004A4EF6" w:rsidRPr="004A4EF6" w:rsidRDefault="004A4EF6" w:rsidP="004A4EF6">
      <w:pPr>
        <w:rPr>
          <w:sz w:val="28"/>
          <w:szCs w:val="28"/>
          <w:lang w:val="en-US"/>
        </w:rPr>
      </w:pPr>
      <w:r w:rsidRPr="004A4EF6">
        <w:rPr>
          <w:sz w:val="28"/>
          <w:szCs w:val="28"/>
          <w:lang w:val="en-US"/>
        </w:rPr>
        <w:t>END;</w:t>
      </w:r>
    </w:p>
    <w:p w14:paraId="5E5777AE"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5C974831" w14:textId="77777777" w:rsidR="004A4EF6" w:rsidRPr="004A4EF6" w:rsidRDefault="004A4EF6" w:rsidP="004A4EF6">
      <w:pPr>
        <w:rPr>
          <w:sz w:val="28"/>
          <w:szCs w:val="28"/>
          <w:lang w:val="en-US"/>
        </w:rPr>
      </w:pPr>
    </w:p>
    <w:p w14:paraId="32B974EA"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trg_reuse_customer_id</w:t>
      </w:r>
      <w:proofErr w:type="spellEnd"/>
    </w:p>
    <w:p w14:paraId="0FC70B2E" w14:textId="77777777" w:rsidR="004A4EF6" w:rsidRPr="004A4EF6" w:rsidRDefault="004A4EF6" w:rsidP="004A4EF6">
      <w:pPr>
        <w:rPr>
          <w:sz w:val="28"/>
          <w:szCs w:val="28"/>
          <w:lang w:val="en-US"/>
        </w:rPr>
      </w:pPr>
      <w:r w:rsidRPr="004A4EF6">
        <w:rPr>
          <w:sz w:val="28"/>
          <w:szCs w:val="28"/>
          <w:lang w:val="en-US"/>
        </w:rPr>
        <w:t>BEFORE INSERT ON customer</w:t>
      </w:r>
    </w:p>
    <w:p w14:paraId="620492D7" w14:textId="77777777" w:rsidR="004A4EF6" w:rsidRPr="004A4EF6" w:rsidRDefault="004A4EF6" w:rsidP="004A4EF6">
      <w:pPr>
        <w:rPr>
          <w:sz w:val="28"/>
          <w:szCs w:val="28"/>
          <w:lang w:val="en-US"/>
        </w:rPr>
      </w:pPr>
      <w:r w:rsidRPr="004A4EF6">
        <w:rPr>
          <w:sz w:val="28"/>
          <w:szCs w:val="28"/>
          <w:lang w:val="en-US"/>
        </w:rPr>
        <w:t>FOR EACH ROW</w:t>
      </w:r>
    </w:p>
    <w:p w14:paraId="6482259C"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reuse_customer_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6FE9B3E6" w14:textId="77777777" w:rsidR="004A4EF6" w:rsidRPr="004A4EF6" w:rsidRDefault="004A4EF6" w:rsidP="004A4EF6">
      <w:pPr>
        <w:rPr>
          <w:sz w:val="28"/>
          <w:szCs w:val="28"/>
          <w:lang w:val="en-US"/>
        </w:rPr>
      </w:pPr>
    </w:p>
    <w:p w14:paraId="73A783C6"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reuse_employee_id.sql</w:t>
      </w:r>
      <w:proofErr w:type="spellEnd"/>
      <w:r w:rsidRPr="004A4EF6">
        <w:rPr>
          <w:sz w:val="28"/>
          <w:szCs w:val="28"/>
          <w:lang w:val="en-US"/>
        </w:rPr>
        <w:t xml:space="preserve"> ---</w:t>
      </w:r>
    </w:p>
    <w:p w14:paraId="7C7741A1" w14:textId="77777777" w:rsidR="004A4EF6" w:rsidRPr="004A4EF6" w:rsidRDefault="004A4EF6" w:rsidP="004A4EF6">
      <w:pPr>
        <w:rPr>
          <w:sz w:val="28"/>
          <w:szCs w:val="28"/>
          <w:lang w:val="en-US"/>
        </w:rPr>
      </w:pPr>
    </w:p>
    <w:p w14:paraId="061DC3B0"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reuse_employee_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3EE8F6B4" w14:textId="77777777" w:rsidR="004A4EF6" w:rsidRPr="004A4EF6" w:rsidRDefault="004A4EF6" w:rsidP="004A4EF6">
      <w:pPr>
        <w:rPr>
          <w:sz w:val="28"/>
          <w:szCs w:val="28"/>
        </w:rPr>
      </w:pPr>
      <w:r w:rsidRPr="004A4EF6">
        <w:rPr>
          <w:sz w:val="28"/>
          <w:szCs w:val="28"/>
        </w:rPr>
        <w:t>RETURNS TRIGGER AS $$</w:t>
      </w:r>
    </w:p>
    <w:p w14:paraId="0A4D20F9" w14:textId="77777777" w:rsidR="004A4EF6" w:rsidRPr="004A4EF6" w:rsidRDefault="004A4EF6" w:rsidP="004A4EF6">
      <w:pPr>
        <w:rPr>
          <w:sz w:val="28"/>
          <w:szCs w:val="28"/>
        </w:rPr>
      </w:pPr>
      <w:r w:rsidRPr="004A4EF6">
        <w:rPr>
          <w:sz w:val="28"/>
          <w:szCs w:val="28"/>
        </w:rPr>
        <w:t>BEGIN</w:t>
      </w:r>
    </w:p>
    <w:p w14:paraId="4BF6B22B" w14:textId="77777777" w:rsidR="004A4EF6" w:rsidRPr="004A4EF6" w:rsidRDefault="004A4EF6" w:rsidP="004A4EF6">
      <w:pPr>
        <w:rPr>
          <w:sz w:val="28"/>
          <w:szCs w:val="28"/>
        </w:rPr>
      </w:pPr>
      <w:r w:rsidRPr="004A4EF6">
        <w:rPr>
          <w:sz w:val="28"/>
          <w:szCs w:val="28"/>
        </w:rPr>
        <w:t xml:space="preserve">    -- Пытаемся использовать минимальный свободный ID</w:t>
      </w:r>
    </w:p>
    <w:p w14:paraId="521E00EC"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SELECT </w:t>
      </w:r>
      <w:proofErr w:type="gramStart"/>
      <w:r w:rsidRPr="004A4EF6">
        <w:rPr>
          <w:sz w:val="28"/>
          <w:szCs w:val="28"/>
          <w:lang w:val="en-US"/>
        </w:rPr>
        <w:t>MIN(</w:t>
      </w:r>
      <w:proofErr w:type="spellStart"/>
      <w:proofErr w:type="gramEnd"/>
      <w:r w:rsidRPr="004A4EF6">
        <w:rPr>
          <w:sz w:val="28"/>
          <w:szCs w:val="28"/>
          <w:lang w:val="en-US"/>
        </w:rPr>
        <w:t>employee_id</w:t>
      </w:r>
      <w:proofErr w:type="spellEnd"/>
      <w:r w:rsidRPr="004A4EF6">
        <w:rPr>
          <w:sz w:val="28"/>
          <w:szCs w:val="28"/>
          <w:lang w:val="en-US"/>
        </w:rPr>
        <w:t xml:space="preserve">) + 1 INTO </w:t>
      </w:r>
      <w:proofErr w:type="spellStart"/>
      <w:r w:rsidRPr="004A4EF6">
        <w:rPr>
          <w:sz w:val="28"/>
          <w:szCs w:val="28"/>
          <w:lang w:val="en-US"/>
        </w:rPr>
        <w:t>NEW.employee_id</w:t>
      </w:r>
      <w:proofErr w:type="spellEnd"/>
    </w:p>
    <w:p w14:paraId="64164DC0" w14:textId="77777777" w:rsidR="004A4EF6" w:rsidRPr="004A4EF6" w:rsidRDefault="004A4EF6" w:rsidP="004A4EF6">
      <w:pPr>
        <w:rPr>
          <w:sz w:val="28"/>
          <w:szCs w:val="28"/>
          <w:lang w:val="en-US"/>
        </w:rPr>
      </w:pPr>
      <w:r w:rsidRPr="004A4EF6">
        <w:rPr>
          <w:sz w:val="28"/>
          <w:szCs w:val="28"/>
          <w:lang w:val="en-US"/>
        </w:rPr>
        <w:t xml:space="preserve">    FROM employee p1</w:t>
      </w:r>
    </w:p>
    <w:p w14:paraId="46B1ADCB" w14:textId="77777777" w:rsidR="004A4EF6" w:rsidRPr="004A4EF6" w:rsidRDefault="004A4EF6" w:rsidP="004A4EF6">
      <w:pPr>
        <w:rPr>
          <w:sz w:val="28"/>
          <w:szCs w:val="28"/>
          <w:lang w:val="en-US"/>
        </w:rPr>
      </w:pPr>
      <w:r w:rsidRPr="004A4EF6">
        <w:rPr>
          <w:sz w:val="28"/>
          <w:szCs w:val="28"/>
          <w:lang w:val="en-US"/>
        </w:rPr>
        <w:t xml:space="preserve">    WHERE NOT EXISTS (</w:t>
      </w:r>
    </w:p>
    <w:p w14:paraId="296525EE" w14:textId="77777777" w:rsidR="004A4EF6" w:rsidRPr="004A4EF6" w:rsidRDefault="004A4EF6" w:rsidP="004A4EF6">
      <w:pPr>
        <w:rPr>
          <w:sz w:val="28"/>
          <w:szCs w:val="28"/>
          <w:lang w:val="en-US"/>
        </w:rPr>
      </w:pPr>
      <w:r w:rsidRPr="004A4EF6">
        <w:rPr>
          <w:sz w:val="28"/>
          <w:szCs w:val="28"/>
          <w:lang w:val="en-US"/>
        </w:rPr>
        <w:t xml:space="preserve">        SELECT 1 FROM employee p2 WHERE p</w:t>
      </w:r>
      <w:proofErr w:type="gramStart"/>
      <w:r w:rsidRPr="004A4EF6">
        <w:rPr>
          <w:sz w:val="28"/>
          <w:szCs w:val="28"/>
          <w:lang w:val="en-US"/>
        </w:rPr>
        <w:t>2.employee</w:t>
      </w:r>
      <w:proofErr w:type="gramEnd"/>
      <w:r w:rsidRPr="004A4EF6">
        <w:rPr>
          <w:sz w:val="28"/>
          <w:szCs w:val="28"/>
          <w:lang w:val="en-US"/>
        </w:rPr>
        <w:t>_id = p1.employee_id + 1</w:t>
      </w:r>
    </w:p>
    <w:p w14:paraId="286CE57E"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w:t>
      </w:r>
    </w:p>
    <w:p w14:paraId="74ACD7EE" w14:textId="77777777" w:rsidR="004A4EF6" w:rsidRPr="004A4EF6" w:rsidRDefault="004A4EF6" w:rsidP="004A4EF6">
      <w:pPr>
        <w:rPr>
          <w:sz w:val="28"/>
          <w:szCs w:val="28"/>
        </w:rPr>
      </w:pPr>
      <w:r w:rsidRPr="004A4EF6">
        <w:rPr>
          <w:sz w:val="28"/>
          <w:szCs w:val="28"/>
        </w:rPr>
        <w:t xml:space="preserve">    </w:t>
      </w:r>
    </w:p>
    <w:p w14:paraId="25E4B867" w14:textId="77777777" w:rsidR="004A4EF6" w:rsidRPr="004A4EF6" w:rsidRDefault="004A4EF6" w:rsidP="004A4EF6">
      <w:pPr>
        <w:rPr>
          <w:sz w:val="28"/>
          <w:szCs w:val="28"/>
        </w:rPr>
      </w:pPr>
      <w:r w:rsidRPr="004A4EF6">
        <w:rPr>
          <w:sz w:val="28"/>
          <w:szCs w:val="28"/>
        </w:rPr>
        <w:t xml:space="preserve">    -- Если не нашли, используем стандартное поведение</w:t>
      </w:r>
    </w:p>
    <w:p w14:paraId="52831378"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NEW.employee_id</w:t>
      </w:r>
      <w:proofErr w:type="spellEnd"/>
      <w:r w:rsidRPr="004A4EF6">
        <w:rPr>
          <w:sz w:val="28"/>
          <w:szCs w:val="28"/>
          <w:lang w:val="en-US"/>
        </w:rPr>
        <w:t xml:space="preserve"> IS NULL THEN</w:t>
      </w:r>
    </w:p>
    <w:p w14:paraId="098ECA73"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NEW.employee_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nextval</w:t>
      </w:r>
      <w:proofErr w:type="spellEnd"/>
      <w:r w:rsidRPr="004A4EF6">
        <w:rPr>
          <w:sz w:val="28"/>
          <w:szCs w:val="28"/>
          <w:lang w:val="en-US"/>
        </w:rPr>
        <w:t>('</w:t>
      </w:r>
      <w:proofErr w:type="spellStart"/>
      <w:r w:rsidRPr="004A4EF6">
        <w:rPr>
          <w:sz w:val="28"/>
          <w:szCs w:val="28"/>
          <w:lang w:val="en-US"/>
        </w:rPr>
        <w:t>employee_employee_id_seq</w:t>
      </w:r>
      <w:proofErr w:type="spellEnd"/>
      <w:r w:rsidRPr="004A4EF6">
        <w:rPr>
          <w:sz w:val="28"/>
          <w:szCs w:val="28"/>
          <w:lang w:val="en-US"/>
        </w:rPr>
        <w:t>');</w:t>
      </w:r>
    </w:p>
    <w:p w14:paraId="45F947D0" w14:textId="77777777" w:rsidR="004A4EF6" w:rsidRPr="004A4EF6" w:rsidRDefault="004A4EF6" w:rsidP="004A4EF6">
      <w:pPr>
        <w:rPr>
          <w:sz w:val="28"/>
          <w:szCs w:val="28"/>
          <w:lang w:val="en-US"/>
        </w:rPr>
      </w:pPr>
      <w:r w:rsidRPr="004A4EF6">
        <w:rPr>
          <w:sz w:val="28"/>
          <w:szCs w:val="28"/>
          <w:lang w:val="en-US"/>
        </w:rPr>
        <w:t xml:space="preserve">    END IF;</w:t>
      </w:r>
    </w:p>
    <w:p w14:paraId="0744CC95" w14:textId="77777777" w:rsidR="004A4EF6" w:rsidRPr="004A4EF6" w:rsidRDefault="004A4EF6" w:rsidP="004A4EF6">
      <w:pPr>
        <w:rPr>
          <w:sz w:val="28"/>
          <w:szCs w:val="28"/>
          <w:lang w:val="en-US"/>
        </w:rPr>
      </w:pPr>
      <w:r w:rsidRPr="004A4EF6">
        <w:rPr>
          <w:sz w:val="28"/>
          <w:szCs w:val="28"/>
          <w:lang w:val="en-US"/>
        </w:rPr>
        <w:t xml:space="preserve">    </w:t>
      </w:r>
    </w:p>
    <w:p w14:paraId="756937AF" w14:textId="77777777" w:rsidR="004A4EF6" w:rsidRPr="004A4EF6" w:rsidRDefault="004A4EF6" w:rsidP="004A4EF6">
      <w:pPr>
        <w:rPr>
          <w:sz w:val="28"/>
          <w:szCs w:val="28"/>
          <w:lang w:val="en-US"/>
        </w:rPr>
      </w:pPr>
      <w:r w:rsidRPr="004A4EF6">
        <w:rPr>
          <w:sz w:val="28"/>
          <w:szCs w:val="28"/>
          <w:lang w:val="en-US"/>
        </w:rPr>
        <w:t xml:space="preserve">    RETURN NEW;</w:t>
      </w:r>
    </w:p>
    <w:p w14:paraId="608A2052" w14:textId="77777777" w:rsidR="004A4EF6" w:rsidRPr="004A4EF6" w:rsidRDefault="004A4EF6" w:rsidP="004A4EF6">
      <w:pPr>
        <w:rPr>
          <w:sz w:val="28"/>
          <w:szCs w:val="28"/>
          <w:lang w:val="en-US"/>
        </w:rPr>
      </w:pPr>
      <w:r w:rsidRPr="004A4EF6">
        <w:rPr>
          <w:sz w:val="28"/>
          <w:szCs w:val="28"/>
          <w:lang w:val="en-US"/>
        </w:rPr>
        <w:t>END;</w:t>
      </w:r>
    </w:p>
    <w:p w14:paraId="2E06CB6C"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55B6BBB6" w14:textId="77777777" w:rsidR="004A4EF6" w:rsidRPr="004A4EF6" w:rsidRDefault="004A4EF6" w:rsidP="004A4EF6">
      <w:pPr>
        <w:rPr>
          <w:sz w:val="28"/>
          <w:szCs w:val="28"/>
          <w:lang w:val="en-US"/>
        </w:rPr>
      </w:pPr>
    </w:p>
    <w:p w14:paraId="5E4C07E9"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trg_reuse_employee_id</w:t>
      </w:r>
      <w:proofErr w:type="spellEnd"/>
    </w:p>
    <w:p w14:paraId="25D86AD6" w14:textId="77777777" w:rsidR="004A4EF6" w:rsidRPr="004A4EF6" w:rsidRDefault="004A4EF6" w:rsidP="004A4EF6">
      <w:pPr>
        <w:rPr>
          <w:sz w:val="28"/>
          <w:szCs w:val="28"/>
          <w:lang w:val="en-US"/>
        </w:rPr>
      </w:pPr>
      <w:r w:rsidRPr="004A4EF6">
        <w:rPr>
          <w:sz w:val="28"/>
          <w:szCs w:val="28"/>
          <w:lang w:val="en-US"/>
        </w:rPr>
        <w:t>BEFORE INSERT ON employee</w:t>
      </w:r>
    </w:p>
    <w:p w14:paraId="7A874A83" w14:textId="77777777" w:rsidR="004A4EF6" w:rsidRPr="004A4EF6" w:rsidRDefault="004A4EF6" w:rsidP="004A4EF6">
      <w:pPr>
        <w:rPr>
          <w:sz w:val="28"/>
          <w:szCs w:val="28"/>
          <w:lang w:val="en-US"/>
        </w:rPr>
      </w:pPr>
      <w:r w:rsidRPr="004A4EF6">
        <w:rPr>
          <w:sz w:val="28"/>
          <w:szCs w:val="28"/>
          <w:lang w:val="en-US"/>
        </w:rPr>
        <w:t>FOR EACH ROW</w:t>
      </w:r>
    </w:p>
    <w:p w14:paraId="33427B54"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reuse_employee_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1882032F" w14:textId="77777777" w:rsidR="004A4EF6" w:rsidRPr="004A4EF6" w:rsidRDefault="004A4EF6" w:rsidP="004A4EF6">
      <w:pPr>
        <w:rPr>
          <w:sz w:val="28"/>
          <w:szCs w:val="28"/>
          <w:lang w:val="en-US"/>
        </w:rPr>
      </w:pPr>
    </w:p>
    <w:p w14:paraId="4EC0E85B"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reuse_invoiceline_id.sql</w:t>
      </w:r>
      <w:proofErr w:type="spellEnd"/>
      <w:r w:rsidRPr="004A4EF6">
        <w:rPr>
          <w:sz w:val="28"/>
          <w:szCs w:val="28"/>
          <w:lang w:val="en-US"/>
        </w:rPr>
        <w:t xml:space="preserve"> ---</w:t>
      </w:r>
    </w:p>
    <w:p w14:paraId="599ED36F" w14:textId="77777777" w:rsidR="004A4EF6" w:rsidRPr="004A4EF6" w:rsidRDefault="004A4EF6" w:rsidP="004A4EF6">
      <w:pPr>
        <w:rPr>
          <w:sz w:val="28"/>
          <w:szCs w:val="28"/>
          <w:lang w:val="en-US"/>
        </w:rPr>
      </w:pPr>
    </w:p>
    <w:p w14:paraId="3D222423"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reuse_invoiceline_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61D1323F" w14:textId="77777777" w:rsidR="004A4EF6" w:rsidRPr="004A4EF6" w:rsidRDefault="004A4EF6" w:rsidP="004A4EF6">
      <w:pPr>
        <w:rPr>
          <w:sz w:val="28"/>
          <w:szCs w:val="28"/>
        </w:rPr>
      </w:pPr>
      <w:r w:rsidRPr="004A4EF6">
        <w:rPr>
          <w:sz w:val="28"/>
          <w:szCs w:val="28"/>
        </w:rPr>
        <w:t>RETURNS TRIGGER AS $$</w:t>
      </w:r>
    </w:p>
    <w:p w14:paraId="31818B6E" w14:textId="77777777" w:rsidR="004A4EF6" w:rsidRPr="004A4EF6" w:rsidRDefault="004A4EF6" w:rsidP="004A4EF6">
      <w:pPr>
        <w:rPr>
          <w:sz w:val="28"/>
          <w:szCs w:val="28"/>
        </w:rPr>
      </w:pPr>
      <w:r w:rsidRPr="004A4EF6">
        <w:rPr>
          <w:sz w:val="28"/>
          <w:szCs w:val="28"/>
        </w:rPr>
        <w:t>BEGIN</w:t>
      </w:r>
    </w:p>
    <w:p w14:paraId="51CECE0E" w14:textId="77777777" w:rsidR="004A4EF6" w:rsidRPr="004A4EF6" w:rsidRDefault="004A4EF6" w:rsidP="004A4EF6">
      <w:pPr>
        <w:rPr>
          <w:sz w:val="28"/>
          <w:szCs w:val="28"/>
        </w:rPr>
      </w:pPr>
      <w:r w:rsidRPr="004A4EF6">
        <w:rPr>
          <w:sz w:val="28"/>
          <w:szCs w:val="28"/>
        </w:rPr>
        <w:t xml:space="preserve">    -- Пытаемся использовать минимальный свободный ID</w:t>
      </w:r>
    </w:p>
    <w:p w14:paraId="05C3D9CA"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SELECT </w:t>
      </w:r>
      <w:proofErr w:type="gramStart"/>
      <w:r w:rsidRPr="004A4EF6">
        <w:rPr>
          <w:sz w:val="28"/>
          <w:szCs w:val="28"/>
          <w:lang w:val="en-US"/>
        </w:rPr>
        <w:t>MIN(</w:t>
      </w:r>
      <w:proofErr w:type="spellStart"/>
      <w:proofErr w:type="gramEnd"/>
      <w:r w:rsidRPr="004A4EF6">
        <w:rPr>
          <w:sz w:val="28"/>
          <w:szCs w:val="28"/>
          <w:lang w:val="en-US"/>
        </w:rPr>
        <w:t>invoiceline_id</w:t>
      </w:r>
      <w:proofErr w:type="spellEnd"/>
      <w:r w:rsidRPr="004A4EF6">
        <w:rPr>
          <w:sz w:val="28"/>
          <w:szCs w:val="28"/>
          <w:lang w:val="en-US"/>
        </w:rPr>
        <w:t xml:space="preserve">) + 1 INTO </w:t>
      </w:r>
      <w:proofErr w:type="spellStart"/>
      <w:r w:rsidRPr="004A4EF6">
        <w:rPr>
          <w:sz w:val="28"/>
          <w:szCs w:val="28"/>
          <w:lang w:val="en-US"/>
        </w:rPr>
        <w:t>NEW.invoiceline_id</w:t>
      </w:r>
      <w:proofErr w:type="spellEnd"/>
    </w:p>
    <w:p w14:paraId="4586C0AC" w14:textId="77777777" w:rsidR="004A4EF6" w:rsidRPr="004A4EF6" w:rsidRDefault="004A4EF6" w:rsidP="004A4EF6">
      <w:pPr>
        <w:rPr>
          <w:sz w:val="28"/>
          <w:szCs w:val="28"/>
          <w:lang w:val="en-US"/>
        </w:rPr>
      </w:pPr>
      <w:r w:rsidRPr="004A4EF6">
        <w:rPr>
          <w:sz w:val="28"/>
          <w:szCs w:val="28"/>
          <w:lang w:val="en-US"/>
        </w:rPr>
        <w:t xml:space="preserve">    FROM </w:t>
      </w:r>
      <w:proofErr w:type="spellStart"/>
      <w:r w:rsidRPr="004A4EF6">
        <w:rPr>
          <w:sz w:val="28"/>
          <w:szCs w:val="28"/>
          <w:lang w:val="en-US"/>
        </w:rPr>
        <w:t>invoiceline</w:t>
      </w:r>
      <w:proofErr w:type="spellEnd"/>
      <w:r w:rsidRPr="004A4EF6">
        <w:rPr>
          <w:sz w:val="28"/>
          <w:szCs w:val="28"/>
          <w:lang w:val="en-US"/>
        </w:rPr>
        <w:t xml:space="preserve"> p1</w:t>
      </w:r>
    </w:p>
    <w:p w14:paraId="5D9A595B" w14:textId="77777777" w:rsidR="004A4EF6" w:rsidRPr="004A4EF6" w:rsidRDefault="004A4EF6" w:rsidP="004A4EF6">
      <w:pPr>
        <w:rPr>
          <w:sz w:val="28"/>
          <w:szCs w:val="28"/>
          <w:lang w:val="en-US"/>
        </w:rPr>
      </w:pPr>
      <w:r w:rsidRPr="004A4EF6">
        <w:rPr>
          <w:sz w:val="28"/>
          <w:szCs w:val="28"/>
          <w:lang w:val="en-US"/>
        </w:rPr>
        <w:t xml:space="preserve">    WHERE NOT EXISTS (</w:t>
      </w:r>
    </w:p>
    <w:p w14:paraId="0562CDDB" w14:textId="77777777" w:rsidR="004A4EF6" w:rsidRPr="004A4EF6" w:rsidRDefault="004A4EF6" w:rsidP="004A4EF6">
      <w:pPr>
        <w:rPr>
          <w:sz w:val="28"/>
          <w:szCs w:val="28"/>
          <w:lang w:val="en-US"/>
        </w:rPr>
      </w:pPr>
      <w:r w:rsidRPr="004A4EF6">
        <w:rPr>
          <w:sz w:val="28"/>
          <w:szCs w:val="28"/>
          <w:lang w:val="en-US"/>
        </w:rPr>
        <w:t xml:space="preserve">        SELECT 1 FROM </w:t>
      </w:r>
      <w:proofErr w:type="spellStart"/>
      <w:r w:rsidRPr="004A4EF6">
        <w:rPr>
          <w:sz w:val="28"/>
          <w:szCs w:val="28"/>
          <w:lang w:val="en-US"/>
        </w:rPr>
        <w:t>invoiceline</w:t>
      </w:r>
      <w:proofErr w:type="spellEnd"/>
      <w:r w:rsidRPr="004A4EF6">
        <w:rPr>
          <w:sz w:val="28"/>
          <w:szCs w:val="28"/>
          <w:lang w:val="en-US"/>
        </w:rPr>
        <w:t xml:space="preserve"> p2 WHERE p</w:t>
      </w:r>
      <w:proofErr w:type="gramStart"/>
      <w:r w:rsidRPr="004A4EF6">
        <w:rPr>
          <w:sz w:val="28"/>
          <w:szCs w:val="28"/>
          <w:lang w:val="en-US"/>
        </w:rPr>
        <w:t>2.invoiceline</w:t>
      </w:r>
      <w:proofErr w:type="gramEnd"/>
      <w:r w:rsidRPr="004A4EF6">
        <w:rPr>
          <w:sz w:val="28"/>
          <w:szCs w:val="28"/>
          <w:lang w:val="en-US"/>
        </w:rPr>
        <w:t>_id = p1.invoiceline_id + 1</w:t>
      </w:r>
    </w:p>
    <w:p w14:paraId="3A7FFD36"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w:t>
      </w:r>
    </w:p>
    <w:p w14:paraId="5B21D25D" w14:textId="77777777" w:rsidR="004A4EF6" w:rsidRPr="004A4EF6" w:rsidRDefault="004A4EF6" w:rsidP="004A4EF6">
      <w:pPr>
        <w:rPr>
          <w:sz w:val="28"/>
          <w:szCs w:val="28"/>
        </w:rPr>
      </w:pPr>
      <w:r w:rsidRPr="004A4EF6">
        <w:rPr>
          <w:sz w:val="28"/>
          <w:szCs w:val="28"/>
        </w:rPr>
        <w:t xml:space="preserve">    </w:t>
      </w:r>
    </w:p>
    <w:p w14:paraId="3B901A25" w14:textId="77777777" w:rsidR="004A4EF6" w:rsidRPr="004A4EF6" w:rsidRDefault="004A4EF6" w:rsidP="004A4EF6">
      <w:pPr>
        <w:rPr>
          <w:sz w:val="28"/>
          <w:szCs w:val="28"/>
        </w:rPr>
      </w:pPr>
      <w:r w:rsidRPr="004A4EF6">
        <w:rPr>
          <w:sz w:val="28"/>
          <w:szCs w:val="28"/>
        </w:rPr>
        <w:t xml:space="preserve">    -- Если не нашли, используем стандартное поведение</w:t>
      </w:r>
    </w:p>
    <w:p w14:paraId="2247C78C"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NEW.invoiceline_id</w:t>
      </w:r>
      <w:proofErr w:type="spellEnd"/>
      <w:r w:rsidRPr="004A4EF6">
        <w:rPr>
          <w:sz w:val="28"/>
          <w:szCs w:val="28"/>
          <w:lang w:val="en-US"/>
        </w:rPr>
        <w:t xml:space="preserve"> IS NULL THEN</w:t>
      </w:r>
    </w:p>
    <w:p w14:paraId="36BF11FD"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NEW.invoiceline_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nextval</w:t>
      </w:r>
      <w:proofErr w:type="spellEnd"/>
      <w:r w:rsidRPr="004A4EF6">
        <w:rPr>
          <w:sz w:val="28"/>
          <w:szCs w:val="28"/>
          <w:lang w:val="en-US"/>
        </w:rPr>
        <w:t>('</w:t>
      </w:r>
      <w:proofErr w:type="spellStart"/>
      <w:r w:rsidRPr="004A4EF6">
        <w:rPr>
          <w:sz w:val="28"/>
          <w:szCs w:val="28"/>
          <w:lang w:val="en-US"/>
        </w:rPr>
        <w:t>invoiceline_invoiceline_id_seq</w:t>
      </w:r>
      <w:proofErr w:type="spellEnd"/>
      <w:r w:rsidRPr="004A4EF6">
        <w:rPr>
          <w:sz w:val="28"/>
          <w:szCs w:val="28"/>
          <w:lang w:val="en-US"/>
        </w:rPr>
        <w:t>');</w:t>
      </w:r>
    </w:p>
    <w:p w14:paraId="5B21DF5D" w14:textId="77777777" w:rsidR="004A4EF6" w:rsidRPr="004A4EF6" w:rsidRDefault="004A4EF6" w:rsidP="004A4EF6">
      <w:pPr>
        <w:rPr>
          <w:sz w:val="28"/>
          <w:szCs w:val="28"/>
          <w:lang w:val="en-US"/>
        </w:rPr>
      </w:pPr>
      <w:r w:rsidRPr="004A4EF6">
        <w:rPr>
          <w:sz w:val="28"/>
          <w:szCs w:val="28"/>
          <w:lang w:val="en-US"/>
        </w:rPr>
        <w:t xml:space="preserve">    END IF;</w:t>
      </w:r>
    </w:p>
    <w:p w14:paraId="3D82E56D" w14:textId="77777777" w:rsidR="004A4EF6" w:rsidRPr="004A4EF6" w:rsidRDefault="004A4EF6" w:rsidP="004A4EF6">
      <w:pPr>
        <w:rPr>
          <w:sz w:val="28"/>
          <w:szCs w:val="28"/>
          <w:lang w:val="en-US"/>
        </w:rPr>
      </w:pPr>
      <w:r w:rsidRPr="004A4EF6">
        <w:rPr>
          <w:sz w:val="28"/>
          <w:szCs w:val="28"/>
          <w:lang w:val="en-US"/>
        </w:rPr>
        <w:t xml:space="preserve">    </w:t>
      </w:r>
    </w:p>
    <w:p w14:paraId="61A85CFD" w14:textId="77777777" w:rsidR="004A4EF6" w:rsidRPr="004A4EF6" w:rsidRDefault="004A4EF6" w:rsidP="004A4EF6">
      <w:pPr>
        <w:rPr>
          <w:sz w:val="28"/>
          <w:szCs w:val="28"/>
          <w:lang w:val="en-US"/>
        </w:rPr>
      </w:pPr>
      <w:r w:rsidRPr="004A4EF6">
        <w:rPr>
          <w:sz w:val="28"/>
          <w:szCs w:val="28"/>
          <w:lang w:val="en-US"/>
        </w:rPr>
        <w:t xml:space="preserve">    RETURN NEW;</w:t>
      </w:r>
    </w:p>
    <w:p w14:paraId="13044050" w14:textId="77777777" w:rsidR="004A4EF6" w:rsidRPr="004A4EF6" w:rsidRDefault="004A4EF6" w:rsidP="004A4EF6">
      <w:pPr>
        <w:rPr>
          <w:sz w:val="28"/>
          <w:szCs w:val="28"/>
          <w:lang w:val="en-US"/>
        </w:rPr>
      </w:pPr>
      <w:r w:rsidRPr="004A4EF6">
        <w:rPr>
          <w:sz w:val="28"/>
          <w:szCs w:val="28"/>
          <w:lang w:val="en-US"/>
        </w:rPr>
        <w:t>END;</w:t>
      </w:r>
    </w:p>
    <w:p w14:paraId="2523EDD8"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6E683475" w14:textId="77777777" w:rsidR="004A4EF6" w:rsidRPr="004A4EF6" w:rsidRDefault="004A4EF6" w:rsidP="004A4EF6">
      <w:pPr>
        <w:rPr>
          <w:sz w:val="28"/>
          <w:szCs w:val="28"/>
          <w:lang w:val="en-US"/>
        </w:rPr>
      </w:pPr>
    </w:p>
    <w:p w14:paraId="2EB1672A"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trg_reuse_invoiceline_id</w:t>
      </w:r>
      <w:proofErr w:type="spellEnd"/>
    </w:p>
    <w:p w14:paraId="66CF7712" w14:textId="77777777" w:rsidR="004A4EF6" w:rsidRPr="004A4EF6" w:rsidRDefault="004A4EF6" w:rsidP="004A4EF6">
      <w:pPr>
        <w:rPr>
          <w:sz w:val="28"/>
          <w:szCs w:val="28"/>
          <w:lang w:val="en-US"/>
        </w:rPr>
      </w:pPr>
      <w:r w:rsidRPr="004A4EF6">
        <w:rPr>
          <w:sz w:val="28"/>
          <w:szCs w:val="28"/>
          <w:lang w:val="en-US"/>
        </w:rPr>
        <w:t xml:space="preserve">BEFORE INSERT ON </w:t>
      </w:r>
      <w:proofErr w:type="spellStart"/>
      <w:r w:rsidRPr="004A4EF6">
        <w:rPr>
          <w:sz w:val="28"/>
          <w:szCs w:val="28"/>
          <w:lang w:val="en-US"/>
        </w:rPr>
        <w:t>invoiceline</w:t>
      </w:r>
      <w:proofErr w:type="spellEnd"/>
    </w:p>
    <w:p w14:paraId="4017CBF3" w14:textId="77777777" w:rsidR="004A4EF6" w:rsidRPr="004A4EF6" w:rsidRDefault="004A4EF6" w:rsidP="004A4EF6">
      <w:pPr>
        <w:rPr>
          <w:sz w:val="28"/>
          <w:szCs w:val="28"/>
          <w:lang w:val="en-US"/>
        </w:rPr>
      </w:pPr>
      <w:r w:rsidRPr="004A4EF6">
        <w:rPr>
          <w:sz w:val="28"/>
          <w:szCs w:val="28"/>
          <w:lang w:val="en-US"/>
        </w:rPr>
        <w:t>FOR EACH ROW</w:t>
      </w:r>
    </w:p>
    <w:p w14:paraId="6BF7FE05"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reuse_invoiceline_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23D8F05E" w14:textId="77777777" w:rsidR="004A4EF6" w:rsidRPr="004A4EF6" w:rsidRDefault="004A4EF6" w:rsidP="004A4EF6">
      <w:pPr>
        <w:rPr>
          <w:sz w:val="28"/>
          <w:szCs w:val="28"/>
          <w:lang w:val="en-US"/>
        </w:rPr>
      </w:pPr>
    </w:p>
    <w:p w14:paraId="548A0503"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reuse_invoice_id.sql</w:t>
      </w:r>
      <w:proofErr w:type="spellEnd"/>
      <w:r w:rsidRPr="004A4EF6">
        <w:rPr>
          <w:sz w:val="28"/>
          <w:szCs w:val="28"/>
          <w:lang w:val="en-US"/>
        </w:rPr>
        <w:t xml:space="preserve"> ---</w:t>
      </w:r>
    </w:p>
    <w:p w14:paraId="4DEF2D24" w14:textId="77777777" w:rsidR="004A4EF6" w:rsidRPr="004A4EF6" w:rsidRDefault="004A4EF6" w:rsidP="004A4EF6">
      <w:pPr>
        <w:rPr>
          <w:sz w:val="28"/>
          <w:szCs w:val="28"/>
          <w:lang w:val="en-US"/>
        </w:rPr>
      </w:pPr>
    </w:p>
    <w:p w14:paraId="6BA38AE1"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reuse_invoice_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7C13BA8B" w14:textId="77777777" w:rsidR="004A4EF6" w:rsidRPr="004A4EF6" w:rsidRDefault="004A4EF6" w:rsidP="004A4EF6">
      <w:pPr>
        <w:rPr>
          <w:sz w:val="28"/>
          <w:szCs w:val="28"/>
        </w:rPr>
      </w:pPr>
      <w:r w:rsidRPr="004A4EF6">
        <w:rPr>
          <w:sz w:val="28"/>
          <w:szCs w:val="28"/>
        </w:rPr>
        <w:t>RETURNS TRIGGER AS $$</w:t>
      </w:r>
    </w:p>
    <w:p w14:paraId="1BE85A6A" w14:textId="77777777" w:rsidR="004A4EF6" w:rsidRPr="004A4EF6" w:rsidRDefault="004A4EF6" w:rsidP="004A4EF6">
      <w:pPr>
        <w:rPr>
          <w:sz w:val="28"/>
          <w:szCs w:val="28"/>
        </w:rPr>
      </w:pPr>
      <w:r w:rsidRPr="004A4EF6">
        <w:rPr>
          <w:sz w:val="28"/>
          <w:szCs w:val="28"/>
        </w:rPr>
        <w:t>BEGIN</w:t>
      </w:r>
    </w:p>
    <w:p w14:paraId="3BE147FC" w14:textId="77777777" w:rsidR="004A4EF6" w:rsidRPr="004A4EF6" w:rsidRDefault="004A4EF6" w:rsidP="004A4EF6">
      <w:pPr>
        <w:rPr>
          <w:sz w:val="28"/>
          <w:szCs w:val="28"/>
        </w:rPr>
      </w:pPr>
      <w:r w:rsidRPr="004A4EF6">
        <w:rPr>
          <w:sz w:val="28"/>
          <w:szCs w:val="28"/>
        </w:rPr>
        <w:t xml:space="preserve">    -- Пытаемся использовать минимальный свободный ID</w:t>
      </w:r>
    </w:p>
    <w:p w14:paraId="4C936038"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SELECT </w:t>
      </w:r>
      <w:proofErr w:type="gramStart"/>
      <w:r w:rsidRPr="004A4EF6">
        <w:rPr>
          <w:sz w:val="28"/>
          <w:szCs w:val="28"/>
          <w:lang w:val="en-US"/>
        </w:rPr>
        <w:t>MIN(</w:t>
      </w:r>
      <w:proofErr w:type="spellStart"/>
      <w:proofErr w:type="gramEnd"/>
      <w:r w:rsidRPr="004A4EF6">
        <w:rPr>
          <w:sz w:val="28"/>
          <w:szCs w:val="28"/>
          <w:lang w:val="en-US"/>
        </w:rPr>
        <w:t>invoice_id</w:t>
      </w:r>
      <w:proofErr w:type="spellEnd"/>
      <w:r w:rsidRPr="004A4EF6">
        <w:rPr>
          <w:sz w:val="28"/>
          <w:szCs w:val="28"/>
          <w:lang w:val="en-US"/>
        </w:rPr>
        <w:t xml:space="preserve">) + 1 INTO </w:t>
      </w:r>
      <w:proofErr w:type="spellStart"/>
      <w:r w:rsidRPr="004A4EF6">
        <w:rPr>
          <w:sz w:val="28"/>
          <w:szCs w:val="28"/>
          <w:lang w:val="en-US"/>
        </w:rPr>
        <w:t>NEW.invoice_id</w:t>
      </w:r>
      <w:proofErr w:type="spellEnd"/>
    </w:p>
    <w:p w14:paraId="4CDF1DBC" w14:textId="77777777" w:rsidR="004A4EF6" w:rsidRPr="004A4EF6" w:rsidRDefault="004A4EF6" w:rsidP="004A4EF6">
      <w:pPr>
        <w:rPr>
          <w:sz w:val="28"/>
          <w:szCs w:val="28"/>
          <w:lang w:val="en-US"/>
        </w:rPr>
      </w:pPr>
      <w:r w:rsidRPr="004A4EF6">
        <w:rPr>
          <w:sz w:val="28"/>
          <w:szCs w:val="28"/>
          <w:lang w:val="en-US"/>
        </w:rPr>
        <w:t xml:space="preserve">    FROM invoice p1</w:t>
      </w:r>
    </w:p>
    <w:p w14:paraId="26848386" w14:textId="77777777" w:rsidR="004A4EF6" w:rsidRPr="004A4EF6" w:rsidRDefault="004A4EF6" w:rsidP="004A4EF6">
      <w:pPr>
        <w:rPr>
          <w:sz w:val="28"/>
          <w:szCs w:val="28"/>
          <w:lang w:val="en-US"/>
        </w:rPr>
      </w:pPr>
      <w:r w:rsidRPr="004A4EF6">
        <w:rPr>
          <w:sz w:val="28"/>
          <w:szCs w:val="28"/>
          <w:lang w:val="en-US"/>
        </w:rPr>
        <w:t xml:space="preserve">    WHERE NOT EXISTS (</w:t>
      </w:r>
    </w:p>
    <w:p w14:paraId="44B6776F" w14:textId="77777777" w:rsidR="004A4EF6" w:rsidRPr="004A4EF6" w:rsidRDefault="004A4EF6" w:rsidP="004A4EF6">
      <w:pPr>
        <w:rPr>
          <w:sz w:val="28"/>
          <w:szCs w:val="28"/>
          <w:lang w:val="en-US"/>
        </w:rPr>
      </w:pPr>
      <w:r w:rsidRPr="004A4EF6">
        <w:rPr>
          <w:sz w:val="28"/>
          <w:szCs w:val="28"/>
          <w:lang w:val="en-US"/>
        </w:rPr>
        <w:t xml:space="preserve">        SELECT 1 FROM invoice p2 WHERE p</w:t>
      </w:r>
      <w:proofErr w:type="gramStart"/>
      <w:r w:rsidRPr="004A4EF6">
        <w:rPr>
          <w:sz w:val="28"/>
          <w:szCs w:val="28"/>
          <w:lang w:val="en-US"/>
        </w:rPr>
        <w:t>2.invoice</w:t>
      </w:r>
      <w:proofErr w:type="gramEnd"/>
      <w:r w:rsidRPr="004A4EF6">
        <w:rPr>
          <w:sz w:val="28"/>
          <w:szCs w:val="28"/>
          <w:lang w:val="en-US"/>
        </w:rPr>
        <w:t>_id = p1.invoice_id + 1</w:t>
      </w:r>
    </w:p>
    <w:p w14:paraId="2710A94E"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w:t>
      </w:r>
    </w:p>
    <w:p w14:paraId="453BCFDB" w14:textId="77777777" w:rsidR="004A4EF6" w:rsidRPr="004A4EF6" w:rsidRDefault="004A4EF6" w:rsidP="004A4EF6">
      <w:pPr>
        <w:rPr>
          <w:sz w:val="28"/>
          <w:szCs w:val="28"/>
        </w:rPr>
      </w:pPr>
      <w:r w:rsidRPr="004A4EF6">
        <w:rPr>
          <w:sz w:val="28"/>
          <w:szCs w:val="28"/>
        </w:rPr>
        <w:t xml:space="preserve">    </w:t>
      </w:r>
    </w:p>
    <w:p w14:paraId="22A1D914" w14:textId="77777777" w:rsidR="004A4EF6" w:rsidRPr="004A4EF6" w:rsidRDefault="004A4EF6" w:rsidP="004A4EF6">
      <w:pPr>
        <w:rPr>
          <w:sz w:val="28"/>
          <w:szCs w:val="28"/>
        </w:rPr>
      </w:pPr>
      <w:r w:rsidRPr="004A4EF6">
        <w:rPr>
          <w:sz w:val="28"/>
          <w:szCs w:val="28"/>
        </w:rPr>
        <w:t xml:space="preserve">    -- Если не нашли, используем стандартное поведение</w:t>
      </w:r>
    </w:p>
    <w:p w14:paraId="3611A9E9"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NEW.invoice_id</w:t>
      </w:r>
      <w:proofErr w:type="spellEnd"/>
      <w:r w:rsidRPr="004A4EF6">
        <w:rPr>
          <w:sz w:val="28"/>
          <w:szCs w:val="28"/>
          <w:lang w:val="en-US"/>
        </w:rPr>
        <w:t xml:space="preserve"> IS NULL THEN</w:t>
      </w:r>
    </w:p>
    <w:p w14:paraId="5EB01AB9"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NEW.invoice_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nextval</w:t>
      </w:r>
      <w:proofErr w:type="spellEnd"/>
      <w:r w:rsidRPr="004A4EF6">
        <w:rPr>
          <w:sz w:val="28"/>
          <w:szCs w:val="28"/>
          <w:lang w:val="en-US"/>
        </w:rPr>
        <w:t>('</w:t>
      </w:r>
      <w:proofErr w:type="spellStart"/>
      <w:r w:rsidRPr="004A4EF6">
        <w:rPr>
          <w:sz w:val="28"/>
          <w:szCs w:val="28"/>
          <w:lang w:val="en-US"/>
        </w:rPr>
        <w:t>invoice_invoice_id_seq</w:t>
      </w:r>
      <w:proofErr w:type="spellEnd"/>
      <w:r w:rsidRPr="004A4EF6">
        <w:rPr>
          <w:sz w:val="28"/>
          <w:szCs w:val="28"/>
          <w:lang w:val="en-US"/>
        </w:rPr>
        <w:t>');</w:t>
      </w:r>
    </w:p>
    <w:p w14:paraId="24FE0533" w14:textId="77777777" w:rsidR="004A4EF6" w:rsidRPr="004A4EF6" w:rsidRDefault="004A4EF6" w:rsidP="004A4EF6">
      <w:pPr>
        <w:rPr>
          <w:sz w:val="28"/>
          <w:szCs w:val="28"/>
          <w:lang w:val="en-US"/>
        </w:rPr>
      </w:pPr>
      <w:r w:rsidRPr="004A4EF6">
        <w:rPr>
          <w:sz w:val="28"/>
          <w:szCs w:val="28"/>
          <w:lang w:val="en-US"/>
        </w:rPr>
        <w:t xml:space="preserve">    END IF;</w:t>
      </w:r>
    </w:p>
    <w:p w14:paraId="401A2EC6" w14:textId="77777777" w:rsidR="004A4EF6" w:rsidRPr="004A4EF6" w:rsidRDefault="004A4EF6" w:rsidP="004A4EF6">
      <w:pPr>
        <w:rPr>
          <w:sz w:val="28"/>
          <w:szCs w:val="28"/>
          <w:lang w:val="en-US"/>
        </w:rPr>
      </w:pPr>
      <w:r w:rsidRPr="004A4EF6">
        <w:rPr>
          <w:sz w:val="28"/>
          <w:szCs w:val="28"/>
          <w:lang w:val="en-US"/>
        </w:rPr>
        <w:lastRenderedPageBreak/>
        <w:t xml:space="preserve">    </w:t>
      </w:r>
    </w:p>
    <w:p w14:paraId="47813314" w14:textId="77777777" w:rsidR="004A4EF6" w:rsidRPr="004A4EF6" w:rsidRDefault="004A4EF6" w:rsidP="004A4EF6">
      <w:pPr>
        <w:rPr>
          <w:sz w:val="28"/>
          <w:szCs w:val="28"/>
          <w:lang w:val="en-US"/>
        </w:rPr>
      </w:pPr>
      <w:r w:rsidRPr="004A4EF6">
        <w:rPr>
          <w:sz w:val="28"/>
          <w:szCs w:val="28"/>
          <w:lang w:val="en-US"/>
        </w:rPr>
        <w:t xml:space="preserve">    RETURN NEW;</w:t>
      </w:r>
    </w:p>
    <w:p w14:paraId="4291553D" w14:textId="77777777" w:rsidR="004A4EF6" w:rsidRPr="004A4EF6" w:rsidRDefault="004A4EF6" w:rsidP="004A4EF6">
      <w:pPr>
        <w:rPr>
          <w:sz w:val="28"/>
          <w:szCs w:val="28"/>
          <w:lang w:val="en-US"/>
        </w:rPr>
      </w:pPr>
      <w:r w:rsidRPr="004A4EF6">
        <w:rPr>
          <w:sz w:val="28"/>
          <w:szCs w:val="28"/>
          <w:lang w:val="en-US"/>
        </w:rPr>
        <w:t>END;</w:t>
      </w:r>
    </w:p>
    <w:p w14:paraId="5C7FF03B"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332FF6EE" w14:textId="77777777" w:rsidR="004A4EF6" w:rsidRPr="004A4EF6" w:rsidRDefault="004A4EF6" w:rsidP="004A4EF6">
      <w:pPr>
        <w:rPr>
          <w:sz w:val="28"/>
          <w:szCs w:val="28"/>
          <w:lang w:val="en-US"/>
        </w:rPr>
      </w:pPr>
    </w:p>
    <w:p w14:paraId="5220C6BA"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trg_reuse_invoice_id</w:t>
      </w:r>
      <w:proofErr w:type="spellEnd"/>
    </w:p>
    <w:p w14:paraId="4E74A53C" w14:textId="77777777" w:rsidR="004A4EF6" w:rsidRPr="004A4EF6" w:rsidRDefault="004A4EF6" w:rsidP="004A4EF6">
      <w:pPr>
        <w:rPr>
          <w:sz w:val="28"/>
          <w:szCs w:val="28"/>
          <w:lang w:val="en-US"/>
        </w:rPr>
      </w:pPr>
      <w:r w:rsidRPr="004A4EF6">
        <w:rPr>
          <w:sz w:val="28"/>
          <w:szCs w:val="28"/>
          <w:lang w:val="en-US"/>
        </w:rPr>
        <w:t>BEFORE INSERT ON invoice</w:t>
      </w:r>
    </w:p>
    <w:p w14:paraId="6BF3DC91" w14:textId="77777777" w:rsidR="004A4EF6" w:rsidRPr="004A4EF6" w:rsidRDefault="004A4EF6" w:rsidP="004A4EF6">
      <w:pPr>
        <w:rPr>
          <w:sz w:val="28"/>
          <w:szCs w:val="28"/>
          <w:lang w:val="en-US"/>
        </w:rPr>
      </w:pPr>
      <w:r w:rsidRPr="004A4EF6">
        <w:rPr>
          <w:sz w:val="28"/>
          <w:szCs w:val="28"/>
          <w:lang w:val="en-US"/>
        </w:rPr>
        <w:t>FOR EACH ROW</w:t>
      </w:r>
    </w:p>
    <w:p w14:paraId="0561847D"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reuse_invoice_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092472C6" w14:textId="77777777" w:rsidR="004A4EF6" w:rsidRPr="004A4EF6" w:rsidRDefault="004A4EF6" w:rsidP="004A4EF6">
      <w:pPr>
        <w:rPr>
          <w:sz w:val="28"/>
          <w:szCs w:val="28"/>
          <w:lang w:val="en-US"/>
        </w:rPr>
      </w:pPr>
    </w:p>
    <w:p w14:paraId="5653D4B8"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reuse_parttype_id.sql</w:t>
      </w:r>
      <w:proofErr w:type="spellEnd"/>
      <w:r w:rsidRPr="004A4EF6">
        <w:rPr>
          <w:sz w:val="28"/>
          <w:szCs w:val="28"/>
          <w:lang w:val="en-US"/>
        </w:rPr>
        <w:t xml:space="preserve"> ---</w:t>
      </w:r>
    </w:p>
    <w:p w14:paraId="691478EC" w14:textId="77777777" w:rsidR="004A4EF6" w:rsidRPr="004A4EF6" w:rsidRDefault="004A4EF6" w:rsidP="004A4EF6">
      <w:pPr>
        <w:rPr>
          <w:sz w:val="28"/>
          <w:szCs w:val="28"/>
          <w:lang w:val="en-US"/>
        </w:rPr>
      </w:pPr>
    </w:p>
    <w:p w14:paraId="516FED05"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reuse_parttype_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4DE4B940" w14:textId="77777777" w:rsidR="004A4EF6" w:rsidRPr="004A4EF6" w:rsidRDefault="004A4EF6" w:rsidP="004A4EF6">
      <w:pPr>
        <w:rPr>
          <w:sz w:val="28"/>
          <w:szCs w:val="28"/>
        </w:rPr>
      </w:pPr>
      <w:r w:rsidRPr="004A4EF6">
        <w:rPr>
          <w:sz w:val="28"/>
          <w:szCs w:val="28"/>
        </w:rPr>
        <w:t>RETURNS TRIGGER AS $$</w:t>
      </w:r>
    </w:p>
    <w:p w14:paraId="5AA39D52" w14:textId="77777777" w:rsidR="004A4EF6" w:rsidRPr="004A4EF6" w:rsidRDefault="004A4EF6" w:rsidP="004A4EF6">
      <w:pPr>
        <w:rPr>
          <w:sz w:val="28"/>
          <w:szCs w:val="28"/>
        </w:rPr>
      </w:pPr>
      <w:r w:rsidRPr="004A4EF6">
        <w:rPr>
          <w:sz w:val="28"/>
          <w:szCs w:val="28"/>
        </w:rPr>
        <w:t>BEGIN</w:t>
      </w:r>
    </w:p>
    <w:p w14:paraId="51D74128" w14:textId="77777777" w:rsidR="004A4EF6" w:rsidRPr="004A4EF6" w:rsidRDefault="004A4EF6" w:rsidP="004A4EF6">
      <w:pPr>
        <w:rPr>
          <w:sz w:val="28"/>
          <w:szCs w:val="28"/>
        </w:rPr>
      </w:pPr>
      <w:r w:rsidRPr="004A4EF6">
        <w:rPr>
          <w:sz w:val="28"/>
          <w:szCs w:val="28"/>
        </w:rPr>
        <w:t xml:space="preserve">    -- Пытаемся использовать минимальный свободный ID</w:t>
      </w:r>
    </w:p>
    <w:p w14:paraId="49EB8AB9"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SELECT </w:t>
      </w:r>
      <w:proofErr w:type="gramStart"/>
      <w:r w:rsidRPr="004A4EF6">
        <w:rPr>
          <w:sz w:val="28"/>
          <w:szCs w:val="28"/>
          <w:lang w:val="en-US"/>
        </w:rPr>
        <w:t>MIN(</w:t>
      </w:r>
      <w:proofErr w:type="spellStart"/>
      <w:proofErr w:type="gramEnd"/>
      <w:r w:rsidRPr="004A4EF6">
        <w:rPr>
          <w:sz w:val="28"/>
          <w:szCs w:val="28"/>
          <w:lang w:val="en-US"/>
        </w:rPr>
        <w:t>parttype_id</w:t>
      </w:r>
      <w:proofErr w:type="spellEnd"/>
      <w:r w:rsidRPr="004A4EF6">
        <w:rPr>
          <w:sz w:val="28"/>
          <w:szCs w:val="28"/>
          <w:lang w:val="en-US"/>
        </w:rPr>
        <w:t xml:space="preserve">) + 1 INTO </w:t>
      </w:r>
      <w:proofErr w:type="spellStart"/>
      <w:r w:rsidRPr="004A4EF6">
        <w:rPr>
          <w:sz w:val="28"/>
          <w:szCs w:val="28"/>
          <w:lang w:val="en-US"/>
        </w:rPr>
        <w:t>NEW.parttype_id</w:t>
      </w:r>
      <w:proofErr w:type="spellEnd"/>
    </w:p>
    <w:p w14:paraId="6C35CA53" w14:textId="77777777" w:rsidR="004A4EF6" w:rsidRPr="004A4EF6" w:rsidRDefault="004A4EF6" w:rsidP="004A4EF6">
      <w:pPr>
        <w:rPr>
          <w:sz w:val="28"/>
          <w:szCs w:val="28"/>
          <w:lang w:val="en-US"/>
        </w:rPr>
      </w:pPr>
      <w:r w:rsidRPr="004A4EF6">
        <w:rPr>
          <w:sz w:val="28"/>
          <w:szCs w:val="28"/>
          <w:lang w:val="en-US"/>
        </w:rPr>
        <w:t xml:space="preserve">    FROM </w:t>
      </w:r>
      <w:proofErr w:type="spellStart"/>
      <w:r w:rsidRPr="004A4EF6">
        <w:rPr>
          <w:sz w:val="28"/>
          <w:szCs w:val="28"/>
          <w:lang w:val="en-US"/>
        </w:rPr>
        <w:t>parttype</w:t>
      </w:r>
      <w:proofErr w:type="spellEnd"/>
      <w:r w:rsidRPr="004A4EF6">
        <w:rPr>
          <w:sz w:val="28"/>
          <w:szCs w:val="28"/>
          <w:lang w:val="en-US"/>
        </w:rPr>
        <w:t xml:space="preserve"> p1</w:t>
      </w:r>
    </w:p>
    <w:p w14:paraId="669FBA4D" w14:textId="77777777" w:rsidR="004A4EF6" w:rsidRPr="004A4EF6" w:rsidRDefault="004A4EF6" w:rsidP="004A4EF6">
      <w:pPr>
        <w:rPr>
          <w:sz w:val="28"/>
          <w:szCs w:val="28"/>
          <w:lang w:val="en-US"/>
        </w:rPr>
      </w:pPr>
      <w:r w:rsidRPr="004A4EF6">
        <w:rPr>
          <w:sz w:val="28"/>
          <w:szCs w:val="28"/>
          <w:lang w:val="en-US"/>
        </w:rPr>
        <w:t xml:space="preserve">    WHERE NOT EXISTS (</w:t>
      </w:r>
    </w:p>
    <w:p w14:paraId="18BB0866" w14:textId="77777777" w:rsidR="004A4EF6" w:rsidRPr="004A4EF6" w:rsidRDefault="004A4EF6" w:rsidP="004A4EF6">
      <w:pPr>
        <w:rPr>
          <w:sz w:val="28"/>
          <w:szCs w:val="28"/>
          <w:lang w:val="en-US"/>
        </w:rPr>
      </w:pPr>
      <w:r w:rsidRPr="004A4EF6">
        <w:rPr>
          <w:sz w:val="28"/>
          <w:szCs w:val="28"/>
          <w:lang w:val="en-US"/>
        </w:rPr>
        <w:t xml:space="preserve">        SELECT 1 FROM </w:t>
      </w:r>
      <w:proofErr w:type="spellStart"/>
      <w:r w:rsidRPr="004A4EF6">
        <w:rPr>
          <w:sz w:val="28"/>
          <w:szCs w:val="28"/>
          <w:lang w:val="en-US"/>
        </w:rPr>
        <w:t>parttype</w:t>
      </w:r>
      <w:proofErr w:type="spellEnd"/>
      <w:r w:rsidRPr="004A4EF6">
        <w:rPr>
          <w:sz w:val="28"/>
          <w:szCs w:val="28"/>
          <w:lang w:val="en-US"/>
        </w:rPr>
        <w:t xml:space="preserve"> p2 WHERE p</w:t>
      </w:r>
      <w:proofErr w:type="gramStart"/>
      <w:r w:rsidRPr="004A4EF6">
        <w:rPr>
          <w:sz w:val="28"/>
          <w:szCs w:val="28"/>
          <w:lang w:val="en-US"/>
        </w:rPr>
        <w:t>2.parttype</w:t>
      </w:r>
      <w:proofErr w:type="gramEnd"/>
      <w:r w:rsidRPr="004A4EF6">
        <w:rPr>
          <w:sz w:val="28"/>
          <w:szCs w:val="28"/>
          <w:lang w:val="en-US"/>
        </w:rPr>
        <w:t>_id = p1.parttype_id + 1</w:t>
      </w:r>
    </w:p>
    <w:p w14:paraId="5A3DDE29"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w:t>
      </w:r>
    </w:p>
    <w:p w14:paraId="1280B213" w14:textId="77777777" w:rsidR="004A4EF6" w:rsidRPr="004A4EF6" w:rsidRDefault="004A4EF6" w:rsidP="004A4EF6">
      <w:pPr>
        <w:rPr>
          <w:sz w:val="28"/>
          <w:szCs w:val="28"/>
        </w:rPr>
      </w:pPr>
      <w:r w:rsidRPr="004A4EF6">
        <w:rPr>
          <w:sz w:val="28"/>
          <w:szCs w:val="28"/>
        </w:rPr>
        <w:t xml:space="preserve">    </w:t>
      </w:r>
    </w:p>
    <w:p w14:paraId="6E3C3AF2" w14:textId="77777777" w:rsidR="004A4EF6" w:rsidRPr="004A4EF6" w:rsidRDefault="004A4EF6" w:rsidP="004A4EF6">
      <w:pPr>
        <w:rPr>
          <w:sz w:val="28"/>
          <w:szCs w:val="28"/>
        </w:rPr>
      </w:pPr>
      <w:r w:rsidRPr="004A4EF6">
        <w:rPr>
          <w:sz w:val="28"/>
          <w:szCs w:val="28"/>
        </w:rPr>
        <w:t xml:space="preserve">    -- Если не нашли, используем стандартное поведение</w:t>
      </w:r>
    </w:p>
    <w:p w14:paraId="17AE5106"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NEW.parttype_id</w:t>
      </w:r>
      <w:proofErr w:type="spellEnd"/>
      <w:r w:rsidRPr="004A4EF6">
        <w:rPr>
          <w:sz w:val="28"/>
          <w:szCs w:val="28"/>
          <w:lang w:val="en-US"/>
        </w:rPr>
        <w:t xml:space="preserve"> IS NULL THEN</w:t>
      </w:r>
    </w:p>
    <w:p w14:paraId="15671771"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NEW.parttype_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nextval</w:t>
      </w:r>
      <w:proofErr w:type="spellEnd"/>
      <w:r w:rsidRPr="004A4EF6">
        <w:rPr>
          <w:sz w:val="28"/>
          <w:szCs w:val="28"/>
          <w:lang w:val="en-US"/>
        </w:rPr>
        <w:t>('</w:t>
      </w:r>
      <w:proofErr w:type="spellStart"/>
      <w:r w:rsidRPr="004A4EF6">
        <w:rPr>
          <w:sz w:val="28"/>
          <w:szCs w:val="28"/>
          <w:lang w:val="en-US"/>
        </w:rPr>
        <w:t>parttype_parttype_id_seq</w:t>
      </w:r>
      <w:proofErr w:type="spellEnd"/>
      <w:r w:rsidRPr="004A4EF6">
        <w:rPr>
          <w:sz w:val="28"/>
          <w:szCs w:val="28"/>
          <w:lang w:val="en-US"/>
        </w:rPr>
        <w:t>');</w:t>
      </w:r>
    </w:p>
    <w:p w14:paraId="2EFB0FBC" w14:textId="77777777" w:rsidR="004A4EF6" w:rsidRPr="004A4EF6" w:rsidRDefault="004A4EF6" w:rsidP="004A4EF6">
      <w:pPr>
        <w:rPr>
          <w:sz w:val="28"/>
          <w:szCs w:val="28"/>
          <w:lang w:val="en-US"/>
        </w:rPr>
      </w:pPr>
      <w:r w:rsidRPr="004A4EF6">
        <w:rPr>
          <w:sz w:val="28"/>
          <w:szCs w:val="28"/>
          <w:lang w:val="en-US"/>
        </w:rPr>
        <w:t xml:space="preserve">    END IF;</w:t>
      </w:r>
    </w:p>
    <w:p w14:paraId="70977649" w14:textId="77777777" w:rsidR="004A4EF6" w:rsidRPr="004A4EF6" w:rsidRDefault="004A4EF6" w:rsidP="004A4EF6">
      <w:pPr>
        <w:rPr>
          <w:sz w:val="28"/>
          <w:szCs w:val="28"/>
          <w:lang w:val="en-US"/>
        </w:rPr>
      </w:pPr>
      <w:r w:rsidRPr="004A4EF6">
        <w:rPr>
          <w:sz w:val="28"/>
          <w:szCs w:val="28"/>
          <w:lang w:val="en-US"/>
        </w:rPr>
        <w:t xml:space="preserve">    </w:t>
      </w:r>
    </w:p>
    <w:p w14:paraId="7DA1CA4C" w14:textId="77777777" w:rsidR="004A4EF6" w:rsidRPr="004A4EF6" w:rsidRDefault="004A4EF6" w:rsidP="004A4EF6">
      <w:pPr>
        <w:rPr>
          <w:sz w:val="28"/>
          <w:szCs w:val="28"/>
          <w:lang w:val="en-US"/>
        </w:rPr>
      </w:pPr>
      <w:r w:rsidRPr="004A4EF6">
        <w:rPr>
          <w:sz w:val="28"/>
          <w:szCs w:val="28"/>
          <w:lang w:val="en-US"/>
        </w:rPr>
        <w:t xml:space="preserve">    RETURN NEW;</w:t>
      </w:r>
    </w:p>
    <w:p w14:paraId="42DAC882" w14:textId="77777777" w:rsidR="004A4EF6" w:rsidRPr="004A4EF6" w:rsidRDefault="004A4EF6" w:rsidP="004A4EF6">
      <w:pPr>
        <w:rPr>
          <w:sz w:val="28"/>
          <w:szCs w:val="28"/>
          <w:lang w:val="en-US"/>
        </w:rPr>
      </w:pPr>
      <w:r w:rsidRPr="004A4EF6">
        <w:rPr>
          <w:sz w:val="28"/>
          <w:szCs w:val="28"/>
          <w:lang w:val="en-US"/>
        </w:rPr>
        <w:t>END;</w:t>
      </w:r>
    </w:p>
    <w:p w14:paraId="5E4B09A7"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7FBE311E" w14:textId="77777777" w:rsidR="004A4EF6" w:rsidRPr="004A4EF6" w:rsidRDefault="004A4EF6" w:rsidP="004A4EF6">
      <w:pPr>
        <w:rPr>
          <w:sz w:val="28"/>
          <w:szCs w:val="28"/>
          <w:lang w:val="en-US"/>
        </w:rPr>
      </w:pPr>
    </w:p>
    <w:p w14:paraId="3E6F49DA"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trg_reuse_parttype_id</w:t>
      </w:r>
      <w:proofErr w:type="spellEnd"/>
    </w:p>
    <w:p w14:paraId="4E711712" w14:textId="77777777" w:rsidR="004A4EF6" w:rsidRPr="004A4EF6" w:rsidRDefault="004A4EF6" w:rsidP="004A4EF6">
      <w:pPr>
        <w:rPr>
          <w:sz w:val="28"/>
          <w:szCs w:val="28"/>
          <w:lang w:val="en-US"/>
        </w:rPr>
      </w:pPr>
      <w:r w:rsidRPr="004A4EF6">
        <w:rPr>
          <w:sz w:val="28"/>
          <w:szCs w:val="28"/>
          <w:lang w:val="en-US"/>
        </w:rPr>
        <w:t xml:space="preserve">BEFORE INSERT ON </w:t>
      </w:r>
      <w:proofErr w:type="spellStart"/>
      <w:r w:rsidRPr="004A4EF6">
        <w:rPr>
          <w:sz w:val="28"/>
          <w:szCs w:val="28"/>
          <w:lang w:val="en-US"/>
        </w:rPr>
        <w:t>parttype</w:t>
      </w:r>
      <w:proofErr w:type="spellEnd"/>
    </w:p>
    <w:p w14:paraId="638EF670" w14:textId="77777777" w:rsidR="004A4EF6" w:rsidRPr="004A4EF6" w:rsidRDefault="004A4EF6" w:rsidP="004A4EF6">
      <w:pPr>
        <w:rPr>
          <w:sz w:val="28"/>
          <w:szCs w:val="28"/>
          <w:lang w:val="en-US"/>
        </w:rPr>
      </w:pPr>
      <w:r w:rsidRPr="004A4EF6">
        <w:rPr>
          <w:sz w:val="28"/>
          <w:szCs w:val="28"/>
          <w:lang w:val="en-US"/>
        </w:rPr>
        <w:t>FOR EACH ROW</w:t>
      </w:r>
    </w:p>
    <w:p w14:paraId="7E910BEA"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reuse_parttype_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1D82F90F" w14:textId="77777777" w:rsidR="004A4EF6" w:rsidRPr="004A4EF6" w:rsidRDefault="004A4EF6" w:rsidP="004A4EF6">
      <w:pPr>
        <w:rPr>
          <w:sz w:val="28"/>
          <w:szCs w:val="28"/>
          <w:lang w:val="en-US"/>
        </w:rPr>
      </w:pPr>
    </w:p>
    <w:p w14:paraId="44998167"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reuse_part_id.sql</w:t>
      </w:r>
      <w:proofErr w:type="spellEnd"/>
      <w:r w:rsidRPr="004A4EF6">
        <w:rPr>
          <w:sz w:val="28"/>
          <w:szCs w:val="28"/>
          <w:lang w:val="en-US"/>
        </w:rPr>
        <w:t xml:space="preserve"> ---</w:t>
      </w:r>
    </w:p>
    <w:p w14:paraId="500614CC" w14:textId="77777777" w:rsidR="004A4EF6" w:rsidRPr="004A4EF6" w:rsidRDefault="004A4EF6" w:rsidP="004A4EF6">
      <w:pPr>
        <w:rPr>
          <w:sz w:val="28"/>
          <w:szCs w:val="28"/>
          <w:lang w:val="en-US"/>
        </w:rPr>
      </w:pPr>
    </w:p>
    <w:p w14:paraId="1458C1C9"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reuse_part_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2C0EF02C" w14:textId="77777777" w:rsidR="004A4EF6" w:rsidRPr="004A4EF6" w:rsidRDefault="004A4EF6" w:rsidP="004A4EF6">
      <w:pPr>
        <w:rPr>
          <w:sz w:val="28"/>
          <w:szCs w:val="28"/>
        </w:rPr>
      </w:pPr>
      <w:r w:rsidRPr="004A4EF6">
        <w:rPr>
          <w:sz w:val="28"/>
          <w:szCs w:val="28"/>
        </w:rPr>
        <w:t>RETURNS TRIGGER AS $$</w:t>
      </w:r>
    </w:p>
    <w:p w14:paraId="54208BA5" w14:textId="77777777" w:rsidR="004A4EF6" w:rsidRPr="004A4EF6" w:rsidRDefault="004A4EF6" w:rsidP="004A4EF6">
      <w:pPr>
        <w:rPr>
          <w:sz w:val="28"/>
          <w:szCs w:val="28"/>
        </w:rPr>
      </w:pPr>
      <w:r w:rsidRPr="004A4EF6">
        <w:rPr>
          <w:sz w:val="28"/>
          <w:szCs w:val="28"/>
        </w:rPr>
        <w:t>BEGIN</w:t>
      </w:r>
    </w:p>
    <w:p w14:paraId="7F9A139A" w14:textId="77777777" w:rsidR="004A4EF6" w:rsidRPr="004A4EF6" w:rsidRDefault="004A4EF6" w:rsidP="004A4EF6">
      <w:pPr>
        <w:rPr>
          <w:sz w:val="28"/>
          <w:szCs w:val="28"/>
        </w:rPr>
      </w:pPr>
      <w:r w:rsidRPr="004A4EF6">
        <w:rPr>
          <w:sz w:val="28"/>
          <w:szCs w:val="28"/>
        </w:rPr>
        <w:t xml:space="preserve">    -- Пытаемся использовать минимальный свободный ID</w:t>
      </w:r>
    </w:p>
    <w:p w14:paraId="54EEF2E8"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SELECT </w:t>
      </w:r>
      <w:proofErr w:type="gramStart"/>
      <w:r w:rsidRPr="004A4EF6">
        <w:rPr>
          <w:sz w:val="28"/>
          <w:szCs w:val="28"/>
          <w:lang w:val="en-US"/>
        </w:rPr>
        <w:t>MIN(</w:t>
      </w:r>
      <w:proofErr w:type="spellStart"/>
      <w:proofErr w:type="gramEnd"/>
      <w:r w:rsidRPr="004A4EF6">
        <w:rPr>
          <w:sz w:val="28"/>
          <w:szCs w:val="28"/>
          <w:lang w:val="en-US"/>
        </w:rPr>
        <w:t>part_id</w:t>
      </w:r>
      <w:proofErr w:type="spellEnd"/>
      <w:r w:rsidRPr="004A4EF6">
        <w:rPr>
          <w:sz w:val="28"/>
          <w:szCs w:val="28"/>
          <w:lang w:val="en-US"/>
        </w:rPr>
        <w:t xml:space="preserve">) + 1 INTO </w:t>
      </w:r>
      <w:proofErr w:type="spellStart"/>
      <w:r w:rsidRPr="004A4EF6">
        <w:rPr>
          <w:sz w:val="28"/>
          <w:szCs w:val="28"/>
          <w:lang w:val="en-US"/>
        </w:rPr>
        <w:t>NEW.part_id</w:t>
      </w:r>
      <w:proofErr w:type="spellEnd"/>
    </w:p>
    <w:p w14:paraId="6DE980C6" w14:textId="77777777" w:rsidR="004A4EF6" w:rsidRPr="0047396E" w:rsidRDefault="004A4EF6" w:rsidP="004A4EF6">
      <w:pPr>
        <w:rPr>
          <w:sz w:val="28"/>
          <w:szCs w:val="28"/>
          <w:lang w:val="en-US"/>
        </w:rPr>
      </w:pPr>
      <w:r w:rsidRPr="004A4EF6">
        <w:rPr>
          <w:sz w:val="28"/>
          <w:szCs w:val="28"/>
          <w:lang w:val="en-US"/>
        </w:rPr>
        <w:lastRenderedPageBreak/>
        <w:t xml:space="preserve">    </w:t>
      </w:r>
      <w:r w:rsidRPr="0047396E">
        <w:rPr>
          <w:sz w:val="28"/>
          <w:szCs w:val="28"/>
          <w:lang w:val="en-US"/>
        </w:rPr>
        <w:t>FROM Part p1</w:t>
      </w:r>
    </w:p>
    <w:p w14:paraId="31FE2B9C" w14:textId="77777777" w:rsidR="004A4EF6" w:rsidRPr="004A4EF6" w:rsidRDefault="004A4EF6" w:rsidP="004A4EF6">
      <w:pPr>
        <w:rPr>
          <w:sz w:val="28"/>
          <w:szCs w:val="28"/>
          <w:lang w:val="en-US"/>
        </w:rPr>
      </w:pPr>
      <w:r w:rsidRPr="0047396E">
        <w:rPr>
          <w:sz w:val="28"/>
          <w:szCs w:val="28"/>
          <w:lang w:val="en-US"/>
        </w:rPr>
        <w:t xml:space="preserve">    </w:t>
      </w:r>
      <w:r w:rsidRPr="004A4EF6">
        <w:rPr>
          <w:sz w:val="28"/>
          <w:szCs w:val="28"/>
          <w:lang w:val="en-US"/>
        </w:rPr>
        <w:t>WHERE NOT EXISTS (</w:t>
      </w:r>
    </w:p>
    <w:p w14:paraId="7EDBC6ED" w14:textId="77777777" w:rsidR="004A4EF6" w:rsidRPr="004A4EF6" w:rsidRDefault="004A4EF6" w:rsidP="004A4EF6">
      <w:pPr>
        <w:rPr>
          <w:sz w:val="28"/>
          <w:szCs w:val="28"/>
          <w:lang w:val="en-US"/>
        </w:rPr>
      </w:pPr>
      <w:r w:rsidRPr="004A4EF6">
        <w:rPr>
          <w:sz w:val="28"/>
          <w:szCs w:val="28"/>
          <w:lang w:val="en-US"/>
        </w:rPr>
        <w:t xml:space="preserve">        SELECT 1 FROM Part p2 WHERE p2.part_id = p1.part_id + 1</w:t>
      </w:r>
    </w:p>
    <w:p w14:paraId="506B6855"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w:t>
      </w:r>
    </w:p>
    <w:p w14:paraId="438E76FF" w14:textId="77777777" w:rsidR="004A4EF6" w:rsidRPr="004A4EF6" w:rsidRDefault="004A4EF6" w:rsidP="004A4EF6">
      <w:pPr>
        <w:rPr>
          <w:sz w:val="28"/>
          <w:szCs w:val="28"/>
        </w:rPr>
      </w:pPr>
      <w:r w:rsidRPr="004A4EF6">
        <w:rPr>
          <w:sz w:val="28"/>
          <w:szCs w:val="28"/>
        </w:rPr>
        <w:t xml:space="preserve">    </w:t>
      </w:r>
    </w:p>
    <w:p w14:paraId="4B77E09D" w14:textId="77777777" w:rsidR="004A4EF6" w:rsidRPr="004A4EF6" w:rsidRDefault="004A4EF6" w:rsidP="004A4EF6">
      <w:pPr>
        <w:rPr>
          <w:sz w:val="28"/>
          <w:szCs w:val="28"/>
        </w:rPr>
      </w:pPr>
      <w:r w:rsidRPr="004A4EF6">
        <w:rPr>
          <w:sz w:val="28"/>
          <w:szCs w:val="28"/>
        </w:rPr>
        <w:t xml:space="preserve">    -- Если не нашли, используем стандартное поведение</w:t>
      </w:r>
    </w:p>
    <w:p w14:paraId="50F0C7EB"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NEW.part_id</w:t>
      </w:r>
      <w:proofErr w:type="spellEnd"/>
      <w:r w:rsidRPr="004A4EF6">
        <w:rPr>
          <w:sz w:val="28"/>
          <w:szCs w:val="28"/>
          <w:lang w:val="en-US"/>
        </w:rPr>
        <w:t xml:space="preserve"> IS NULL THEN</w:t>
      </w:r>
    </w:p>
    <w:p w14:paraId="403256E4"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NEW.part_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nextval</w:t>
      </w:r>
      <w:proofErr w:type="spellEnd"/>
      <w:r w:rsidRPr="004A4EF6">
        <w:rPr>
          <w:sz w:val="28"/>
          <w:szCs w:val="28"/>
          <w:lang w:val="en-US"/>
        </w:rPr>
        <w:t>('</w:t>
      </w:r>
      <w:proofErr w:type="spellStart"/>
      <w:r w:rsidRPr="004A4EF6">
        <w:rPr>
          <w:sz w:val="28"/>
          <w:szCs w:val="28"/>
          <w:lang w:val="en-US"/>
        </w:rPr>
        <w:t>part_part_id_seq</w:t>
      </w:r>
      <w:proofErr w:type="spellEnd"/>
      <w:r w:rsidRPr="004A4EF6">
        <w:rPr>
          <w:sz w:val="28"/>
          <w:szCs w:val="28"/>
          <w:lang w:val="en-US"/>
        </w:rPr>
        <w:t>');</w:t>
      </w:r>
    </w:p>
    <w:p w14:paraId="663C3E78" w14:textId="77777777" w:rsidR="004A4EF6" w:rsidRPr="004A4EF6" w:rsidRDefault="004A4EF6" w:rsidP="004A4EF6">
      <w:pPr>
        <w:rPr>
          <w:sz w:val="28"/>
          <w:szCs w:val="28"/>
          <w:lang w:val="en-US"/>
        </w:rPr>
      </w:pPr>
      <w:r w:rsidRPr="004A4EF6">
        <w:rPr>
          <w:sz w:val="28"/>
          <w:szCs w:val="28"/>
          <w:lang w:val="en-US"/>
        </w:rPr>
        <w:t xml:space="preserve">    END IF;</w:t>
      </w:r>
    </w:p>
    <w:p w14:paraId="30357309" w14:textId="77777777" w:rsidR="004A4EF6" w:rsidRPr="004A4EF6" w:rsidRDefault="004A4EF6" w:rsidP="004A4EF6">
      <w:pPr>
        <w:rPr>
          <w:sz w:val="28"/>
          <w:szCs w:val="28"/>
          <w:lang w:val="en-US"/>
        </w:rPr>
      </w:pPr>
      <w:r w:rsidRPr="004A4EF6">
        <w:rPr>
          <w:sz w:val="28"/>
          <w:szCs w:val="28"/>
          <w:lang w:val="en-US"/>
        </w:rPr>
        <w:t xml:space="preserve">    </w:t>
      </w:r>
    </w:p>
    <w:p w14:paraId="0D8AFA43" w14:textId="77777777" w:rsidR="004A4EF6" w:rsidRPr="004A4EF6" w:rsidRDefault="004A4EF6" w:rsidP="004A4EF6">
      <w:pPr>
        <w:rPr>
          <w:sz w:val="28"/>
          <w:szCs w:val="28"/>
          <w:lang w:val="en-US"/>
        </w:rPr>
      </w:pPr>
      <w:r w:rsidRPr="004A4EF6">
        <w:rPr>
          <w:sz w:val="28"/>
          <w:szCs w:val="28"/>
          <w:lang w:val="en-US"/>
        </w:rPr>
        <w:t xml:space="preserve">    RETURN NEW;</w:t>
      </w:r>
    </w:p>
    <w:p w14:paraId="27AF9596" w14:textId="77777777" w:rsidR="004A4EF6" w:rsidRPr="004A4EF6" w:rsidRDefault="004A4EF6" w:rsidP="004A4EF6">
      <w:pPr>
        <w:rPr>
          <w:sz w:val="28"/>
          <w:szCs w:val="28"/>
          <w:lang w:val="en-US"/>
        </w:rPr>
      </w:pPr>
      <w:r w:rsidRPr="004A4EF6">
        <w:rPr>
          <w:sz w:val="28"/>
          <w:szCs w:val="28"/>
          <w:lang w:val="en-US"/>
        </w:rPr>
        <w:t>END;</w:t>
      </w:r>
    </w:p>
    <w:p w14:paraId="160A6CA4"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28F69E8E" w14:textId="77777777" w:rsidR="004A4EF6" w:rsidRPr="004A4EF6" w:rsidRDefault="004A4EF6" w:rsidP="004A4EF6">
      <w:pPr>
        <w:rPr>
          <w:sz w:val="28"/>
          <w:szCs w:val="28"/>
          <w:lang w:val="en-US"/>
        </w:rPr>
      </w:pPr>
    </w:p>
    <w:p w14:paraId="182D724C"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trg_reuse_part_id</w:t>
      </w:r>
      <w:proofErr w:type="spellEnd"/>
    </w:p>
    <w:p w14:paraId="228696BE" w14:textId="77777777" w:rsidR="004A4EF6" w:rsidRPr="004A4EF6" w:rsidRDefault="004A4EF6" w:rsidP="004A4EF6">
      <w:pPr>
        <w:rPr>
          <w:sz w:val="28"/>
          <w:szCs w:val="28"/>
          <w:lang w:val="en-US"/>
        </w:rPr>
      </w:pPr>
      <w:r w:rsidRPr="004A4EF6">
        <w:rPr>
          <w:sz w:val="28"/>
          <w:szCs w:val="28"/>
          <w:lang w:val="en-US"/>
        </w:rPr>
        <w:t>BEFORE INSERT ON Part</w:t>
      </w:r>
    </w:p>
    <w:p w14:paraId="2051B54B" w14:textId="77777777" w:rsidR="004A4EF6" w:rsidRPr="004A4EF6" w:rsidRDefault="004A4EF6" w:rsidP="004A4EF6">
      <w:pPr>
        <w:rPr>
          <w:sz w:val="28"/>
          <w:szCs w:val="28"/>
          <w:lang w:val="en-US"/>
        </w:rPr>
      </w:pPr>
      <w:r w:rsidRPr="004A4EF6">
        <w:rPr>
          <w:sz w:val="28"/>
          <w:szCs w:val="28"/>
          <w:lang w:val="en-US"/>
        </w:rPr>
        <w:t>FOR EACH ROW</w:t>
      </w:r>
    </w:p>
    <w:p w14:paraId="79A4AF8C"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reuse_part_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3DEF7BA1" w14:textId="77777777" w:rsidR="004A4EF6" w:rsidRPr="004A4EF6" w:rsidRDefault="004A4EF6" w:rsidP="004A4EF6">
      <w:pPr>
        <w:rPr>
          <w:sz w:val="28"/>
          <w:szCs w:val="28"/>
          <w:lang w:val="en-US"/>
        </w:rPr>
      </w:pPr>
    </w:p>
    <w:p w14:paraId="2766AD60"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reuse_payment_id.sql</w:t>
      </w:r>
      <w:proofErr w:type="spellEnd"/>
      <w:r w:rsidRPr="004A4EF6">
        <w:rPr>
          <w:sz w:val="28"/>
          <w:szCs w:val="28"/>
          <w:lang w:val="en-US"/>
        </w:rPr>
        <w:t xml:space="preserve"> ---</w:t>
      </w:r>
    </w:p>
    <w:p w14:paraId="29160635" w14:textId="77777777" w:rsidR="004A4EF6" w:rsidRPr="004A4EF6" w:rsidRDefault="004A4EF6" w:rsidP="004A4EF6">
      <w:pPr>
        <w:rPr>
          <w:sz w:val="28"/>
          <w:szCs w:val="28"/>
          <w:lang w:val="en-US"/>
        </w:rPr>
      </w:pPr>
    </w:p>
    <w:p w14:paraId="4CF8D9EC"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reuse_payment_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01CD1532" w14:textId="77777777" w:rsidR="004A4EF6" w:rsidRPr="004A4EF6" w:rsidRDefault="004A4EF6" w:rsidP="004A4EF6">
      <w:pPr>
        <w:rPr>
          <w:sz w:val="28"/>
          <w:szCs w:val="28"/>
        </w:rPr>
      </w:pPr>
      <w:r w:rsidRPr="004A4EF6">
        <w:rPr>
          <w:sz w:val="28"/>
          <w:szCs w:val="28"/>
        </w:rPr>
        <w:t>RETURNS TRIGGER AS $$</w:t>
      </w:r>
    </w:p>
    <w:p w14:paraId="33B2C634" w14:textId="77777777" w:rsidR="004A4EF6" w:rsidRPr="004A4EF6" w:rsidRDefault="004A4EF6" w:rsidP="004A4EF6">
      <w:pPr>
        <w:rPr>
          <w:sz w:val="28"/>
          <w:szCs w:val="28"/>
        </w:rPr>
      </w:pPr>
      <w:r w:rsidRPr="004A4EF6">
        <w:rPr>
          <w:sz w:val="28"/>
          <w:szCs w:val="28"/>
        </w:rPr>
        <w:t>BEGIN</w:t>
      </w:r>
    </w:p>
    <w:p w14:paraId="6C6A84B8" w14:textId="77777777" w:rsidR="004A4EF6" w:rsidRPr="004A4EF6" w:rsidRDefault="004A4EF6" w:rsidP="004A4EF6">
      <w:pPr>
        <w:rPr>
          <w:sz w:val="28"/>
          <w:szCs w:val="28"/>
        </w:rPr>
      </w:pPr>
      <w:r w:rsidRPr="004A4EF6">
        <w:rPr>
          <w:sz w:val="28"/>
          <w:szCs w:val="28"/>
        </w:rPr>
        <w:t xml:space="preserve">    -- Пытаемся использовать минимальный свободный ID</w:t>
      </w:r>
    </w:p>
    <w:p w14:paraId="4D7270CB"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SELECT </w:t>
      </w:r>
      <w:proofErr w:type="gramStart"/>
      <w:r w:rsidRPr="004A4EF6">
        <w:rPr>
          <w:sz w:val="28"/>
          <w:szCs w:val="28"/>
          <w:lang w:val="en-US"/>
        </w:rPr>
        <w:t>MIN(</w:t>
      </w:r>
      <w:proofErr w:type="spellStart"/>
      <w:proofErr w:type="gramEnd"/>
      <w:r w:rsidRPr="004A4EF6">
        <w:rPr>
          <w:sz w:val="28"/>
          <w:szCs w:val="28"/>
          <w:lang w:val="en-US"/>
        </w:rPr>
        <w:t>payment_id</w:t>
      </w:r>
      <w:proofErr w:type="spellEnd"/>
      <w:r w:rsidRPr="004A4EF6">
        <w:rPr>
          <w:sz w:val="28"/>
          <w:szCs w:val="28"/>
          <w:lang w:val="en-US"/>
        </w:rPr>
        <w:t xml:space="preserve">) + 1 INTO </w:t>
      </w:r>
      <w:proofErr w:type="spellStart"/>
      <w:r w:rsidRPr="004A4EF6">
        <w:rPr>
          <w:sz w:val="28"/>
          <w:szCs w:val="28"/>
          <w:lang w:val="en-US"/>
        </w:rPr>
        <w:t>NEW.payment_id</w:t>
      </w:r>
      <w:proofErr w:type="spellEnd"/>
    </w:p>
    <w:p w14:paraId="3A5DEF97" w14:textId="77777777" w:rsidR="004A4EF6" w:rsidRPr="004A4EF6" w:rsidRDefault="004A4EF6" w:rsidP="004A4EF6">
      <w:pPr>
        <w:rPr>
          <w:sz w:val="28"/>
          <w:szCs w:val="28"/>
          <w:lang w:val="en-US"/>
        </w:rPr>
      </w:pPr>
      <w:r w:rsidRPr="004A4EF6">
        <w:rPr>
          <w:sz w:val="28"/>
          <w:szCs w:val="28"/>
          <w:lang w:val="en-US"/>
        </w:rPr>
        <w:t xml:space="preserve">    FROM payment p1</w:t>
      </w:r>
    </w:p>
    <w:p w14:paraId="40BD5783" w14:textId="77777777" w:rsidR="004A4EF6" w:rsidRPr="004A4EF6" w:rsidRDefault="004A4EF6" w:rsidP="004A4EF6">
      <w:pPr>
        <w:rPr>
          <w:sz w:val="28"/>
          <w:szCs w:val="28"/>
          <w:lang w:val="en-US"/>
        </w:rPr>
      </w:pPr>
      <w:r w:rsidRPr="004A4EF6">
        <w:rPr>
          <w:sz w:val="28"/>
          <w:szCs w:val="28"/>
          <w:lang w:val="en-US"/>
        </w:rPr>
        <w:t xml:space="preserve">    WHERE NOT EXISTS (</w:t>
      </w:r>
    </w:p>
    <w:p w14:paraId="3AD30665" w14:textId="77777777" w:rsidR="004A4EF6" w:rsidRPr="004A4EF6" w:rsidRDefault="004A4EF6" w:rsidP="004A4EF6">
      <w:pPr>
        <w:rPr>
          <w:sz w:val="28"/>
          <w:szCs w:val="28"/>
          <w:lang w:val="en-US"/>
        </w:rPr>
      </w:pPr>
      <w:r w:rsidRPr="004A4EF6">
        <w:rPr>
          <w:sz w:val="28"/>
          <w:szCs w:val="28"/>
          <w:lang w:val="en-US"/>
        </w:rPr>
        <w:t xml:space="preserve">        SELECT 1 FROM payment p2 WHERE p</w:t>
      </w:r>
      <w:proofErr w:type="gramStart"/>
      <w:r w:rsidRPr="004A4EF6">
        <w:rPr>
          <w:sz w:val="28"/>
          <w:szCs w:val="28"/>
          <w:lang w:val="en-US"/>
        </w:rPr>
        <w:t>2.payment</w:t>
      </w:r>
      <w:proofErr w:type="gramEnd"/>
      <w:r w:rsidRPr="004A4EF6">
        <w:rPr>
          <w:sz w:val="28"/>
          <w:szCs w:val="28"/>
          <w:lang w:val="en-US"/>
        </w:rPr>
        <w:t>_id = p1.payment_id + 1</w:t>
      </w:r>
    </w:p>
    <w:p w14:paraId="4CA9274F"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w:t>
      </w:r>
    </w:p>
    <w:p w14:paraId="1055DAA4" w14:textId="77777777" w:rsidR="004A4EF6" w:rsidRPr="004A4EF6" w:rsidRDefault="004A4EF6" w:rsidP="004A4EF6">
      <w:pPr>
        <w:rPr>
          <w:sz w:val="28"/>
          <w:szCs w:val="28"/>
        </w:rPr>
      </w:pPr>
      <w:r w:rsidRPr="004A4EF6">
        <w:rPr>
          <w:sz w:val="28"/>
          <w:szCs w:val="28"/>
        </w:rPr>
        <w:t xml:space="preserve">    </w:t>
      </w:r>
    </w:p>
    <w:p w14:paraId="48B1905B" w14:textId="77777777" w:rsidR="004A4EF6" w:rsidRPr="004A4EF6" w:rsidRDefault="004A4EF6" w:rsidP="004A4EF6">
      <w:pPr>
        <w:rPr>
          <w:sz w:val="28"/>
          <w:szCs w:val="28"/>
        </w:rPr>
      </w:pPr>
      <w:r w:rsidRPr="004A4EF6">
        <w:rPr>
          <w:sz w:val="28"/>
          <w:szCs w:val="28"/>
        </w:rPr>
        <w:t xml:space="preserve">    -- Если не нашли, используем стандартное поведение</w:t>
      </w:r>
    </w:p>
    <w:p w14:paraId="5EFBD789"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NEW.payment_id</w:t>
      </w:r>
      <w:proofErr w:type="spellEnd"/>
      <w:r w:rsidRPr="004A4EF6">
        <w:rPr>
          <w:sz w:val="28"/>
          <w:szCs w:val="28"/>
          <w:lang w:val="en-US"/>
        </w:rPr>
        <w:t xml:space="preserve"> IS NULL THEN</w:t>
      </w:r>
    </w:p>
    <w:p w14:paraId="7E8892DC"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NEW.payment_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nextval</w:t>
      </w:r>
      <w:proofErr w:type="spellEnd"/>
      <w:r w:rsidRPr="004A4EF6">
        <w:rPr>
          <w:sz w:val="28"/>
          <w:szCs w:val="28"/>
          <w:lang w:val="en-US"/>
        </w:rPr>
        <w:t>('</w:t>
      </w:r>
      <w:proofErr w:type="spellStart"/>
      <w:r w:rsidRPr="004A4EF6">
        <w:rPr>
          <w:sz w:val="28"/>
          <w:szCs w:val="28"/>
          <w:lang w:val="en-US"/>
        </w:rPr>
        <w:t>payment_payment_id_seq</w:t>
      </w:r>
      <w:proofErr w:type="spellEnd"/>
      <w:r w:rsidRPr="004A4EF6">
        <w:rPr>
          <w:sz w:val="28"/>
          <w:szCs w:val="28"/>
          <w:lang w:val="en-US"/>
        </w:rPr>
        <w:t>');</w:t>
      </w:r>
    </w:p>
    <w:p w14:paraId="5876F7EF" w14:textId="77777777" w:rsidR="004A4EF6" w:rsidRPr="004A4EF6" w:rsidRDefault="004A4EF6" w:rsidP="004A4EF6">
      <w:pPr>
        <w:rPr>
          <w:sz w:val="28"/>
          <w:szCs w:val="28"/>
          <w:lang w:val="en-US"/>
        </w:rPr>
      </w:pPr>
      <w:r w:rsidRPr="004A4EF6">
        <w:rPr>
          <w:sz w:val="28"/>
          <w:szCs w:val="28"/>
          <w:lang w:val="en-US"/>
        </w:rPr>
        <w:t xml:space="preserve">    END IF;</w:t>
      </w:r>
    </w:p>
    <w:p w14:paraId="671268F5" w14:textId="77777777" w:rsidR="004A4EF6" w:rsidRPr="004A4EF6" w:rsidRDefault="004A4EF6" w:rsidP="004A4EF6">
      <w:pPr>
        <w:rPr>
          <w:sz w:val="28"/>
          <w:szCs w:val="28"/>
          <w:lang w:val="en-US"/>
        </w:rPr>
      </w:pPr>
      <w:r w:rsidRPr="004A4EF6">
        <w:rPr>
          <w:sz w:val="28"/>
          <w:szCs w:val="28"/>
          <w:lang w:val="en-US"/>
        </w:rPr>
        <w:t xml:space="preserve">    </w:t>
      </w:r>
    </w:p>
    <w:p w14:paraId="485176BD" w14:textId="77777777" w:rsidR="004A4EF6" w:rsidRPr="004A4EF6" w:rsidRDefault="004A4EF6" w:rsidP="004A4EF6">
      <w:pPr>
        <w:rPr>
          <w:sz w:val="28"/>
          <w:szCs w:val="28"/>
          <w:lang w:val="en-US"/>
        </w:rPr>
      </w:pPr>
      <w:r w:rsidRPr="004A4EF6">
        <w:rPr>
          <w:sz w:val="28"/>
          <w:szCs w:val="28"/>
          <w:lang w:val="en-US"/>
        </w:rPr>
        <w:t xml:space="preserve">    RETURN NEW;</w:t>
      </w:r>
    </w:p>
    <w:p w14:paraId="78451489" w14:textId="77777777" w:rsidR="004A4EF6" w:rsidRPr="004A4EF6" w:rsidRDefault="004A4EF6" w:rsidP="004A4EF6">
      <w:pPr>
        <w:rPr>
          <w:sz w:val="28"/>
          <w:szCs w:val="28"/>
          <w:lang w:val="en-US"/>
        </w:rPr>
      </w:pPr>
      <w:r w:rsidRPr="004A4EF6">
        <w:rPr>
          <w:sz w:val="28"/>
          <w:szCs w:val="28"/>
          <w:lang w:val="en-US"/>
        </w:rPr>
        <w:t>END;</w:t>
      </w:r>
    </w:p>
    <w:p w14:paraId="0D31D0D8"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4B25B8B9" w14:textId="77777777" w:rsidR="004A4EF6" w:rsidRPr="004A4EF6" w:rsidRDefault="004A4EF6" w:rsidP="004A4EF6">
      <w:pPr>
        <w:rPr>
          <w:sz w:val="28"/>
          <w:szCs w:val="28"/>
          <w:lang w:val="en-US"/>
        </w:rPr>
      </w:pPr>
    </w:p>
    <w:p w14:paraId="012C6B46"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trg_reuse_payment_id</w:t>
      </w:r>
      <w:proofErr w:type="spellEnd"/>
    </w:p>
    <w:p w14:paraId="201C1CA5" w14:textId="77777777" w:rsidR="004A4EF6" w:rsidRPr="004A4EF6" w:rsidRDefault="004A4EF6" w:rsidP="004A4EF6">
      <w:pPr>
        <w:rPr>
          <w:sz w:val="28"/>
          <w:szCs w:val="28"/>
          <w:lang w:val="en-US"/>
        </w:rPr>
      </w:pPr>
      <w:r w:rsidRPr="004A4EF6">
        <w:rPr>
          <w:sz w:val="28"/>
          <w:szCs w:val="28"/>
          <w:lang w:val="en-US"/>
        </w:rPr>
        <w:t>BEFORE INSERT ON payment</w:t>
      </w:r>
    </w:p>
    <w:p w14:paraId="7183B2F7" w14:textId="77777777" w:rsidR="004A4EF6" w:rsidRPr="004A4EF6" w:rsidRDefault="004A4EF6" w:rsidP="004A4EF6">
      <w:pPr>
        <w:rPr>
          <w:sz w:val="28"/>
          <w:szCs w:val="28"/>
          <w:lang w:val="en-US"/>
        </w:rPr>
      </w:pPr>
      <w:r w:rsidRPr="004A4EF6">
        <w:rPr>
          <w:sz w:val="28"/>
          <w:szCs w:val="28"/>
          <w:lang w:val="en-US"/>
        </w:rPr>
        <w:t>FOR EACH ROW</w:t>
      </w:r>
    </w:p>
    <w:p w14:paraId="6475AEF1" w14:textId="77777777" w:rsidR="004A4EF6" w:rsidRPr="004A4EF6" w:rsidRDefault="004A4EF6" w:rsidP="004A4EF6">
      <w:pPr>
        <w:rPr>
          <w:sz w:val="28"/>
          <w:szCs w:val="28"/>
          <w:lang w:val="en-US"/>
        </w:rPr>
      </w:pPr>
      <w:r w:rsidRPr="004A4EF6">
        <w:rPr>
          <w:sz w:val="28"/>
          <w:szCs w:val="28"/>
          <w:lang w:val="en-US"/>
        </w:rPr>
        <w:lastRenderedPageBreak/>
        <w:t xml:space="preserve">EXECUTE FUNCTION </w:t>
      </w:r>
      <w:proofErr w:type="spellStart"/>
      <w:r w:rsidRPr="004A4EF6">
        <w:rPr>
          <w:sz w:val="28"/>
          <w:szCs w:val="28"/>
          <w:lang w:val="en-US"/>
        </w:rPr>
        <w:t>reuse_payment_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11C549DE" w14:textId="77777777" w:rsidR="004A4EF6" w:rsidRPr="004A4EF6" w:rsidRDefault="004A4EF6" w:rsidP="004A4EF6">
      <w:pPr>
        <w:rPr>
          <w:sz w:val="28"/>
          <w:szCs w:val="28"/>
          <w:lang w:val="en-US"/>
        </w:rPr>
      </w:pPr>
    </w:p>
    <w:p w14:paraId="58AF75DB"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reuse_supplier_id.sql</w:t>
      </w:r>
      <w:proofErr w:type="spellEnd"/>
      <w:r w:rsidRPr="004A4EF6">
        <w:rPr>
          <w:sz w:val="28"/>
          <w:szCs w:val="28"/>
          <w:lang w:val="en-US"/>
        </w:rPr>
        <w:t xml:space="preserve"> ---</w:t>
      </w:r>
    </w:p>
    <w:p w14:paraId="5E4932D7" w14:textId="77777777" w:rsidR="004A4EF6" w:rsidRPr="004A4EF6" w:rsidRDefault="004A4EF6" w:rsidP="004A4EF6">
      <w:pPr>
        <w:rPr>
          <w:sz w:val="28"/>
          <w:szCs w:val="28"/>
          <w:lang w:val="en-US"/>
        </w:rPr>
      </w:pPr>
    </w:p>
    <w:p w14:paraId="39304B9B"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reuse_supplier_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0CD1498F" w14:textId="77777777" w:rsidR="004A4EF6" w:rsidRPr="004A4EF6" w:rsidRDefault="004A4EF6" w:rsidP="004A4EF6">
      <w:pPr>
        <w:rPr>
          <w:sz w:val="28"/>
          <w:szCs w:val="28"/>
        </w:rPr>
      </w:pPr>
      <w:r w:rsidRPr="004A4EF6">
        <w:rPr>
          <w:sz w:val="28"/>
          <w:szCs w:val="28"/>
        </w:rPr>
        <w:t>RETURNS TRIGGER AS $$</w:t>
      </w:r>
    </w:p>
    <w:p w14:paraId="53FFBB08" w14:textId="77777777" w:rsidR="004A4EF6" w:rsidRPr="004A4EF6" w:rsidRDefault="004A4EF6" w:rsidP="004A4EF6">
      <w:pPr>
        <w:rPr>
          <w:sz w:val="28"/>
          <w:szCs w:val="28"/>
        </w:rPr>
      </w:pPr>
      <w:r w:rsidRPr="004A4EF6">
        <w:rPr>
          <w:sz w:val="28"/>
          <w:szCs w:val="28"/>
        </w:rPr>
        <w:t>BEGIN</w:t>
      </w:r>
    </w:p>
    <w:p w14:paraId="14B6F1B5" w14:textId="77777777" w:rsidR="004A4EF6" w:rsidRPr="004A4EF6" w:rsidRDefault="004A4EF6" w:rsidP="004A4EF6">
      <w:pPr>
        <w:rPr>
          <w:sz w:val="28"/>
          <w:szCs w:val="28"/>
        </w:rPr>
      </w:pPr>
      <w:r w:rsidRPr="004A4EF6">
        <w:rPr>
          <w:sz w:val="28"/>
          <w:szCs w:val="28"/>
        </w:rPr>
        <w:t xml:space="preserve">    -- Пытаемся использовать минимальный свободный ID</w:t>
      </w:r>
    </w:p>
    <w:p w14:paraId="49637163"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SELECT </w:t>
      </w:r>
      <w:proofErr w:type="gramStart"/>
      <w:r w:rsidRPr="004A4EF6">
        <w:rPr>
          <w:sz w:val="28"/>
          <w:szCs w:val="28"/>
          <w:lang w:val="en-US"/>
        </w:rPr>
        <w:t>MIN(</w:t>
      </w:r>
      <w:proofErr w:type="spellStart"/>
      <w:proofErr w:type="gramEnd"/>
      <w:r w:rsidRPr="004A4EF6">
        <w:rPr>
          <w:sz w:val="28"/>
          <w:szCs w:val="28"/>
          <w:lang w:val="en-US"/>
        </w:rPr>
        <w:t>supplier_id</w:t>
      </w:r>
      <w:proofErr w:type="spellEnd"/>
      <w:r w:rsidRPr="004A4EF6">
        <w:rPr>
          <w:sz w:val="28"/>
          <w:szCs w:val="28"/>
          <w:lang w:val="en-US"/>
        </w:rPr>
        <w:t xml:space="preserve">) + 1 INTO </w:t>
      </w:r>
      <w:proofErr w:type="spellStart"/>
      <w:r w:rsidRPr="004A4EF6">
        <w:rPr>
          <w:sz w:val="28"/>
          <w:szCs w:val="28"/>
          <w:lang w:val="en-US"/>
        </w:rPr>
        <w:t>NEW.supplier_id</w:t>
      </w:r>
      <w:proofErr w:type="spellEnd"/>
    </w:p>
    <w:p w14:paraId="0701CB7E" w14:textId="77777777" w:rsidR="004A4EF6" w:rsidRPr="004A4EF6" w:rsidRDefault="004A4EF6" w:rsidP="004A4EF6">
      <w:pPr>
        <w:rPr>
          <w:sz w:val="28"/>
          <w:szCs w:val="28"/>
          <w:lang w:val="en-US"/>
        </w:rPr>
      </w:pPr>
      <w:r w:rsidRPr="004A4EF6">
        <w:rPr>
          <w:sz w:val="28"/>
          <w:szCs w:val="28"/>
          <w:lang w:val="en-US"/>
        </w:rPr>
        <w:t xml:space="preserve">    FROM supplier p1</w:t>
      </w:r>
    </w:p>
    <w:p w14:paraId="6AE86328" w14:textId="77777777" w:rsidR="004A4EF6" w:rsidRPr="004A4EF6" w:rsidRDefault="004A4EF6" w:rsidP="004A4EF6">
      <w:pPr>
        <w:rPr>
          <w:sz w:val="28"/>
          <w:szCs w:val="28"/>
          <w:lang w:val="en-US"/>
        </w:rPr>
      </w:pPr>
      <w:r w:rsidRPr="004A4EF6">
        <w:rPr>
          <w:sz w:val="28"/>
          <w:szCs w:val="28"/>
          <w:lang w:val="en-US"/>
        </w:rPr>
        <w:t xml:space="preserve">    WHERE NOT EXISTS (</w:t>
      </w:r>
    </w:p>
    <w:p w14:paraId="7030F32F" w14:textId="77777777" w:rsidR="004A4EF6" w:rsidRPr="004A4EF6" w:rsidRDefault="004A4EF6" w:rsidP="004A4EF6">
      <w:pPr>
        <w:rPr>
          <w:sz w:val="28"/>
          <w:szCs w:val="28"/>
          <w:lang w:val="en-US"/>
        </w:rPr>
      </w:pPr>
      <w:r w:rsidRPr="004A4EF6">
        <w:rPr>
          <w:sz w:val="28"/>
          <w:szCs w:val="28"/>
          <w:lang w:val="en-US"/>
        </w:rPr>
        <w:t xml:space="preserve">        SELECT 1 FROM supplier p2 WHERE p</w:t>
      </w:r>
      <w:proofErr w:type="gramStart"/>
      <w:r w:rsidRPr="004A4EF6">
        <w:rPr>
          <w:sz w:val="28"/>
          <w:szCs w:val="28"/>
          <w:lang w:val="en-US"/>
        </w:rPr>
        <w:t>2.supplier</w:t>
      </w:r>
      <w:proofErr w:type="gramEnd"/>
      <w:r w:rsidRPr="004A4EF6">
        <w:rPr>
          <w:sz w:val="28"/>
          <w:szCs w:val="28"/>
          <w:lang w:val="en-US"/>
        </w:rPr>
        <w:t>_id = p1.supplier_id + 1</w:t>
      </w:r>
    </w:p>
    <w:p w14:paraId="20EE4371" w14:textId="77777777" w:rsidR="004A4EF6" w:rsidRPr="004A4EF6" w:rsidRDefault="004A4EF6" w:rsidP="004A4EF6">
      <w:pPr>
        <w:rPr>
          <w:sz w:val="28"/>
          <w:szCs w:val="28"/>
        </w:rPr>
      </w:pPr>
      <w:r w:rsidRPr="004A4EF6">
        <w:rPr>
          <w:sz w:val="28"/>
          <w:szCs w:val="28"/>
          <w:lang w:val="en-US"/>
        </w:rPr>
        <w:t xml:space="preserve">    </w:t>
      </w:r>
      <w:r w:rsidRPr="004A4EF6">
        <w:rPr>
          <w:sz w:val="28"/>
          <w:szCs w:val="28"/>
        </w:rPr>
        <w:t>);</w:t>
      </w:r>
    </w:p>
    <w:p w14:paraId="6F9E1925" w14:textId="77777777" w:rsidR="004A4EF6" w:rsidRPr="004A4EF6" w:rsidRDefault="004A4EF6" w:rsidP="004A4EF6">
      <w:pPr>
        <w:rPr>
          <w:sz w:val="28"/>
          <w:szCs w:val="28"/>
        </w:rPr>
      </w:pPr>
      <w:r w:rsidRPr="004A4EF6">
        <w:rPr>
          <w:sz w:val="28"/>
          <w:szCs w:val="28"/>
        </w:rPr>
        <w:t xml:space="preserve">    </w:t>
      </w:r>
    </w:p>
    <w:p w14:paraId="1F378B24" w14:textId="77777777" w:rsidR="004A4EF6" w:rsidRPr="004A4EF6" w:rsidRDefault="004A4EF6" w:rsidP="004A4EF6">
      <w:pPr>
        <w:rPr>
          <w:sz w:val="28"/>
          <w:szCs w:val="28"/>
        </w:rPr>
      </w:pPr>
      <w:r w:rsidRPr="004A4EF6">
        <w:rPr>
          <w:sz w:val="28"/>
          <w:szCs w:val="28"/>
        </w:rPr>
        <w:t xml:space="preserve">    -- Если не нашли, используем стандартное поведение</w:t>
      </w:r>
    </w:p>
    <w:p w14:paraId="30E1B0BB" w14:textId="77777777" w:rsidR="004A4EF6" w:rsidRPr="004A4EF6" w:rsidRDefault="004A4EF6" w:rsidP="004A4EF6">
      <w:pPr>
        <w:rPr>
          <w:sz w:val="28"/>
          <w:szCs w:val="28"/>
          <w:lang w:val="en-US"/>
        </w:rPr>
      </w:pPr>
      <w:r w:rsidRPr="004A4EF6">
        <w:rPr>
          <w:sz w:val="28"/>
          <w:szCs w:val="28"/>
        </w:rPr>
        <w:t xml:space="preserve">    </w:t>
      </w:r>
      <w:r w:rsidRPr="004A4EF6">
        <w:rPr>
          <w:sz w:val="28"/>
          <w:szCs w:val="28"/>
          <w:lang w:val="en-US"/>
        </w:rPr>
        <w:t xml:space="preserve">IF </w:t>
      </w:r>
      <w:proofErr w:type="spellStart"/>
      <w:r w:rsidRPr="004A4EF6">
        <w:rPr>
          <w:sz w:val="28"/>
          <w:szCs w:val="28"/>
          <w:lang w:val="en-US"/>
        </w:rPr>
        <w:t>NEW.supplier_id</w:t>
      </w:r>
      <w:proofErr w:type="spellEnd"/>
      <w:r w:rsidRPr="004A4EF6">
        <w:rPr>
          <w:sz w:val="28"/>
          <w:szCs w:val="28"/>
          <w:lang w:val="en-US"/>
        </w:rPr>
        <w:t xml:space="preserve"> IS NULL THEN</w:t>
      </w:r>
    </w:p>
    <w:p w14:paraId="5D45C8CE"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NEW.supplier_</w:t>
      </w:r>
      <w:proofErr w:type="gramStart"/>
      <w:r w:rsidRPr="004A4EF6">
        <w:rPr>
          <w:sz w:val="28"/>
          <w:szCs w:val="28"/>
          <w:lang w:val="en-US"/>
        </w:rPr>
        <w:t>id</w:t>
      </w:r>
      <w:proofErr w:type="spellEnd"/>
      <w:r w:rsidRPr="004A4EF6">
        <w:rPr>
          <w:sz w:val="28"/>
          <w:szCs w:val="28"/>
          <w:lang w:val="en-US"/>
        </w:rPr>
        <w:t xml:space="preserve"> :</w:t>
      </w:r>
      <w:proofErr w:type="gramEnd"/>
      <w:r w:rsidRPr="004A4EF6">
        <w:rPr>
          <w:sz w:val="28"/>
          <w:szCs w:val="28"/>
          <w:lang w:val="en-US"/>
        </w:rPr>
        <w:t xml:space="preserve">= </w:t>
      </w:r>
      <w:proofErr w:type="spellStart"/>
      <w:r w:rsidRPr="004A4EF6">
        <w:rPr>
          <w:sz w:val="28"/>
          <w:szCs w:val="28"/>
          <w:lang w:val="en-US"/>
        </w:rPr>
        <w:t>nextval</w:t>
      </w:r>
      <w:proofErr w:type="spellEnd"/>
      <w:r w:rsidRPr="004A4EF6">
        <w:rPr>
          <w:sz w:val="28"/>
          <w:szCs w:val="28"/>
          <w:lang w:val="en-US"/>
        </w:rPr>
        <w:t>('</w:t>
      </w:r>
      <w:proofErr w:type="spellStart"/>
      <w:r w:rsidRPr="004A4EF6">
        <w:rPr>
          <w:sz w:val="28"/>
          <w:szCs w:val="28"/>
          <w:lang w:val="en-US"/>
        </w:rPr>
        <w:t>supplier_supplier_id_seq</w:t>
      </w:r>
      <w:proofErr w:type="spellEnd"/>
      <w:r w:rsidRPr="004A4EF6">
        <w:rPr>
          <w:sz w:val="28"/>
          <w:szCs w:val="28"/>
          <w:lang w:val="en-US"/>
        </w:rPr>
        <w:t>');</w:t>
      </w:r>
    </w:p>
    <w:p w14:paraId="59355CA1" w14:textId="77777777" w:rsidR="004A4EF6" w:rsidRPr="004A4EF6" w:rsidRDefault="004A4EF6" w:rsidP="004A4EF6">
      <w:pPr>
        <w:rPr>
          <w:sz w:val="28"/>
          <w:szCs w:val="28"/>
          <w:lang w:val="en-US"/>
        </w:rPr>
      </w:pPr>
      <w:r w:rsidRPr="004A4EF6">
        <w:rPr>
          <w:sz w:val="28"/>
          <w:szCs w:val="28"/>
          <w:lang w:val="en-US"/>
        </w:rPr>
        <w:t xml:space="preserve">    END IF;</w:t>
      </w:r>
    </w:p>
    <w:p w14:paraId="6F2F6580" w14:textId="77777777" w:rsidR="004A4EF6" w:rsidRPr="004A4EF6" w:rsidRDefault="004A4EF6" w:rsidP="004A4EF6">
      <w:pPr>
        <w:rPr>
          <w:sz w:val="28"/>
          <w:szCs w:val="28"/>
          <w:lang w:val="en-US"/>
        </w:rPr>
      </w:pPr>
      <w:r w:rsidRPr="004A4EF6">
        <w:rPr>
          <w:sz w:val="28"/>
          <w:szCs w:val="28"/>
          <w:lang w:val="en-US"/>
        </w:rPr>
        <w:t xml:space="preserve">    </w:t>
      </w:r>
    </w:p>
    <w:p w14:paraId="0855D79D" w14:textId="77777777" w:rsidR="004A4EF6" w:rsidRPr="004A4EF6" w:rsidRDefault="004A4EF6" w:rsidP="004A4EF6">
      <w:pPr>
        <w:rPr>
          <w:sz w:val="28"/>
          <w:szCs w:val="28"/>
          <w:lang w:val="en-US"/>
        </w:rPr>
      </w:pPr>
      <w:r w:rsidRPr="004A4EF6">
        <w:rPr>
          <w:sz w:val="28"/>
          <w:szCs w:val="28"/>
          <w:lang w:val="en-US"/>
        </w:rPr>
        <w:t xml:space="preserve">    RETURN NEW;</w:t>
      </w:r>
    </w:p>
    <w:p w14:paraId="603D5C1A" w14:textId="77777777" w:rsidR="004A4EF6" w:rsidRPr="004A4EF6" w:rsidRDefault="004A4EF6" w:rsidP="004A4EF6">
      <w:pPr>
        <w:rPr>
          <w:sz w:val="28"/>
          <w:szCs w:val="28"/>
          <w:lang w:val="en-US"/>
        </w:rPr>
      </w:pPr>
      <w:r w:rsidRPr="004A4EF6">
        <w:rPr>
          <w:sz w:val="28"/>
          <w:szCs w:val="28"/>
          <w:lang w:val="en-US"/>
        </w:rPr>
        <w:t>END;</w:t>
      </w:r>
    </w:p>
    <w:p w14:paraId="2D0348E2"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720FCE1B" w14:textId="77777777" w:rsidR="004A4EF6" w:rsidRPr="004A4EF6" w:rsidRDefault="004A4EF6" w:rsidP="004A4EF6">
      <w:pPr>
        <w:rPr>
          <w:sz w:val="28"/>
          <w:szCs w:val="28"/>
          <w:lang w:val="en-US"/>
        </w:rPr>
      </w:pPr>
    </w:p>
    <w:p w14:paraId="6362D100"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trg_reuse_supplier_id</w:t>
      </w:r>
      <w:proofErr w:type="spellEnd"/>
    </w:p>
    <w:p w14:paraId="60F8DC1E" w14:textId="77777777" w:rsidR="004A4EF6" w:rsidRPr="004A4EF6" w:rsidRDefault="004A4EF6" w:rsidP="004A4EF6">
      <w:pPr>
        <w:rPr>
          <w:sz w:val="28"/>
          <w:szCs w:val="28"/>
          <w:lang w:val="en-US"/>
        </w:rPr>
      </w:pPr>
      <w:r w:rsidRPr="004A4EF6">
        <w:rPr>
          <w:sz w:val="28"/>
          <w:szCs w:val="28"/>
          <w:lang w:val="en-US"/>
        </w:rPr>
        <w:t>BEFORE INSERT ON supplier</w:t>
      </w:r>
    </w:p>
    <w:p w14:paraId="4621530C" w14:textId="77777777" w:rsidR="004A4EF6" w:rsidRPr="004A4EF6" w:rsidRDefault="004A4EF6" w:rsidP="004A4EF6">
      <w:pPr>
        <w:rPr>
          <w:sz w:val="28"/>
          <w:szCs w:val="28"/>
          <w:lang w:val="en-US"/>
        </w:rPr>
      </w:pPr>
      <w:r w:rsidRPr="004A4EF6">
        <w:rPr>
          <w:sz w:val="28"/>
          <w:szCs w:val="28"/>
          <w:lang w:val="en-US"/>
        </w:rPr>
        <w:t>FOR EACH ROW</w:t>
      </w:r>
    </w:p>
    <w:p w14:paraId="077BDFA2"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reuse_supplier_</w:t>
      </w:r>
      <w:proofErr w:type="gramStart"/>
      <w:r w:rsidRPr="004A4EF6">
        <w:rPr>
          <w:sz w:val="28"/>
          <w:szCs w:val="28"/>
          <w:lang w:val="en-US"/>
        </w:rPr>
        <w:t>id</w:t>
      </w:r>
      <w:proofErr w:type="spellEnd"/>
      <w:r w:rsidRPr="004A4EF6">
        <w:rPr>
          <w:sz w:val="28"/>
          <w:szCs w:val="28"/>
          <w:lang w:val="en-US"/>
        </w:rPr>
        <w:t>(</w:t>
      </w:r>
      <w:proofErr w:type="gramEnd"/>
      <w:r w:rsidRPr="004A4EF6">
        <w:rPr>
          <w:sz w:val="28"/>
          <w:szCs w:val="28"/>
          <w:lang w:val="en-US"/>
        </w:rPr>
        <w:t>);</w:t>
      </w:r>
    </w:p>
    <w:p w14:paraId="363F0F63" w14:textId="77777777" w:rsidR="004A4EF6" w:rsidRPr="004A4EF6" w:rsidRDefault="004A4EF6" w:rsidP="004A4EF6">
      <w:pPr>
        <w:rPr>
          <w:sz w:val="28"/>
          <w:szCs w:val="28"/>
          <w:lang w:val="en-US"/>
        </w:rPr>
      </w:pPr>
    </w:p>
    <w:p w14:paraId="2C3E1205"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update_active_status.sql</w:t>
      </w:r>
      <w:proofErr w:type="spellEnd"/>
      <w:r w:rsidRPr="004A4EF6">
        <w:rPr>
          <w:sz w:val="28"/>
          <w:szCs w:val="28"/>
          <w:lang w:val="en-US"/>
        </w:rPr>
        <w:t xml:space="preserve"> ---</w:t>
      </w:r>
    </w:p>
    <w:p w14:paraId="6446277A" w14:textId="77777777" w:rsidR="004A4EF6" w:rsidRPr="004A4EF6" w:rsidRDefault="004A4EF6" w:rsidP="004A4EF6">
      <w:pPr>
        <w:rPr>
          <w:sz w:val="28"/>
          <w:szCs w:val="28"/>
          <w:lang w:val="en-US"/>
        </w:rPr>
      </w:pPr>
    </w:p>
    <w:p w14:paraId="72654F1B"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update_part_active_</w:t>
      </w:r>
      <w:proofErr w:type="gramStart"/>
      <w:r w:rsidRPr="004A4EF6">
        <w:rPr>
          <w:sz w:val="28"/>
          <w:szCs w:val="28"/>
          <w:lang w:val="en-US"/>
        </w:rPr>
        <w:t>status</w:t>
      </w:r>
      <w:proofErr w:type="spellEnd"/>
      <w:r w:rsidRPr="004A4EF6">
        <w:rPr>
          <w:sz w:val="28"/>
          <w:szCs w:val="28"/>
          <w:lang w:val="en-US"/>
        </w:rPr>
        <w:t>(</w:t>
      </w:r>
      <w:proofErr w:type="gramEnd"/>
      <w:r w:rsidRPr="004A4EF6">
        <w:rPr>
          <w:sz w:val="28"/>
          <w:szCs w:val="28"/>
          <w:lang w:val="en-US"/>
        </w:rPr>
        <w:t>)</w:t>
      </w:r>
    </w:p>
    <w:p w14:paraId="3398AC34" w14:textId="77777777" w:rsidR="004A4EF6" w:rsidRPr="004A4EF6" w:rsidRDefault="004A4EF6" w:rsidP="004A4EF6">
      <w:pPr>
        <w:rPr>
          <w:sz w:val="28"/>
          <w:szCs w:val="28"/>
          <w:lang w:val="en-US"/>
        </w:rPr>
      </w:pPr>
      <w:r w:rsidRPr="004A4EF6">
        <w:rPr>
          <w:sz w:val="28"/>
          <w:szCs w:val="28"/>
          <w:lang w:val="en-US"/>
        </w:rPr>
        <w:t>RETURNS TRIGGER AS $$</w:t>
      </w:r>
    </w:p>
    <w:p w14:paraId="0313283A" w14:textId="77777777" w:rsidR="004A4EF6" w:rsidRPr="004A4EF6" w:rsidRDefault="004A4EF6" w:rsidP="004A4EF6">
      <w:pPr>
        <w:rPr>
          <w:sz w:val="28"/>
          <w:szCs w:val="28"/>
          <w:lang w:val="en-US"/>
        </w:rPr>
      </w:pPr>
      <w:r w:rsidRPr="004A4EF6">
        <w:rPr>
          <w:sz w:val="28"/>
          <w:szCs w:val="28"/>
          <w:lang w:val="en-US"/>
        </w:rPr>
        <w:t xml:space="preserve">DECLARE </w:t>
      </w:r>
    </w:p>
    <w:p w14:paraId="10FAEAAD"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min_stock</w:t>
      </w:r>
      <w:proofErr w:type="spellEnd"/>
      <w:r w:rsidRPr="004A4EF6">
        <w:rPr>
          <w:sz w:val="28"/>
          <w:szCs w:val="28"/>
          <w:lang w:val="en-US"/>
        </w:rPr>
        <w:t xml:space="preserve"> INT;</w:t>
      </w:r>
    </w:p>
    <w:p w14:paraId="0509ABC5" w14:textId="77777777" w:rsidR="004A4EF6" w:rsidRPr="004A4EF6" w:rsidRDefault="004A4EF6" w:rsidP="004A4EF6">
      <w:pPr>
        <w:rPr>
          <w:sz w:val="28"/>
          <w:szCs w:val="28"/>
          <w:lang w:val="en-US"/>
        </w:rPr>
      </w:pPr>
      <w:r w:rsidRPr="004A4EF6">
        <w:rPr>
          <w:sz w:val="28"/>
          <w:szCs w:val="28"/>
          <w:lang w:val="en-US"/>
        </w:rPr>
        <w:t>BEGIN</w:t>
      </w:r>
    </w:p>
    <w:p w14:paraId="5F0F6288" w14:textId="77777777" w:rsidR="004A4EF6" w:rsidRPr="004A4EF6" w:rsidRDefault="004A4EF6" w:rsidP="004A4EF6">
      <w:pPr>
        <w:rPr>
          <w:sz w:val="28"/>
          <w:szCs w:val="28"/>
          <w:lang w:val="en-US"/>
        </w:rPr>
      </w:pPr>
      <w:r w:rsidRPr="004A4EF6">
        <w:rPr>
          <w:sz w:val="28"/>
          <w:szCs w:val="28"/>
          <w:lang w:val="en-US"/>
        </w:rPr>
        <w:t xml:space="preserve">    SELECT </w:t>
      </w:r>
      <w:proofErr w:type="spellStart"/>
      <w:r w:rsidRPr="004A4EF6">
        <w:rPr>
          <w:sz w:val="28"/>
          <w:szCs w:val="28"/>
          <w:lang w:val="en-US"/>
        </w:rPr>
        <w:t>min_stock_level</w:t>
      </w:r>
      <w:proofErr w:type="spellEnd"/>
      <w:r w:rsidRPr="004A4EF6">
        <w:rPr>
          <w:sz w:val="28"/>
          <w:szCs w:val="28"/>
          <w:lang w:val="en-US"/>
        </w:rPr>
        <w:t xml:space="preserve"> INTO </w:t>
      </w:r>
      <w:proofErr w:type="spellStart"/>
      <w:r w:rsidRPr="004A4EF6">
        <w:rPr>
          <w:sz w:val="28"/>
          <w:szCs w:val="28"/>
          <w:lang w:val="en-US"/>
        </w:rPr>
        <w:t>min_stock</w:t>
      </w:r>
      <w:proofErr w:type="spellEnd"/>
    </w:p>
    <w:p w14:paraId="6C43DD8F" w14:textId="77777777" w:rsidR="004A4EF6" w:rsidRPr="004A4EF6" w:rsidRDefault="004A4EF6" w:rsidP="004A4EF6">
      <w:pPr>
        <w:rPr>
          <w:sz w:val="28"/>
          <w:szCs w:val="28"/>
          <w:lang w:val="en-US"/>
        </w:rPr>
      </w:pPr>
      <w:r w:rsidRPr="004A4EF6">
        <w:rPr>
          <w:sz w:val="28"/>
          <w:szCs w:val="28"/>
          <w:lang w:val="en-US"/>
        </w:rPr>
        <w:t xml:space="preserve">    FROM Part</w:t>
      </w:r>
    </w:p>
    <w:p w14:paraId="0297B535"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part_id</w:t>
      </w:r>
      <w:proofErr w:type="spellEnd"/>
      <w:r w:rsidRPr="004A4EF6">
        <w:rPr>
          <w:sz w:val="28"/>
          <w:szCs w:val="28"/>
          <w:lang w:val="en-US"/>
        </w:rPr>
        <w:t xml:space="preserve"> = </w:t>
      </w:r>
      <w:proofErr w:type="spellStart"/>
      <w:r w:rsidRPr="004A4EF6">
        <w:rPr>
          <w:sz w:val="28"/>
          <w:szCs w:val="28"/>
          <w:lang w:val="en-US"/>
        </w:rPr>
        <w:t>NEW.part_id</w:t>
      </w:r>
      <w:proofErr w:type="spellEnd"/>
      <w:r w:rsidRPr="004A4EF6">
        <w:rPr>
          <w:sz w:val="28"/>
          <w:szCs w:val="28"/>
          <w:lang w:val="en-US"/>
        </w:rPr>
        <w:t>;</w:t>
      </w:r>
    </w:p>
    <w:p w14:paraId="110F6848" w14:textId="77777777" w:rsidR="004A4EF6" w:rsidRPr="004A4EF6" w:rsidRDefault="004A4EF6" w:rsidP="004A4EF6">
      <w:pPr>
        <w:rPr>
          <w:sz w:val="28"/>
          <w:szCs w:val="28"/>
          <w:lang w:val="en-US"/>
        </w:rPr>
      </w:pPr>
    </w:p>
    <w:p w14:paraId="17204437" w14:textId="77777777" w:rsidR="004A4EF6" w:rsidRPr="004A4EF6" w:rsidRDefault="004A4EF6" w:rsidP="004A4EF6">
      <w:pPr>
        <w:rPr>
          <w:sz w:val="28"/>
          <w:szCs w:val="28"/>
          <w:lang w:val="en-US"/>
        </w:rPr>
      </w:pPr>
      <w:r w:rsidRPr="004A4EF6">
        <w:rPr>
          <w:sz w:val="28"/>
          <w:szCs w:val="28"/>
          <w:lang w:val="en-US"/>
        </w:rPr>
        <w:t xml:space="preserve">    IF </w:t>
      </w:r>
      <w:proofErr w:type="spellStart"/>
      <w:r w:rsidRPr="004A4EF6">
        <w:rPr>
          <w:sz w:val="28"/>
          <w:szCs w:val="28"/>
          <w:lang w:val="en-US"/>
        </w:rPr>
        <w:t>NEW.quantity_in_stock</w:t>
      </w:r>
      <w:proofErr w:type="spellEnd"/>
      <w:r w:rsidRPr="004A4EF6">
        <w:rPr>
          <w:sz w:val="28"/>
          <w:szCs w:val="28"/>
          <w:lang w:val="en-US"/>
        </w:rPr>
        <w:t xml:space="preserve"> &lt; </w:t>
      </w:r>
      <w:proofErr w:type="spellStart"/>
      <w:r w:rsidRPr="004A4EF6">
        <w:rPr>
          <w:sz w:val="28"/>
          <w:szCs w:val="28"/>
          <w:lang w:val="en-US"/>
        </w:rPr>
        <w:t>min_stock</w:t>
      </w:r>
      <w:proofErr w:type="spellEnd"/>
      <w:r w:rsidRPr="004A4EF6">
        <w:rPr>
          <w:sz w:val="28"/>
          <w:szCs w:val="28"/>
          <w:lang w:val="en-US"/>
        </w:rPr>
        <w:t xml:space="preserve"> THEN</w:t>
      </w:r>
    </w:p>
    <w:p w14:paraId="4BE5A2FC"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NEW.is_</w:t>
      </w:r>
      <w:proofErr w:type="gramStart"/>
      <w:r w:rsidRPr="004A4EF6">
        <w:rPr>
          <w:sz w:val="28"/>
          <w:szCs w:val="28"/>
          <w:lang w:val="en-US"/>
        </w:rPr>
        <w:t>active</w:t>
      </w:r>
      <w:proofErr w:type="spellEnd"/>
      <w:r w:rsidRPr="004A4EF6">
        <w:rPr>
          <w:sz w:val="28"/>
          <w:szCs w:val="28"/>
          <w:lang w:val="en-US"/>
        </w:rPr>
        <w:t xml:space="preserve"> :</w:t>
      </w:r>
      <w:proofErr w:type="gramEnd"/>
      <w:r w:rsidRPr="004A4EF6">
        <w:rPr>
          <w:sz w:val="28"/>
          <w:szCs w:val="28"/>
          <w:lang w:val="en-US"/>
        </w:rPr>
        <w:t>= FALSE;</w:t>
      </w:r>
    </w:p>
    <w:p w14:paraId="43AA6F72" w14:textId="77777777" w:rsidR="004A4EF6" w:rsidRPr="004A4EF6" w:rsidRDefault="004A4EF6" w:rsidP="004A4EF6">
      <w:pPr>
        <w:rPr>
          <w:sz w:val="28"/>
          <w:szCs w:val="28"/>
          <w:lang w:val="en-US"/>
        </w:rPr>
      </w:pPr>
      <w:r w:rsidRPr="004A4EF6">
        <w:rPr>
          <w:sz w:val="28"/>
          <w:szCs w:val="28"/>
          <w:lang w:val="en-US"/>
        </w:rPr>
        <w:t xml:space="preserve">    ELSE</w:t>
      </w:r>
    </w:p>
    <w:p w14:paraId="7C823058"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NEW.is_</w:t>
      </w:r>
      <w:proofErr w:type="gramStart"/>
      <w:r w:rsidRPr="004A4EF6">
        <w:rPr>
          <w:sz w:val="28"/>
          <w:szCs w:val="28"/>
          <w:lang w:val="en-US"/>
        </w:rPr>
        <w:t>active</w:t>
      </w:r>
      <w:proofErr w:type="spellEnd"/>
      <w:r w:rsidRPr="004A4EF6">
        <w:rPr>
          <w:sz w:val="28"/>
          <w:szCs w:val="28"/>
          <w:lang w:val="en-US"/>
        </w:rPr>
        <w:t xml:space="preserve"> :</w:t>
      </w:r>
      <w:proofErr w:type="gramEnd"/>
      <w:r w:rsidRPr="004A4EF6">
        <w:rPr>
          <w:sz w:val="28"/>
          <w:szCs w:val="28"/>
          <w:lang w:val="en-US"/>
        </w:rPr>
        <w:t>= TRUE;</w:t>
      </w:r>
    </w:p>
    <w:p w14:paraId="29858832" w14:textId="77777777" w:rsidR="004A4EF6" w:rsidRPr="004A4EF6" w:rsidRDefault="004A4EF6" w:rsidP="004A4EF6">
      <w:pPr>
        <w:rPr>
          <w:sz w:val="28"/>
          <w:szCs w:val="28"/>
          <w:lang w:val="en-US"/>
        </w:rPr>
      </w:pPr>
      <w:r w:rsidRPr="004A4EF6">
        <w:rPr>
          <w:sz w:val="28"/>
          <w:szCs w:val="28"/>
          <w:lang w:val="en-US"/>
        </w:rPr>
        <w:lastRenderedPageBreak/>
        <w:t xml:space="preserve">    END IF;</w:t>
      </w:r>
    </w:p>
    <w:p w14:paraId="02C6B31F" w14:textId="77777777" w:rsidR="004A4EF6" w:rsidRPr="004A4EF6" w:rsidRDefault="004A4EF6" w:rsidP="004A4EF6">
      <w:pPr>
        <w:rPr>
          <w:sz w:val="28"/>
          <w:szCs w:val="28"/>
          <w:lang w:val="en-US"/>
        </w:rPr>
      </w:pPr>
      <w:r w:rsidRPr="004A4EF6">
        <w:rPr>
          <w:sz w:val="28"/>
          <w:szCs w:val="28"/>
          <w:lang w:val="en-US"/>
        </w:rPr>
        <w:t xml:space="preserve">    RETURN NEW;</w:t>
      </w:r>
    </w:p>
    <w:p w14:paraId="1BD24E48" w14:textId="77777777" w:rsidR="004A4EF6" w:rsidRPr="004A4EF6" w:rsidRDefault="004A4EF6" w:rsidP="004A4EF6">
      <w:pPr>
        <w:rPr>
          <w:sz w:val="28"/>
          <w:szCs w:val="28"/>
          <w:lang w:val="en-US"/>
        </w:rPr>
      </w:pPr>
      <w:r w:rsidRPr="004A4EF6">
        <w:rPr>
          <w:sz w:val="28"/>
          <w:szCs w:val="28"/>
          <w:lang w:val="en-US"/>
        </w:rPr>
        <w:t>END;</w:t>
      </w:r>
    </w:p>
    <w:p w14:paraId="6E11E577"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3F9CF7BF" w14:textId="77777777" w:rsidR="004A4EF6" w:rsidRPr="004A4EF6" w:rsidRDefault="004A4EF6" w:rsidP="004A4EF6">
      <w:pPr>
        <w:rPr>
          <w:sz w:val="28"/>
          <w:szCs w:val="28"/>
          <w:lang w:val="en-US"/>
        </w:rPr>
      </w:pPr>
    </w:p>
    <w:p w14:paraId="03D93B6C"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trg_update_part_active_status</w:t>
      </w:r>
      <w:proofErr w:type="spellEnd"/>
    </w:p>
    <w:p w14:paraId="3FC95A54" w14:textId="77777777" w:rsidR="004A4EF6" w:rsidRPr="004A4EF6" w:rsidRDefault="004A4EF6" w:rsidP="004A4EF6">
      <w:pPr>
        <w:rPr>
          <w:sz w:val="28"/>
          <w:szCs w:val="28"/>
          <w:lang w:val="en-US"/>
        </w:rPr>
      </w:pPr>
      <w:r w:rsidRPr="004A4EF6">
        <w:rPr>
          <w:sz w:val="28"/>
          <w:szCs w:val="28"/>
          <w:lang w:val="en-US"/>
        </w:rPr>
        <w:t xml:space="preserve">BEFORE UPDATE OF </w:t>
      </w:r>
      <w:proofErr w:type="spellStart"/>
      <w:r w:rsidRPr="004A4EF6">
        <w:rPr>
          <w:sz w:val="28"/>
          <w:szCs w:val="28"/>
          <w:lang w:val="en-US"/>
        </w:rPr>
        <w:t>quantity_in_stock</w:t>
      </w:r>
      <w:proofErr w:type="spellEnd"/>
      <w:r w:rsidRPr="004A4EF6">
        <w:rPr>
          <w:sz w:val="28"/>
          <w:szCs w:val="28"/>
          <w:lang w:val="en-US"/>
        </w:rPr>
        <w:t xml:space="preserve"> ON Part</w:t>
      </w:r>
    </w:p>
    <w:p w14:paraId="2A9B15EB" w14:textId="77777777" w:rsidR="004A4EF6" w:rsidRPr="004A4EF6" w:rsidRDefault="004A4EF6" w:rsidP="004A4EF6">
      <w:pPr>
        <w:rPr>
          <w:sz w:val="28"/>
          <w:szCs w:val="28"/>
          <w:lang w:val="en-US"/>
        </w:rPr>
      </w:pPr>
      <w:r w:rsidRPr="004A4EF6">
        <w:rPr>
          <w:sz w:val="28"/>
          <w:szCs w:val="28"/>
          <w:lang w:val="en-US"/>
        </w:rPr>
        <w:t>FOR EACH ROW</w:t>
      </w:r>
    </w:p>
    <w:p w14:paraId="1AA4A433"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update_part_active_</w:t>
      </w:r>
      <w:proofErr w:type="gramStart"/>
      <w:r w:rsidRPr="004A4EF6">
        <w:rPr>
          <w:sz w:val="28"/>
          <w:szCs w:val="28"/>
          <w:lang w:val="en-US"/>
        </w:rPr>
        <w:t>status</w:t>
      </w:r>
      <w:proofErr w:type="spellEnd"/>
      <w:r w:rsidRPr="004A4EF6">
        <w:rPr>
          <w:sz w:val="28"/>
          <w:szCs w:val="28"/>
          <w:lang w:val="en-US"/>
        </w:rPr>
        <w:t>(</w:t>
      </w:r>
      <w:proofErr w:type="gramEnd"/>
      <w:r w:rsidRPr="004A4EF6">
        <w:rPr>
          <w:sz w:val="28"/>
          <w:szCs w:val="28"/>
          <w:lang w:val="en-US"/>
        </w:rPr>
        <w:t>);</w:t>
      </w:r>
    </w:p>
    <w:p w14:paraId="393C0B79" w14:textId="77777777" w:rsidR="004A4EF6" w:rsidRPr="004A4EF6" w:rsidRDefault="004A4EF6" w:rsidP="004A4EF6">
      <w:pPr>
        <w:rPr>
          <w:sz w:val="28"/>
          <w:szCs w:val="28"/>
          <w:lang w:val="en-US"/>
        </w:rPr>
      </w:pPr>
    </w:p>
    <w:p w14:paraId="4F90FDB8" w14:textId="77777777" w:rsidR="004A4EF6" w:rsidRPr="004A4EF6" w:rsidRDefault="004A4EF6" w:rsidP="004A4EF6">
      <w:pPr>
        <w:rPr>
          <w:sz w:val="28"/>
          <w:szCs w:val="28"/>
          <w:lang w:val="en-US"/>
        </w:rPr>
      </w:pPr>
    </w:p>
    <w:p w14:paraId="086250BE"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update_invoice_payment_status.sql</w:t>
      </w:r>
      <w:proofErr w:type="spellEnd"/>
      <w:r w:rsidRPr="004A4EF6">
        <w:rPr>
          <w:sz w:val="28"/>
          <w:szCs w:val="28"/>
          <w:lang w:val="en-US"/>
        </w:rPr>
        <w:t xml:space="preserve"> ---</w:t>
      </w:r>
    </w:p>
    <w:p w14:paraId="3EC034C8" w14:textId="77777777" w:rsidR="004A4EF6" w:rsidRPr="004A4EF6" w:rsidRDefault="004A4EF6" w:rsidP="004A4EF6">
      <w:pPr>
        <w:rPr>
          <w:sz w:val="28"/>
          <w:szCs w:val="28"/>
          <w:lang w:val="en-US"/>
        </w:rPr>
      </w:pPr>
    </w:p>
    <w:p w14:paraId="6EB5B97D"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update_invoice_payment_</w:t>
      </w:r>
      <w:proofErr w:type="gramStart"/>
      <w:r w:rsidRPr="004A4EF6">
        <w:rPr>
          <w:sz w:val="28"/>
          <w:szCs w:val="28"/>
          <w:lang w:val="en-US"/>
        </w:rPr>
        <w:t>status</w:t>
      </w:r>
      <w:proofErr w:type="spellEnd"/>
      <w:r w:rsidRPr="004A4EF6">
        <w:rPr>
          <w:sz w:val="28"/>
          <w:szCs w:val="28"/>
          <w:lang w:val="en-US"/>
        </w:rPr>
        <w:t>(</w:t>
      </w:r>
      <w:proofErr w:type="gramEnd"/>
      <w:r w:rsidRPr="004A4EF6">
        <w:rPr>
          <w:sz w:val="28"/>
          <w:szCs w:val="28"/>
          <w:lang w:val="en-US"/>
        </w:rPr>
        <w:t>)</w:t>
      </w:r>
    </w:p>
    <w:p w14:paraId="4C99F2A3" w14:textId="77777777" w:rsidR="004A4EF6" w:rsidRPr="004A4EF6" w:rsidRDefault="004A4EF6" w:rsidP="004A4EF6">
      <w:pPr>
        <w:rPr>
          <w:sz w:val="28"/>
          <w:szCs w:val="28"/>
          <w:lang w:val="en-US"/>
        </w:rPr>
      </w:pPr>
      <w:r w:rsidRPr="004A4EF6">
        <w:rPr>
          <w:sz w:val="28"/>
          <w:szCs w:val="28"/>
          <w:lang w:val="en-US"/>
        </w:rPr>
        <w:t>RETURNS TRIGGER AS $$</w:t>
      </w:r>
    </w:p>
    <w:p w14:paraId="48FE255D" w14:textId="77777777" w:rsidR="004A4EF6" w:rsidRPr="004A4EF6" w:rsidRDefault="004A4EF6" w:rsidP="004A4EF6">
      <w:pPr>
        <w:rPr>
          <w:sz w:val="28"/>
          <w:szCs w:val="28"/>
          <w:lang w:val="en-US"/>
        </w:rPr>
      </w:pPr>
      <w:r w:rsidRPr="004A4EF6">
        <w:rPr>
          <w:sz w:val="28"/>
          <w:szCs w:val="28"/>
          <w:lang w:val="en-US"/>
        </w:rPr>
        <w:t>DECLARE</w:t>
      </w:r>
    </w:p>
    <w:p w14:paraId="58EC4BEE"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total_paid</w:t>
      </w:r>
      <w:proofErr w:type="spellEnd"/>
      <w:r w:rsidRPr="004A4EF6">
        <w:rPr>
          <w:sz w:val="28"/>
          <w:szCs w:val="28"/>
          <w:lang w:val="en-US"/>
        </w:rPr>
        <w:t xml:space="preserve"> </w:t>
      </w:r>
      <w:proofErr w:type="gramStart"/>
      <w:r w:rsidRPr="004A4EF6">
        <w:rPr>
          <w:sz w:val="28"/>
          <w:szCs w:val="28"/>
          <w:lang w:val="en-US"/>
        </w:rPr>
        <w:t>DECIMAL :</w:t>
      </w:r>
      <w:proofErr w:type="gramEnd"/>
      <w:r w:rsidRPr="004A4EF6">
        <w:rPr>
          <w:sz w:val="28"/>
          <w:szCs w:val="28"/>
          <w:lang w:val="en-US"/>
        </w:rPr>
        <w:t>= 0;</w:t>
      </w:r>
    </w:p>
    <w:p w14:paraId="7C29DFEB"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total_due</w:t>
      </w:r>
      <w:proofErr w:type="spellEnd"/>
      <w:r w:rsidRPr="004A4EF6">
        <w:rPr>
          <w:sz w:val="28"/>
          <w:szCs w:val="28"/>
          <w:lang w:val="en-US"/>
        </w:rPr>
        <w:t xml:space="preserve"> </w:t>
      </w:r>
      <w:proofErr w:type="gramStart"/>
      <w:r w:rsidRPr="004A4EF6">
        <w:rPr>
          <w:sz w:val="28"/>
          <w:szCs w:val="28"/>
          <w:lang w:val="en-US"/>
        </w:rPr>
        <w:t>DECIMAL :</w:t>
      </w:r>
      <w:proofErr w:type="gramEnd"/>
      <w:r w:rsidRPr="004A4EF6">
        <w:rPr>
          <w:sz w:val="28"/>
          <w:szCs w:val="28"/>
          <w:lang w:val="en-US"/>
        </w:rPr>
        <w:t>= 0;</w:t>
      </w:r>
    </w:p>
    <w:p w14:paraId="6D80413D" w14:textId="77777777" w:rsidR="004A4EF6" w:rsidRPr="004A4EF6" w:rsidRDefault="004A4EF6" w:rsidP="004A4EF6">
      <w:pPr>
        <w:rPr>
          <w:sz w:val="28"/>
          <w:szCs w:val="28"/>
          <w:lang w:val="en-US"/>
        </w:rPr>
      </w:pPr>
      <w:r w:rsidRPr="004A4EF6">
        <w:rPr>
          <w:sz w:val="28"/>
          <w:szCs w:val="28"/>
          <w:lang w:val="en-US"/>
        </w:rPr>
        <w:t>BEGIN</w:t>
      </w:r>
    </w:p>
    <w:p w14:paraId="6C53BF90" w14:textId="77777777" w:rsidR="004A4EF6" w:rsidRPr="004A4EF6" w:rsidRDefault="004A4EF6" w:rsidP="004A4EF6">
      <w:pPr>
        <w:rPr>
          <w:sz w:val="28"/>
          <w:szCs w:val="28"/>
          <w:lang w:val="en-US"/>
        </w:rPr>
      </w:pPr>
      <w:r w:rsidRPr="004A4EF6">
        <w:rPr>
          <w:sz w:val="28"/>
          <w:szCs w:val="28"/>
          <w:lang w:val="en-US"/>
        </w:rPr>
        <w:t xml:space="preserve">    SELECT COALESCE(</w:t>
      </w:r>
      <w:proofErr w:type="gramStart"/>
      <w:r w:rsidRPr="004A4EF6">
        <w:rPr>
          <w:sz w:val="28"/>
          <w:szCs w:val="28"/>
          <w:lang w:val="en-US"/>
        </w:rPr>
        <w:t>SUM(</w:t>
      </w:r>
      <w:proofErr w:type="gramEnd"/>
      <w:r w:rsidRPr="004A4EF6">
        <w:rPr>
          <w:sz w:val="28"/>
          <w:szCs w:val="28"/>
          <w:lang w:val="en-US"/>
        </w:rPr>
        <w:t xml:space="preserve">amount), 0) INTO </w:t>
      </w:r>
      <w:proofErr w:type="spellStart"/>
      <w:r w:rsidRPr="004A4EF6">
        <w:rPr>
          <w:sz w:val="28"/>
          <w:szCs w:val="28"/>
          <w:lang w:val="en-US"/>
        </w:rPr>
        <w:t>total_paid</w:t>
      </w:r>
      <w:proofErr w:type="spellEnd"/>
    </w:p>
    <w:p w14:paraId="63E8E1A2" w14:textId="77777777" w:rsidR="004A4EF6" w:rsidRPr="004A4EF6" w:rsidRDefault="004A4EF6" w:rsidP="004A4EF6">
      <w:pPr>
        <w:rPr>
          <w:sz w:val="28"/>
          <w:szCs w:val="28"/>
          <w:lang w:val="en-US"/>
        </w:rPr>
      </w:pPr>
      <w:r w:rsidRPr="004A4EF6">
        <w:rPr>
          <w:sz w:val="28"/>
          <w:szCs w:val="28"/>
          <w:lang w:val="en-US"/>
        </w:rPr>
        <w:t xml:space="preserve">    FROM Payment</w:t>
      </w:r>
    </w:p>
    <w:p w14:paraId="7824FA76"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r w:rsidRPr="004A4EF6">
        <w:rPr>
          <w:sz w:val="28"/>
          <w:szCs w:val="28"/>
          <w:lang w:val="en-US"/>
        </w:rPr>
        <w:t>;</w:t>
      </w:r>
    </w:p>
    <w:p w14:paraId="3DA96F50" w14:textId="77777777" w:rsidR="004A4EF6" w:rsidRPr="004A4EF6" w:rsidRDefault="004A4EF6" w:rsidP="004A4EF6">
      <w:pPr>
        <w:rPr>
          <w:sz w:val="28"/>
          <w:szCs w:val="28"/>
          <w:lang w:val="en-US"/>
        </w:rPr>
      </w:pPr>
    </w:p>
    <w:p w14:paraId="28202003" w14:textId="77777777" w:rsidR="004A4EF6" w:rsidRPr="004A4EF6" w:rsidRDefault="004A4EF6" w:rsidP="004A4EF6">
      <w:pPr>
        <w:rPr>
          <w:sz w:val="28"/>
          <w:szCs w:val="28"/>
          <w:lang w:val="en-US"/>
        </w:rPr>
      </w:pPr>
      <w:r w:rsidRPr="004A4EF6">
        <w:rPr>
          <w:sz w:val="28"/>
          <w:szCs w:val="28"/>
          <w:lang w:val="en-US"/>
        </w:rPr>
        <w:t xml:space="preserve">    SELECT </w:t>
      </w:r>
      <w:proofErr w:type="spellStart"/>
      <w:r w:rsidRPr="004A4EF6">
        <w:rPr>
          <w:sz w:val="28"/>
          <w:szCs w:val="28"/>
          <w:lang w:val="en-US"/>
        </w:rPr>
        <w:t>total_amount</w:t>
      </w:r>
      <w:proofErr w:type="spellEnd"/>
      <w:r w:rsidRPr="004A4EF6">
        <w:rPr>
          <w:sz w:val="28"/>
          <w:szCs w:val="28"/>
          <w:lang w:val="en-US"/>
        </w:rPr>
        <w:t xml:space="preserve"> INTO </w:t>
      </w:r>
      <w:proofErr w:type="spellStart"/>
      <w:r w:rsidRPr="004A4EF6">
        <w:rPr>
          <w:sz w:val="28"/>
          <w:szCs w:val="28"/>
          <w:lang w:val="en-US"/>
        </w:rPr>
        <w:t>total_due</w:t>
      </w:r>
      <w:proofErr w:type="spellEnd"/>
    </w:p>
    <w:p w14:paraId="7378E5A8" w14:textId="77777777" w:rsidR="004A4EF6" w:rsidRPr="004A4EF6" w:rsidRDefault="004A4EF6" w:rsidP="004A4EF6">
      <w:pPr>
        <w:rPr>
          <w:sz w:val="28"/>
          <w:szCs w:val="28"/>
          <w:lang w:val="en-US"/>
        </w:rPr>
      </w:pPr>
      <w:r w:rsidRPr="004A4EF6">
        <w:rPr>
          <w:sz w:val="28"/>
          <w:szCs w:val="28"/>
          <w:lang w:val="en-US"/>
        </w:rPr>
        <w:t xml:space="preserve">    FROM Invoice</w:t>
      </w:r>
    </w:p>
    <w:p w14:paraId="000F64AE"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r w:rsidRPr="004A4EF6">
        <w:rPr>
          <w:sz w:val="28"/>
          <w:szCs w:val="28"/>
          <w:lang w:val="en-US"/>
        </w:rPr>
        <w:t>;</w:t>
      </w:r>
    </w:p>
    <w:p w14:paraId="69962A6B" w14:textId="77777777" w:rsidR="004A4EF6" w:rsidRPr="004A4EF6" w:rsidRDefault="004A4EF6" w:rsidP="004A4EF6">
      <w:pPr>
        <w:rPr>
          <w:sz w:val="28"/>
          <w:szCs w:val="28"/>
          <w:lang w:val="en-US"/>
        </w:rPr>
      </w:pPr>
    </w:p>
    <w:p w14:paraId="40E64874" w14:textId="77777777" w:rsidR="004A4EF6" w:rsidRPr="004A4EF6" w:rsidRDefault="004A4EF6" w:rsidP="004A4EF6">
      <w:pPr>
        <w:rPr>
          <w:sz w:val="28"/>
          <w:szCs w:val="28"/>
          <w:lang w:val="en-US"/>
        </w:rPr>
      </w:pPr>
      <w:r w:rsidRPr="004A4EF6">
        <w:rPr>
          <w:sz w:val="28"/>
          <w:szCs w:val="28"/>
          <w:lang w:val="en-US"/>
        </w:rPr>
        <w:t xml:space="preserve">    UPDATE Invoice</w:t>
      </w:r>
    </w:p>
    <w:p w14:paraId="5D765BBC" w14:textId="77777777" w:rsidR="004A4EF6" w:rsidRPr="004A4EF6" w:rsidRDefault="004A4EF6" w:rsidP="004A4EF6">
      <w:pPr>
        <w:rPr>
          <w:sz w:val="28"/>
          <w:szCs w:val="28"/>
          <w:lang w:val="en-US"/>
        </w:rPr>
      </w:pPr>
      <w:r w:rsidRPr="004A4EF6">
        <w:rPr>
          <w:sz w:val="28"/>
          <w:szCs w:val="28"/>
          <w:lang w:val="en-US"/>
        </w:rPr>
        <w:t xml:space="preserve">    SET </w:t>
      </w:r>
      <w:proofErr w:type="spellStart"/>
      <w:r w:rsidRPr="004A4EF6">
        <w:rPr>
          <w:sz w:val="28"/>
          <w:szCs w:val="28"/>
          <w:lang w:val="en-US"/>
        </w:rPr>
        <w:t>payment_status</w:t>
      </w:r>
      <w:proofErr w:type="spellEnd"/>
      <w:r w:rsidRPr="004A4EF6">
        <w:rPr>
          <w:sz w:val="28"/>
          <w:szCs w:val="28"/>
          <w:lang w:val="en-US"/>
        </w:rPr>
        <w:t xml:space="preserve"> = CASE</w:t>
      </w:r>
    </w:p>
    <w:p w14:paraId="20AA3415" w14:textId="77777777" w:rsidR="004A4EF6" w:rsidRPr="004A4EF6" w:rsidRDefault="004A4EF6" w:rsidP="004A4EF6">
      <w:pPr>
        <w:rPr>
          <w:sz w:val="28"/>
          <w:szCs w:val="28"/>
          <w:lang w:val="en-US"/>
        </w:rPr>
      </w:pPr>
      <w:r w:rsidRPr="004A4EF6">
        <w:rPr>
          <w:sz w:val="28"/>
          <w:szCs w:val="28"/>
          <w:lang w:val="en-US"/>
        </w:rPr>
        <w:t xml:space="preserve">        WHEN </w:t>
      </w:r>
      <w:proofErr w:type="spellStart"/>
      <w:r w:rsidRPr="004A4EF6">
        <w:rPr>
          <w:sz w:val="28"/>
          <w:szCs w:val="28"/>
          <w:lang w:val="en-US"/>
        </w:rPr>
        <w:t>total_paid</w:t>
      </w:r>
      <w:proofErr w:type="spellEnd"/>
      <w:r w:rsidRPr="004A4EF6">
        <w:rPr>
          <w:sz w:val="28"/>
          <w:szCs w:val="28"/>
          <w:lang w:val="en-US"/>
        </w:rPr>
        <w:t xml:space="preserve"> = 0 THEN '</w:t>
      </w:r>
      <w:proofErr w:type="spellStart"/>
      <w:r w:rsidRPr="004A4EF6">
        <w:rPr>
          <w:sz w:val="28"/>
          <w:szCs w:val="28"/>
        </w:rPr>
        <w:t>Неоплачено</w:t>
      </w:r>
      <w:proofErr w:type="spellEnd"/>
      <w:r w:rsidRPr="004A4EF6">
        <w:rPr>
          <w:sz w:val="28"/>
          <w:szCs w:val="28"/>
          <w:lang w:val="en-US"/>
        </w:rPr>
        <w:t>'</w:t>
      </w:r>
    </w:p>
    <w:p w14:paraId="3C9CDBFA" w14:textId="77777777" w:rsidR="004A4EF6" w:rsidRPr="004A4EF6" w:rsidRDefault="004A4EF6" w:rsidP="004A4EF6">
      <w:pPr>
        <w:rPr>
          <w:sz w:val="28"/>
          <w:szCs w:val="28"/>
          <w:lang w:val="en-US"/>
        </w:rPr>
      </w:pPr>
      <w:r w:rsidRPr="004A4EF6">
        <w:rPr>
          <w:sz w:val="28"/>
          <w:szCs w:val="28"/>
          <w:lang w:val="en-US"/>
        </w:rPr>
        <w:t xml:space="preserve">        WHEN </w:t>
      </w:r>
      <w:proofErr w:type="spellStart"/>
      <w:r w:rsidRPr="004A4EF6">
        <w:rPr>
          <w:sz w:val="28"/>
          <w:szCs w:val="28"/>
          <w:lang w:val="en-US"/>
        </w:rPr>
        <w:t>total_paid</w:t>
      </w:r>
      <w:proofErr w:type="spellEnd"/>
      <w:r w:rsidRPr="004A4EF6">
        <w:rPr>
          <w:sz w:val="28"/>
          <w:szCs w:val="28"/>
          <w:lang w:val="en-US"/>
        </w:rPr>
        <w:t xml:space="preserve"> &lt; </w:t>
      </w:r>
      <w:proofErr w:type="spellStart"/>
      <w:r w:rsidRPr="004A4EF6">
        <w:rPr>
          <w:sz w:val="28"/>
          <w:szCs w:val="28"/>
          <w:lang w:val="en-US"/>
        </w:rPr>
        <w:t>total_due</w:t>
      </w:r>
      <w:proofErr w:type="spellEnd"/>
      <w:r w:rsidRPr="004A4EF6">
        <w:rPr>
          <w:sz w:val="28"/>
          <w:szCs w:val="28"/>
          <w:lang w:val="en-US"/>
        </w:rPr>
        <w:t xml:space="preserve"> THEN '</w:t>
      </w:r>
      <w:r w:rsidRPr="004A4EF6">
        <w:rPr>
          <w:sz w:val="28"/>
          <w:szCs w:val="28"/>
        </w:rPr>
        <w:t>Частично</w:t>
      </w:r>
      <w:r w:rsidRPr="004A4EF6">
        <w:rPr>
          <w:sz w:val="28"/>
          <w:szCs w:val="28"/>
          <w:lang w:val="en-US"/>
        </w:rPr>
        <w:t xml:space="preserve"> </w:t>
      </w:r>
      <w:r w:rsidRPr="004A4EF6">
        <w:rPr>
          <w:sz w:val="28"/>
          <w:szCs w:val="28"/>
        </w:rPr>
        <w:t>оплачено</w:t>
      </w:r>
      <w:r w:rsidRPr="004A4EF6">
        <w:rPr>
          <w:sz w:val="28"/>
          <w:szCs w:val="28"/>
          <w:lang w:val="en-US"/>
        </w:rPr>
        <w:t>'</w:t>
      </w:r>
    </w:p>
    <w:p w14:paraId="68AFD132" w14:textId="77777777" w:rsidR="004A4EF6" w:rsidRPr="004A4EF6" w:rsidRDefault="004A4EF6" w:rsidP="004A4EF6">
      <w:pPr>
        <w:rPr>
          <w:sz w:val="28"/>
          <w:szCs w:val="28"/>
          <w:lang w:val="en-US"/>
        </w:rPr>
      </w:pPr>
      <w:r w:rsidRPr="004A4EF6">
        <w:rPr>
          <w:sz w:val="28"/>
          <w:szCs w:val="28"/>
          <w:lang w:val="en-US"/>
        </w:rPr>
        <w:t xml:space="preserve">        WHEN </w:t>
      </w:r>
      <w:proofErr w:type="spellStart"/>
      <w:r w:rsidRPr="004A4EF6">
        <w:rPr>
          <w:sz w:val="28"/>
          <w:szCs w:val="28"/>
          <w:lang w:val="en-US"/>
        </w:rPr>
        <w:t>total_paid</w:t>
      </w:r>
      <w:proofErr w:type="spellEnd"/>
      <w:r w:rsidRPr="004A4EF6">
        <w:rPr>
          <w:sz w:val="28"/>
          <w:szCs w:val="28"/>
          <w:lang w:val="en-US"/>
        </w:rPr>
        <w:t xml:space="preserve"> &gt;= </w:t>
      </w:r>
      <w:proofErr w:type="spellStart"/>
      <w:r w:rsidRPr="004A4EF6">
        <w:rPr>
          <w:sz w:val="28"/>
          <w:szCs w:val="28"/>
          <w:lang w:val="en-US"/>
        </w:rPr>
        <w:t>total_due</w:t>
      </w:r>
      <w:proofErr w:type="spellEnd"/>
      <w:r w:rsidRPr="004A4EF6">
        <w:rPr>
          <w:sz w:val="28"/>
          <w:szCs w:val="28"/>
          <w:lang w:val="en-US"/>
        </w:rPr>
        <w:t xml:space="preserve"> THEN '</w:t>
      </w:r>
      <w:r w:rsidRPr="004A4EF6">
        <w:rPr>
          <w:sz w:val="28"/>
          <w:szCs w:val="28"/>
        </w:rPr>
        <w:t>Оплачено</w:t>
      </w:r>
      <w:r w:rsidRPr="004A4EF6">
        <w:rPr>
          <w:sz w:val="28"/>
          <w:szCs w:val="28"/>
          <w:lang w:val="en-US"/>
        </w:rPr>
        <w:t>'</w:t>
      </w:r>
    </w:p>
    <w:p w14:paraId="3BF96107" w14:textId="77777777" w:rsidR="004A4EF6" w:rsidRPr="004A4EF6" w:rsidRDefault="004A4EF6" w:rsidP="004A4EF6">
      <w:pPr>
        <w:rPr>
          <w:sz w:val="28"/>
          <w:szCs w:val="28"/>
          <w:lang w:val="en-US"/>
        </w:rPr>
      </w:pPr>
      <w:r w:rsidRPr="004A4EF6">
        <w:rPr>
          <w:sz w:val="28"/>
          <w:szCs w:val="28"/>
          <w:lang w:val="en-US"/>
        </w:rPr>
        <w:t xml:space="preserve">    END</w:t>
      </w:r>
    </w:p>
    <w:p w14:paraId="690C18AA"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r w:rsidRPr="004A4EF6">
        <w:rPr>
          <w:sz w:val="28"/>
          <w:szCs w:val="28"/>
          <w:lang w:val="en-US"/>
        </w:rPr>
        <w:t>;</w:t>
      </w:r>
    </w:p>
    <w:p w14:paraId="101B2AC5" w14:textId="77777777" w:rsidR="004A4EF6" w:rsidRPr="004A4EF6" w:rsidRDefault="004A4EF6" w:rsidP="004A4EF6">
      <w:pPr>
        <w:rPr>
          <w:sz w:val="28"/>
          <w:szCs w:val="28"/>
          <w:lang w:val="en-US"/>
        </w:rPr>
      </w:pPr>
    </w:p>
    <w:p w14:paraId="7D448873" w14:textId="77777777" w:rsidR="004A4EF6" w:rsidRPr="004A4EF6" w:rsidRDefault="004A4EF6" w:rsidP="004A4EF6">
      <w:pPr>
        <w:rPr>
          <w:sz w:val="28"/>
          <w:szCs w:val="28"/>
          <w:lang w:val="en-US"/>
        </w:rPr>
      </w:pPr>
      <w:r w:rsidRPr="004A4EF6">
        <w:rPr>
          <w:sz w:val="28"/>
          <w:szCs w:val="28"/>
          <w:lang w:val="en-US"/>
        </w:rPr>
        <w:t xml:space="preserve">    RETURN NEW;</w:t>
      </w:r>
    </w:p>
    <w:p w14:paraId="4933AF85" w14:textId="77777777" w:rsidR="004A4EF6" w:rsidRPr="004A4EF6" w:rsidRDefault="004A4EF6" w:rsidP="004A4EF6">
      <w:pPr>
        <w:rPr>
          <w:sz w:val="28"/>
          <w:szCs w:val="28"/>
          <w:lang w:val="en-US"/>
        </w:rPr>
      </w:pPr>
      <w:r w:rsidRPr="004A4EF6">
        <w:rPr>
          <w:sz w:val="28"/>
          <w:szCs w:val="28"/>
          <w:lang w:val="en-US"/>
        </w:rPr>
        <w:t>END;</w:t>
      </w:r>
    </w:p>
    <w:p w14:paraId="5EE15203"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05142EFC" w14:textId="77777777" w:rsidR="004A4EF6" w:rsidRPr="004A4EF6" w:rsidRDefault="004A4EF6" w:rsidP="004A4EF6">
      <w:pPr>
        <w:rPr>
          <w:sz w:val="28"/>
          <w:szCs w:val="28"/>
          <w:lang w:val="en-US"/>
        </w:rPr>
      </w:pPr>
    </w:p>
    <w:p w14:paraId="725B309E"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trg_update_invoice_status</w:t>
      </w:r>
      <w:proofErr w:type="spellEnd"/>
    </w:p>
    <w:p w14:paraId="2F650AA5" w14:textId="77777777" w:rsidR="004A4EF6" w:rsidRPr="004A4EF6" w:rsidRDefault="004A4EF6" w:rsidP="004A4EF6">
      <w:pPr>
        <w:rPr>
          <w:sz w:val="28"/>
          <w:szCs w:val="28"/>
          <w:lang w:val="en-US"/>
        </w:rPr>
      </w:pPr>
      <w:r w:rsidRPr="004A4EF6">
        <w:rPr>
          <w:sz w:val="28"/>
          <w:szCs w:val="28"/>
          <w:lang w:val="en-US"/>
        </w:rPr>
        <w:t>AFTER INSERT ON Payment</w:t>
      </w:r>
    </w:p>
    <w:p w14:paraId="52562F7C" w14:textId="77777777" w:rsidR="004A4EF6" w:rsidRPr="004A4EF6" w:rsidRDefault="004A4EF6" w:rsidP="004A4EF6">
      <w:pPr>
        <w:rPr>
          <w:sz w:val="28"/>
          <w:szCs w:val="28"/>
          <w:lang w:val="en-US"/>
        </w:rPr>
      </w:pPr>
      <w:r w:rsidRPr="004A4EF6">
        <w:rPr>
          <w:sz w:val="28"/>
          <w:szCs w:val="28"/>
          <w:lang w:val="en-US"/>
        </w:rPr>
        <w:t>FOR EACH ROW</w:t>
      </w:r>
    </w:p>
    <w:p w14:paraId="4F689631"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update_invoice_payment_</w:t>
      </w:r>
      <w:proofErr w:type="gramStart"/>
      <w:r w:rsidRPr="004A4EF6">
        <w:rPr>
          <w:sz w:val="28"/>
          <w:szCs w:val="28"/>
          <w:lang w:val="en-US"/>
        </w:rPr>
        <w:t>status</w:t>
      </w:r>
      <w:proofErr w:type="spellEnd"/>
      <w:r w:rsidRPr="004A4EF6">
        <w:rPr>
          <w:sz w:val="28"/>
          <w:szCs w:val="28"/>
          <w:lang w:val="en-US"/>
        </w:rPr>
        <w:t>(</w:t>
      </w:r>
      <w:proofErr w:type="gramEnd"/>
      <w:r w:rsidRPr="004A4EF6">
        <w:rPr>
          <w:sz w:val="28"/>
          <w:szCs w:val="28"/>
          <w:lang w:val="en-US"/>
        </w:rPr>
        <w:t>);</w:t>
      </w:r>
    </w:p>
    <w:p w14:paraId="7A56B016" w14:textId="77777777" w:rsidR="004A4EF6" w:rsidRPr="004A4EF6" w:rsidRDefault="004A4EF6" w:rsidP="004A4EF6">
      <w:pPr>
        <w:rPr>
          <w:sz w:val="28"/>
          <w:szCs w:val="28"/>
          <w:lang w:val="en-US"/>
        </w:rPr>
      </w:pPr>
    </w:p>
    <w:p w14:paraId="6AAE3779" w14:textId="77777777" w:rsidR="004A4EF6" w:rsidRPr="004A4EF6" w:rsidRDefault="004A4EF6" w:rsidP="004A4EF6">
      <w:pPr>
        <w:rPr>
          <w:sz w:val="28"/>
          <w:szCs w:val="28"/>
          <w:lang w:val="en-US"/>
        </w:rPr>
      </w:pPr>
    </w:p>
    <w:p w14:paraId="389303FC" w14:textId="77777777" w:rsidR="004A4EF6" w:rsidRPr="004A4EF6" w:rsidRDefault="004A4EF6" w:rsidP="004A4EF6">
      <w:pPr>
        <w:rPr>
          <w:sz w:val="28"/>
          <w:szCs w:val="28"/>
          <w:lang w:val="en-US"/>
        </w:rPr>
      </w:pPr>
      <w:r w:rsidRPr="004A4EF6">
        <w:rPr>
          <w:sz w:val="28"/>
          <w:szCs w:val="28"/>
          <w:lang w:val="en-US"/>
        </w:rPr>
        <w:t xml:space="preserve">--- </w:t>
      </w:r>
      <w:r w:rsidRPr="004A4EF6">
        <w:rPr>
          <w:sz w:val="28"/>
          <w:szCs w:val="28"/>
        </w:rPr>
        <w:t>Файл</w:t>
      </w:r>
      <w:r w:rsidRPr="004A4EF6">
        <w:rPr>
          <w:sz w:val="28"/>
          <w:szCs w:val="28"/>
          <w:lang w:val="en-US"/>
        </w:rPr>
        <w:t>: ./triggers\</w:t>
      </w:r>
      <w:proofErr w:type="spellStart"/>
      <w:r w:rsidRPr="004A4EF6">
        <w:rPr>
          <w:sz w:val="28"/>
          <w:szCs w:val="28"/>
          <w:lang w:val="en-US"/>
        </w:rPr>
        <w:t>update_invoice_total.sql</w:t>
      </w:r>
      <w:proofErr w:type="spellEnd"/>
      <w:r w:rsidRPr="004A4EF6">
        <w:rPr>
          <w:sz w:val="28"/>
          <w:szCs w:val="28"/>
          <w:lang w:val="en-US"/>
        </w:rPr>
        <w:t xml:space="preserve"> ---</w:t>
      </w:r>
    </w:p>
    <w:p w14:paraId="7B0CAB04" w14:textId="77777777" w:rsidR="004A4EF6" w:rsidRPr="004A4EF6" w:rsidRDefault="004A4EF6" w:rsidP="004A4EF6">
      <w:pPr>
        <w:rPr>
          <w:sz w:val="28"/>
          <w:szCs w:val="28"/>
          <w:lang w:val="en-US"/>
        </w:rPr>
      </w:pPr>
    </w:p>
    <w:p w14:paraId="3009BBCE" w14:textId="77777777" w:rsidR="004A4EF6" w:rsidRPr="004A4EF6" w:rsidRDefault="004A4EF6" w:rsidP="004A4EF6">
      <w:pPr>
        <w:rPr>
          <w:sz w:val="28"/>
          <w:szCs w:val="28"/>
          <w:lang w:val="en-US"/>
        </w:rPr>
      </w:pPr>
      <w:r w:rsidRPr="004A4EF6">
        <w:rPr>
          <w:sz w:val="28"/>
          <w:szCs w:val="28"/>
          <w:lang w:val="en-US"/>
        </w:rPr>
        <w:t xml:space="preserve">CREATE OR REPLACE FUNCTION </w:t>
      </w:r>
      <w:proofErr w:type="spellStart"/>
      <w:r w:rsidRPr="004A4EF6">
        <w:rPr>
          <w:sz w:val="28"/>
          <w:szCs w:val="28"/>
          <w:lang w:val="en-US"/>
        </w:rPr>
        <w:t>update_invoice_</w:t>
      </w:r>
      <w:proofErr w:type="gramStart"/>
      <w:r w:rsidRPr="004A4EF6">
        <w:rPr>
          <w:sz w:val="28"/>
          <w:szCs w:val="28"/>
          <w:lang w:val="en-US"/>
        </w:rPr>
        <w:t>total</w:t>
      </w:r>
      <w:proofErr w:type="spellEnd"/>
      <w:r w:rsidRPr="004A4EF6">
        <w:rPr>
          <w:sz w:val="28"/>
          <w:szCs w:val="28"/>
          <w:lang w:val="en-US"/>
        </w:rPr>
        <w:t>(</w:t>
      </w:r>
      <w:proofErr w:type="gramEnd"/>
      <w:r w:rsidRPr="004A4EF6">
        <w:rPr>
          <w:sz w:val="28"/>
          <w:szCs w:val="28"/>
          <w:lang w:val="en-US"/>
        </w:rPr>
        <w:t>)</w:t>
      </w:r>
    </w:p>
    <w:p w14:paraId="0076915A" w14:textId="77777777" w:rsidR="004A4EF6" w:rsidRPr="004A4EF6" w:rsidRDefault="004A4EF6" w:rsidP="004A4EF6">
      <w:pPr>
        <w:rPr>
          <w:sz w:val="28"/>
          <w:szCs w:val="28"/>
          <w:lang w:val="en-US"/>
        </w:rPr>
      </w:pPr>
      <w:r w:rsidRPr="004A4EF6">
        <w:rPr>
          <w:sz w:val="28"/>
          <w:szCs w:val="28"/>
          <w:lang w:val="en-US"/>
        </w:rPr>
        <w:t>RETURNS TRIGGER AS $$</w:t>
      </w:r>
    </w:p>
    <w:p w14:paraId="5FB2D00F" w14:textId="77777777" w:rsidR="004A4EF6" w:rsidRPr="004A4EF6" w:rsidRDefault="004A4EF6" w:rsidP="004A4EF6">
      <w:pPr>
        <w:rPr>
          <w:sz w:val="28"/>
          <w:szCs w:val="28"/>
          <w:lang w:val="en-US"/>
        </w:rPr>
      </w:pPr>
      <w:r w:rsidRPr="004A4EF6">
        <w:rPr>
          <w:sz w:val="28"/>
          <w:szCs w:val="28"/>
          <w:lang w:val="en-US"/>
        </w:rPr>
        <w:t>BEGIN</w:t>
      </w:r>
    </w:p>
    <w:p w14:paraId="69E4A94A" w14:textId="77777777" w:rsidR="004A4EF6" w:rsidRPr="004A4EF6" w:rsidRDefault="004A4EF6" w:rsidP="004A4EF6">
      <w:pPr>
        <w:rPr>
          <w:sz w:val="28"/>
          <w:szCs w:val="28"/>
          <w:lang w:val="en-US"/>
        </w:rPr>
      </w:pPr>
      <w:r w:rsidRPr="004A4EF6">
        <w:rPr>
          <w:sz w:val="28"/>
          <w:szCs w:val="28"/>
          <w:lang w:val="en-US"/>
        </w:rPr>
        <w:t xml:space="preserve">    UPDATE Invoice</w:t>
      </w:r>
    </w:p>
    <w:p w14:paraId="043F5906" w14:textId="77777777" w:rsidR="004A4EF6" w:rsidRPr="004A4EF6" w:rsidRDefault="004A4EF6" w:rsidP="004A4EF6">
      <w:pPr>
        <w:rPr>
          <w:sz w:val="28"/>
          <w:szCs w:val="28"/>
          <w:lang w:val="en-US"/>
        </w:rPr>
      </w:pPr>
      <w:r w:rsidRPr="004A4EF6">
        <w:rPr>
          <w:sz w:val="28"/>
          <w:szCs w:val="28"/>
          <w:lang w:val="en-US"/>
        </w:rPr>
        <w:t xml:space="preserve">    SET </w:t>
      </w:r>
      <w:proofErr w:type="spellStart"/>
      <w:r w:rsidRPr="004A4EF6">
        <w:rPr>
          <w:sz w:val="28"/>
          <w:szCs w:val="28"/>
          <w:lang w:val="en-US"/>
        </w:rPr>
        <w:t>total_amount</w:t>
      </w:r>
      <w:proofErr w:type="spellEnd"/>
      <w:r w:rsidRPr="004A4EF6">
        <w:rPr>
          <w:sz w:val="28"/>
          <w:szCs w:val="28"/>
          <w:lang w:val="en-US"/>
        </w:rPr>
        <w:t xml:space="preserve"> = (</w:t>
      </w:r>
    </w:p>
    <w:p w14:paraId="0D46E631" w14:textId="77777777" w:rsidR="004A4EF6" w:rsidRPr="004A4EF6" w:rsidRDefault="004A4EF6" w:rsidP="004A4EF6">
      <w:pPr>
        <w:rPr>
          <w:sz w:val="28"/>
          <w:szCs w:val="28"/>
          <w:lang w:val="en-US"/>
        </w:rPr>
      </w:pPr>
      <w:r w:rsidRPr="004A4EF6">
        <w:rPr>
          <w:sz w:val="28"/>
          <w:szCs w:val="28"/>
          <w:lang w:val="en-US"/>
        </w:rPr>
        <w:t xml:space="preserve">        SELECT COALESCE(</w:t>
      </w:r>
      <w:proofErr w:type="gramStart"/>
      <w:r w:rsidRPr="004A4EF6">
        <w:rPr>
          <w:sz w:val="28"/>
          <w:szCs w:val="28"/>
          <w:lang w:val="en-US"/>
        </w:rPr>
        <w:t>SUM(</w:t>
      </w:r>
      <w:proofErr w:type="spellStart"/>
      <w:proofErr w:type="gramEnd"/>
      <w:r w:rsidRPr="004A4EF6">
        <w:rPr>
          <w:sz w:val="28"/>
          <w:szCs w:val="28"/>
          <w:lang w:val="en-US"/>
        </w:rPr>
        <w:t>line_total</w:t>
      </w:r>
      <w:proofErr w:type="spellEnd"/>
      <w:r w:rsidRPr="004A4EF6">
        <w:rPr>
          <w:sz w:val="28"/>
          <w:szCs w:val="28"/>
          <w:lang w:val="en-US"/>
        </w:rPr>
        <w:t>), 0)</w:t>
      </w:r>
    </w:p>
    <w:p w14:paraId="73F9A350" w14:textId="77777777" w:rsidR="004A4EF6" w:rsidRPr="004A4EF6" w:rsidRDefault="004A4EF6" w:rsidP="004A4EF6">
      <w:pPr>
        <w:rPr>
          <w:sz w:val="28"/>
          <w:szCs w:val="28"/>
          <w:lang w:val="en-US"/>
        </w:rPr>
      </w:pPr>
      <w:r w:rsidRPr="004A4EF6">
        <w:rPr>
          <w:sz w:val="28"/>
          <w:szCs w:val="28"/>
          <w:lang w:val="en-US"/>
        </w:rPr>
        <w:t xml:space="preserve">        FROM </w:t>
      </w:r>
      <w:proofErr w:type="spellStart"/>
      <w:r w:rsidRPr="004A4EF6">
        <w:rPr>
          <w:sz w:val="28"/>
          <w:szCs w:val="28"/>
          <w:lang w:val="en-US"/>
        </w:rPr>
        <w:t>InvoiceLine</w:t>
      </w:r>
      <w:proofErr w:type="spellEnd"/>
    </w:p>
    <w:p w14:paraId="4AFB3923"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p>
    <w:p w14:paraId="22CBBDF9" w14:textId="77777777" w:rsidR="004A4EF6" w:rsidRPr="004A4EF6" w:rsidRDefault="004A4EF6" w:rsidP="004A4EF6">
      <w:pPr>
        <w:rPr>
          <w:sz w:val="28"/>
          <w:szCs w:val="28"/>
          <w:lang w:val="en-US"/>
        </w:rPr>
      </w:pPr>
      <w:r w:rsidRPr="004A4EF6">
        <w:rPr>
          <w:sz w:val="28"/>
          <w:szCs w:val="28"/>
          <w:lang w:val="en-US"/>
        </w:rPr>
        <w:t xml:space="preserve">    )</w:t>
      </w:r>
    </w:p>
    <w:p w14:paraId="7D43AD27" w14:textId="77777777" w:rsidR="004A4EF6" w:rsidRPr="004A4EF6" w:rsidRDefault="004A4EF6" w:rsidP="004A4EF6">
      <w:pPr>
        <w:rPr>
          <w:sz w:val="28"/>
          <w:szCs w:val="28"/>
          <w:lang w:val="en-US"/>
        </w:rPr>
      </w:pPr>
      <w:r w:rsidRPr="004A4EF6">
        <w:rPr>
          <w:sz w:val="28"/>
          <w:szCs w:val="28"/>
          <w:lang w:val="en-US"/>
        </w:rPr>
        <w:t xml:space="preserve">    WHERE </w:t>
      </w:r>
      <w:proofErr w:type="spellStart"/>
      <w:r w:rsidRPr="004A4EF6">
        <w:rPr>
          <w:sz w:val="28"/>
          <w:szCs w:val="28"/>
          <w:lang w:val="en-US"/>
        </w:rPr>
        <w:t>invoice_id</w:t>
      </w:r>
      <w:proofErr w:type="spellEnd"/>
      <w:r w:rsidRPr="004A4EF6">
        <w:rPr>
          <w:sz w:val="28"/>
          <w:szCs w:val="28"/>
          <w:lang w:val="en-US"/>
        </w:rPr>
        <w:t xml:space="preserve"> = </w:t>
      </w:r>
      <w:proofErr w:type="spellStart"/>
      <w:r w:rsidRPr="004A4EF6">
        <w:rPr>
          <w:sz w:val="28"/>
          <w:szCs w:val="28"/>
          <w:lang w:val="en-US"/>
        </w:rPr>
        <w:t>NEW.invoice_id</w:t>
      </w:r>
      <w:proofErr w:type="spellEnd"/>
      <w:r w:rsidRPr="004A4EF6">
        <w:rPr>
          <w:sz w:val="28"/>
          <w:szCs w:val="28"/>
          <w:lang w:val="en-US"/>
        </w:rPr>
        <w:t>;</w:t>
      </w:r>
    </w:p>
    <w:p w14:paraId="2856BE1C" w14:textId="77777777" w:rsidR="004A4EF6" w:rsidRPr="004A4EF6" w:rsidRDefault="004A4EF6" w:rsidP="004A4EF6">
      <w:pPr>
        <w:rPr>
          <w:sz w:val="28"/>
          <w:szCs w:val="28"/>
          <w:lang w:val="en-US"/>
        </w:rPr>
      </w:pPr>
      <w:r w:rsidRPr="004A4EF6">
        <w:rPr>
          <w:sz w:val="28"/>
          <w:szCs w:val="28"/>
          <w:lang w:val="en-US"/>
        </w:rPr>
        <w:t xml:space="preserve">    </w:t>
      </w:r>
    </w:p>
    <w:p w14:paraId="22C80546" w14:textId="77777777" w:rsidR="004A4EF6" w:rsidRPr="004A4EF6" w:rsidRDefault="004A4EF6" w:rsidP="004A4EF6">
      <w:pPr>
        <w:rPr>
          <w:sz w:val="28"/>
          <w:szCs w:val="28"/>
          <w:lang w:val="en-US"/>
        </w:rPr>
      </w:pPr>
      <w:r w:rsidRPr="004A4EF6">
        <w:rPr>
          <w:sz w:val="28"/>
          <w:szCs w:val="28"/>
          <w:lang w:val="en-US"/>
        </w:rPr>
        <w:t xml:space="preserve">    RETURN NEW;</w:t>
      </w:r>
    </w:p>
    <w:p w14:paraId="6E7F24BF" w14:textId="77777777" w:rsidR="004A4EF6" w:rsidRPr="004A4EF6" w:rsidRDefault="004A4EF6" w:rsidP="004A4EF6">
      <w:pPr>
        <w:rPr>
          <w:sz w:val="28"/>
          <w:szCs w:val="28"/>
          <w:lang w:val="en-US"/>
        </w:rPr>
      </w:pPr>
      <w:r w:rsidRPr="004A4EF6">
        <w:rPr>
          <w:sz w:val="28"/>
          <w:szCs w:val="28"/>
          <w:lang w:val="en-US"/>
        </w:rPr>
        <w:t>END;</w:t>
      </w:r>
    </w:p>
    <w:p w14:paraId="1EB196D2" w14:textId="77777777" w:rsidR="004A4EF6" w:rsidRPr="004A4EF6" w:rsidRDefault="004A4EF6" w:rsidP="004A4EF6">
      <w:pPr>
        <w:rPr>
          <w:sz w:val="28"/>
          <w:szCs w:val="28"/>
          <w:lang w:val="en-US"/>
        </w:rPr>
      </w:pPr>
      <w:r w:rsidRPr="004A4EF6">
        <w:rPr>
          <w:sz w:val="28"/>
          <w:szCs w:val="28"/>
          <w:lang w:val="en-US"/>
        </w:rPr>
        <w:t xml:space="preserve">$$ LANGUAGE </w:t>
      </w:r>
      <w:proofErr w:type="spellStart"/>
      <w:r w:rsidRPr="004A4EF6">
        <w:rPr>
          <w:sz w:val="28"/>
          <w:szCs w:val="28"/>
          <w:lang w:val="en-US"/>
        </w:rPr>
        <w:t>plpgsql</w:t>
      </w:r>
      <w:proofErr w:type="spellEnd"/>
      <w:r w:rsidRPr="004A4EF6">
        <w:rPr>
          <w:sz w:val="28"/>
          <w:szCs w:val="28"/>
          <w:lang w:val="en-US"/>
        </w:rPr>
        <w:t>;</w:t>
      </w:r>
    </w:p>
    <w:p w14:paraId="1DF3AB44" w14:textId="77777777" w:rsidR="004A4EF6" w:rsidRPr="004A4EF6" w:rsidRDefault="004A4EF6" w:rsidP="004A4EF6">
      <w:pPr>
        <w:rPr>
          <w:sz w:val="28"/>
          <w:szCs w:val="28"/>
          <w:lang w:val="en-US"/>
        </w:rPr>
      </w:pPr>
    </w:p>
    <w:p w14:paraId="27FE134A"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trg_invoiceline_insert</w:t>
      </w:r>
      <w:proofErr w:type="spellEnd"/>
    </w:p>
    <w:p w14:paraId="5936D194" w14:textId="77777777" w:rsidR="004A4EF6" w:rsidRPr="004A4EF6" w:rsidRDefault="004A4EF6" w:rsidP="004A4EF6">
      <w:pPr>
        <w:rPr>
          <w:sz w:val="28"/>
          <w:szCs w:val="28"/>
          <w:lang w:val="en-US"/>
        </w:rPr>
      </w:pPr>
      <w:r w:rsidRPr="004A4EF6">
        <w:rPr>
          <w:sz w:val="28"/>
          <w:szCs w:val="28"/>
          <w:lang w:val="en-US"/>
        </w:rPr>
        <w:t xml:space="preserve">AFTER INSERT ON </w:t>
      </w:r>
      <w:proofErr w:type="spellStart"/>
      <w:r w:rsidRPr="004A4EF6">
        <w:rPr>
          <w:sz w:val="28"/>
          <w:szCs w:val="28"/>
          <w:lang w:val="en-US"/>
        </w:rPr>
        <w:t>InvoiceLine</w:t>
      </w:r>
      <w:proofErr w:type="spellEnd"/>
    </w:p>
    <w:p w14:paraId="2712F07C" w14:textId="77777777" w:rsidR="004A4EF6" w:rsidRPr="004A4EF6" w:rsidRDefault="004A4EF6" w:rsidP="004A4EF6">
      <w:pPr>
        <w:rPr>
          <w:sz w:val="28"/>
          <w:szCs w:val="28"/>
          <w:lang w:val="en-US"/>
        </w:rPr>
      </w:pPr>
      <w:r w:rsidRPr="004A4EF6">
        <w:rPr>
          <w:sz w:val="28"/>
          <w:szCs w:val="28"/>
          <w:lang w:val="en-US"/>
        </w:rPr>
        <w:t>FOR EACH ROW</w:t>
      </w:r>
    </w:p>
    <w:p w14:paraId="1CA09719"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update_invoice_</w:t>
      </w:r>
      <w:proofErr w:type="gramStart"/>
      <w:r w:rsidRPr="004A4EF6">
        <w:rPr>
          <w:sz w:val="28"/>
          <w:szCs w:val="28"/>
          <w:lang w:val="en-US"/>
        </w:rPr>
        <w:t>total</w:t>
      </w:r>
      <w:proofErr w:type="spellEnd"/>
      <w:r w:rsidRPr="004A4EF6">
        <w:rPr>
          <w:sz w:val="28"/>
          <w:szCs w:val="28"/>
          <w:lang w:val="en-US"/>
        </w:rPr>
        <w:t>(</w:t>
      </w:r>
      <w:proofErr w:type="gramEnd"/>
      <w:r w:rsidRPr="004A4EF6">
        <w:rPr>
          <w:sz w:val="28"/>
          <w:szCs w:val="28"/>
          <w:lang w:val="en-US"/>
        </w:rPr>
        <w:t>);</w:t>
      </w:r>
    </w:p>
    <w:p w14:paraId="57D14996" w14:textId="77777777" w:rsidR="004A4EF6" w:rsidRPr="004A4EF6" w:rsidRDefault="004A4EF6" w:rsidP="004A4EF6">
      <w:pPr>
        <w:rPr>
          <w:sz w:val="28"/>
          <w:szCs w:val="28"/>
          <w:lang w:val="en-US"/>
        </w:rPr>
      </w:pPr>
    </w:p>
    <w:p w14:paraId="1300DF7A"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trg_invoiceline_update</w:t>
      </w:r>
      <w:proofErr w:type="spellEnd"/>
    </w:p>
    <w:p w14:paraId="238A18F3" w14:textId="77777777" w:rsidR="004A4EF6" w:rsidRPr="004A4EF6" w:rsidRDefault="004A4EF6" w:rsidP="004A4EF6">
      <w:pPr>
        <w:rPr>
          <w:sz w:val="28"/>
          <w:szCs w:val="28"/>
          <w:lang w:val="en-US"/>
        </w:rPr>
      </w:pPr>
      <w:r w:rsidRPr="004A4EF6">
        <w:rPr>
          <w:sz w:val="28"/>
          <w:szCs w:val="28"/>
          <w:lang w:val="en-US"/>
        </w:rPr>
        <w:t xml:space="preserve">AFTER UPDATE ON </w:t>
      </w:r>
      <w:proofErr w:type="spellStart"/>
      <w:r w:rsidRPr="004A4EF6">
        <w:rPr>
          <w:sz w:val="28"/>
          <w:szCs w:val="28"/>
          <w:lang w:val="en-US"/>
        </w:rPr>
        <w:t>InvoiceLine</w:t>
      </w:r>
      <w:proofErr w:type="spellEnd"/>
    </w:p>
    <w:p w14:paraId="03EBDCA7" w14:textId="77777777" w:rsidR="004A4EF6" w:rsidRPr="004A4EF6" w:rsidRDefault="004A4EF6" w:rsidP="004A4EF6">
      <w:pPr>
        <w:rPr>
          <w:sz w:val="28"/>
          <w:szCs w:val="28"/>
          <w:lang w:val="en-US"/>
        </w:rPr>
      </w:pPr>
      <w:r w:rsidRPr="004A4EF6">
        <w:rPr>
          <w:sz w:val="28"/>
          <w:szCs w:val="28"/>
          <w:lang w:val="en-US"/>
        </w:rPr>
        <w:t>FOR EACH ROW</w:t>
      </w:r>
    </w:p>
    <w:p w14:paraId="0A7C92E4"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update_invoice_</w:t>
      </w:r>
      <w:proofErr w:type="gramStart"/>
      <w:r w:rsidRPr="004A4EF6">
        <w:rPr>
          <w:sz w:val="28"/>
          <w:szCs w:val="28"/>
          <w:lang w:val="en-US"/>
        </w:rPr>
        <w:t>total</w:t>
      </w:r>
      <w:proofErr w:type="spellEnd"/>
      <w:r w:rsidRPr="004A4EF6">
        <w:rPr>
          <w:sz w:val="28"/>
          <w:szCs w:val="28"/>
          <w:lang w:val="en-US"/>
        </w:rPr>
        <w:t>(</w:t>
      </w:r>
      <w:proofErr w:type="gramEnd"/>
      <w:r w:rsidRPr="004A4EF6">
        <w:rPr>
          <w:sz w:val="28"/>
          <w:szCs w:val="28"/>
          <w:lang w:val="en-US"/>
        </w:rPr>
        <w:t>);</w:t>
      </w:r>
    </w:p>
    <w:p w14:paraId="681BEC59" w14:textId="77777777" w:rsidR="004A4EF6" w:rsidRPr="004A4EF6" w:rsidRDefault="004A4EF6" w:rsidP="004A4EF6">
      <w:pPr>
        <w:rPr>
          <w:sz w:val="28"/>
          <w:szCs w:val="28"/>
          <w:lang w:val="en-US"/>
        </w:rPr>
      </w:pPr>
    </w:p>
    <w:p w14:paraId="12470307" w14:textId="77777777" w:rsidR="004A4EF6" w:rsidRPr="004A4EF6" w:rsidRDefault="004A4EF6" w:rsidP="004A4EF6">
      <w:pPr>
        <w:rPr>
          <w:sz w:val="28"/>
          <w:szCs w:val="28"/>
          <w:lang w:val="en-US"/>
        </w:rPr>
      </w:pPr>
      <w:r w:rsidRPr="004A4EF6">
        <w:rPr>
          <w:sz w:val="28"/>
          <w:szCs w:val="28"/>
          <w:lang w:val="en-US"/>
        </w:rPr>
        <w:t xml:space="preserve">CREATE TRIGGER </w:t>
      </w:r>
      <w:proofErr w:type="spellStart"/>
      <w:r w:rsidRPr="004A4EF6">
        <w:rPr>
          <w:sz w:val="28"/>
          <w:szCs w:val="28"/>
          <w:lang w:val="en-US"/>
        </w:rPr>
        <w:t>trg_invoiceline_delete</w:t>
      </w:r>
      <w:proofErr w:type="spellEnd"/>
    </w:p>
    <w:p w14:paraId="494BDE36" w14:textId="77777777" w:rsidR="004A4EF6" w:rsidRPr="004A4EF6" w:rsidRDefault="004A4EF6" w:rsidP="004A4EF6">
      <w:pPr>
        <w:rPr>
          <w:sz w:val="28"/>
          <w:szCs w:val="28"/>
          <w:lang w:val="en-US"/>
        </w:rPr>
      </w:pPr>
      <w:r w:rsidRPr="004A4EF6">
        <w:rPr>
          <w:sz w:val="28"/>
          <w:szCs w:val="28"/>
          <w:lang w:val="en-US"/>
        </w:rPr>
        <w:t xml:space="preserve">AFTER DELETE ON </w:t>
      </w:r>
      <w:proofErr w:type="spellStart"/>
      <w:r w:rsidRPr="004A4EF6">
        <w:rPr>
          <w:sz w:val="28"/>
          <w:szCs w:val="28"/>
          <w:lang w:val="en-US"/>
        </w:rPr>
        <w:t>InvoiceLine</w:t>
      </w:r>
      <w:proofErr w:type="spellEnd"/>
    </w:p>
    <w:p w14:paraId="7E98A012" w14:textId="77777777" w:rsidR="004A4EF6" w:rsidRPr="004A4EF6" w:rsidRDefault="004A4EF6" w:rsidP="004A4EF6">
      <w:pPr>
        <w:rPr>
          <w:sz w:val="28"/>
          <w:szCs w:val="28"/>
          <w:lang w:val="en-US"/>
        </w:rPr>
      </w:pPr>
      <w:r w:rsidRPr="004A4EF6">
        <w:rPr>
          <w:sz w:val="28"/>
          <w:szCs w:val="28"/>
          <w:lang w:val="en-US"/>
        </w:rPr>
        <w:t>FOR EACH ROW</w:t>
      </w:r>
    </w:p>
    <w:p w14:paraId="4041C64E" w14:textId="77777777" w:rsidR="004A4EF6" w:rsidRPr="004A4EF6" w:rsidRDefault="004A4EF6" w:rsidP="004A4EF6">
      <w:pPr>
        <w:rPr>
          <w:sz w:val="28"/>
          <w:szCs w:val="28"/>
          <w:lang w:val="en-US"/>
        </w:rPr>
      </w:pPr>
      <w:r w:rsidRPr="004A4EF6">
        <w:rPr>
          <w:sz w:val="28"/>
          <w:szCs w:val="28"/>
          <w:lang w:val="en-US"/>
        </w:rPr>
        <w:t xml:space="preserve">EXECUTE FUNCTION </w:t>
      </w:r>
      <w:proofErr w:type="spellStart"/>
      <w:r w:rsidRPr="004A4EF6">
        <w:rPr>
          <w:sz w:val="28"/>
          <w:szCs w:val="28"/>
          <w:lang w:val="en-US"/>
        </w:rPr>
        <w:t>update_invoice_</w:t>
      </w:r>
      <w:proofErr w:type="gramStart"/>
      <w:r w:rsidRPr="004A4EF6">
        <w:rPr>
          <w:sz w:val="28"/>
          <w:szCs w:val="28"/>
          <w:lang w:val="en-US"/>
        </w:rPr>
        <w:t>total</w:t>
      </w:r>
      <w:proofErr w:type="spellEnd"/>
      <w:r w:rsidRPr="004A4EF6">
        <w:rPr>
          <w:sz w:val="28"/>
          <w:szCs w:val="28"/>
          <w:lang w:val="en-US"/>
        </w:rPr>
        <w:t>(</w:t>
      </w:r>
      <w:proofErr w:type="gramEnd"/>
      <w:r w:rsidRPr="004A4EF6">
        <w:rPr>
          <w:sz w:val="28"/>
          <w:szCs w:val="28"/>
          <w:lang w:val="en-US"/>
        </w:rPr>
        <w:t>);</w:t>
      </w:r>
    </w:p>
    <w:p w14:paraId="36616A3D" w14:textId="77777777" w:rsidR="004A4EF6" w:rsidRPr="004A4EF6" w:rsidRDefault="004A4EF6" w:rsidP="004A4EF6">
      <w:pPr>
        <w:rPr>
          <w:sz w:val="28"/>
          <w:szCs w:val="28"/>
          <w:lang w:val="en-US"/>
        </w:rPr>
      </w:pPr>
      <w:r w:rsidRPr="004A4EF6">
        <w:rPr>
          <w:sz w:val="28"/>
          <w:szCs w:val="28"/>
          <w:lang w:val="en-US"/>
        </w:rPr>
        <w:br w:type="page"/>
      </w:r>
    </w:p>
    <w:p w14:paraId="52358013" w14:textId="77777777" w:rsidR="004A4EF6" w:rsidRPr="004A4EF6" w:rsidRDefault="004A4EF6" w:rsidP="004A4EF6">
      <w:pPr>
        <w:jc w:val="center"/>
        <w:rPr>
          <w:b/>
          <w:bCs/>
          <w:sz w:val="28"/>
          <w:szCs w:val="28"/>
        </w:rPr>
      </w:pPr>
      <w:r w:rsidRPr="004A4EF6">
        <w:rPr>
          <w:b/>
          <w:bCs/>
          <w:sz w:val="28"/>
          <w:szCs w:val="28"/>
        </w:rPr>
        <w:lastRenderedPageBreak/>
        <w:t>ПРИЛОЖЕНИЕ Д</w:t>
      </w:r>
    </w:p>
    <w:p w14:paraId="697F318A" w14:textId="77777777" w:rsidR="004A4EF6" w:rsidRPr="004A4EF6" w:rsidRDefault="004A4EF6" w:rsidP="004A4EF6">
      <w:pPr>
        <w:jc w:val="center"/>
        <w:rPr>
          <w:b/>
          <w:bCs/>
          <w:sz w:val="28"/>
          <w:szCs w:val="28"/>
        </w:rPr>
      </w:pPr>
      <w:r w:rsidRPr="004A4EF6">
        <w:rPr>
          <w:b/>
          <w:bCs/>
          <w:sz w:val="28"/>
          <w:szCs w:val="28"/>
        </w:rPr>
        <w:t>Код с описанием поведения бота</w:t>
      </w:r>
    </w:p>
    <w:p w14:paraId="4F9C76C4" w14:textId="77777777" w:rsidR="004A4EF6" w:rsidRPr="004A4EF6" w:rsidRDefault="004A4EF6" w:rsidP="004A4EF6">
      <w:pPr>
        <w:rPr>
          <w:sz w:val="28"/>
          <w:szCs w:val="28"/>
          <w:lang w:val="en-US"/>
        </w:rPr>
      </w:pPr>
      <w:r w:rsidRPr="004A4EF6">
        <w:rPr>
          <w:sz w:val="28"/>
          <w:szCs w:val="28"/>
          <w:lang w:val="en-US"/>
        </w:rPr>
        <w:t>from imports import *</w:t>
      </w:r>
    </w:p>
    <w:p w14:paraId="40850BCE" w14:textId="77777777" w:rsidR="004A4EF6" w:rsidRPr="004A4EF6" w:rsidRDefault="004A4EF6" w:rsidP="004A4EF6">
      <w:pPr>
        <w:rPr>
          <w:sz w:val="28"/>
          <w:szCs w:val="28"/>
          <w:lang w:val="en-US"/>
        </w:rPr>
      </w:pPr>
      <w:r w:rsidRPr="004A4EF6">
        <w:rPr>
          <w:sz w:val="28"/>
          <w:szCs w:val="28"/>
          <w:lang w:val="en-US"/>
        </w:rPr>
        <w:t>from datetime import datetime as dt</w:t>
      </w:r>
    </w:p>
    <w:p w14:paraId="4B22A611" w14:textId="77777777" w:rsidR="004A4EF6" w:rsidRPr="004A4EF6" w:rsidRDefault="004A4EF6" w:rsidP="004A4EF6">
      <w:pPr>
        <w:rPr>
          <w:sz w:val="28"/>
          <w:szCs w:val="28"/>
          <w:lang w:val="en-US"/>
        </w:rPr>
      </w:pPr>
    </w:p>
    <w:p w14:paraId="0B49B7EA" w14:textId="77777777" w:rsidR="004A4EF6" w:rsidRPr="004A4EF6" w:rsidRDefault="004A4EF6" w:rsidP="004A4EF6">
      <w:pPr>
        <w:rPr>
          <w:sz w:val="28"/>
          <w:szCs w:val="28"/>
          <w:lang w:val="en-US"/>
        </w:rPr>
      </w:pPr>
      <w:r w:rsidRPr="004A4EF6">
        <w:rPr>
          <w:sz w:val="28"/>
          <w:szCs w:val="28"/>
          <w:lang w:val="en-US"/>
        </w:rPr>
        <w:t xml:space="preserve">bot = </w:t>
      </w:r>
      <w:proofErr w:type="spellStart"/>
      <w:proofErr w:type="gramStart"/>
      <w:r w:rsidRPr="004A4EF6">
        <w:rPr>
          <w:sz w:val="28"/>
          <w:szCs w:val="28"/>
          <w:lang w:val="en-US"/>
        </w:rPr>
        <w:t>telebot.TeleBot</w:t>
      </w:r>
      <w:proofErr w:type="spellEnd"/>
      <w:proofErr w:type="gramEnd"/>
      <w:r w:rsidRPr="004A4EF6">
        <w:rPr>
          <w:sz w:val="28"/>
          <w:szCs w:val="28"/>
          <w:lang w:val="en-US"/>
        </w:rPr>
        <w:t>(</w:t>
      </w:r>
      <w:proofErr w:type="spellStart"/>
      <w:r w:rsidRPr="004A4EF6">
        <w:rPr>
          <w:sz w:val="28"/>
          <w:szCs w:val="28"/>
          <w:lang w:val="en-US"/>
        </w:rPr>
        <w:t>bot_settings</w:t>
      </w:r>
      <w:proofErr w:type="spellEnd"/>
      <w:r w:rsidRPr="004A4EF6">
        <w:rPr>
          <w:sz w:val="28"/>
          <w:szCs w:val="28"/>
          <w:lang w:val="en-US"/>
        </w:rPr>
        <w:t>['Token'])</w:t>
      </w:r>
    </w:p>
    <w:p w14:paraId="26214867" w14:textId="77777777" w:rsidR="004A4EF6" w:rsidRPr="004A4EF6" w:rsidRDefault="004A4EF6" w:rsidP="004A4EF6">
      <w:pPr>
        <w:rPr>
          <w:sz w:val="28"/>
          <w:szCs w:val="28"/>
          <w:lang w:val="en-US"/>
        </w:rPr>
      </w:pPr>
    </w:p>
    <w:p w14:paraId="65E35A54" w14:textId="77777777" w:rsidR="004A4EF6" w:rsidRPr="004A4EF6" w:rsidRDefault="004A4EF6" w:rsidP="004A4EF6">
      <w:pPr>
        <w:rPr>
          <w:sz w:val="28"/>
          <w:szCs w:val="28"/>
        </w:rPr>
      </w:pPr>
      <w:proofErr w:type="spellStart"/>
      <w:r w:rsidRPr="004A4EF6">
        <w:rPr>
          <w:sz w:val="28"/>
          <w:szCs w:val="28"/>
        </w:rPr>
        <w:t>user_state</w:t>
      </w:r>
      <w:proofErr w:type="spellEnd"/>
      <w:r w:rsidRPr="004A4EF6">
        <w:rPr>
          <w:sz w:val="28"/>
          <w:szCs w:val="28"/>
        </w:rPr>
        <w:t xml:space="preserve"> = {}</w:t>
      </w:r>
    </w:p>
    <w:p w14:paraId="5E0D2A38" w14:textId="77777777" w:rsidR="004A4EF6" w:rsidRPr="004A4EF6" w:rsidRDefault="004A4EF6" w:rsidP="004A4EF6">
      <w:pPr>
        <w:rPr>
          <w:sz w:val="28"/>
          <w:szCs w:val="28"/>
        </w:rPr>
      </w:pPr>
      <w:proofErr w:type="spellStart"/>
      <w:r w:rsidRPr="004A4EF6">
        <w:rPr>
          <w:sz w:val="28"/>
          <w:szCs w:val="28"/>
        </w:rPr>
        <w:t>actions</w:t>
      </w:r>
      <w:proofErr w:type="spellEnd"/>
      <w:r w:rsidRPr="004A4EF6">
        <w:rPr>
          <w:sz w:val="28"/>
          <w:szCs w:val="28"/>
        </w:rPr>
        <w:t xml:space="preserve"> = ['Поиск записи', 'Добавить запись', 'Удалить запись', </w:t>
      </w:r>
    </w:p>
    <w:p w14:paraId="3A19A127" w14:textId="77777777" w:rsidR="004A4EF6" w:rsidRPr="004A4EF6" w:rsidRDefault="004A4EF6" w:rsidP="004A4EF6">
      <w:pPr>
        <w:rPr>
          <w:sz w:val="28"/>
          <w:szCs w:val="28"/>
        </w:rPr>
      </w:pPr>
      <w:r w:rsidRPr="004A4EF6">
        <w:rPr>
          <w:sz w:val="28"/>
          <w:szCs w:val="28"/>
        </w:rPr>
        <w:t xml:space="preserve">           'Посмотреть накладные за период', 'Графики аналитики', </w:t>
      </w:r>
    </w:p>
    <w:p w14:paraId="044823D9" w14:textId="77777777" w:rsidR="004A4EF6" w:rsidRPr="004A4EF6" w:rsidRDefault="004A4EF6" w:rsidP="004A4EF6">
      <w:pPr>
        <w:rPr>
          <w:sz w:val="28"/>
          <w:szCs w:val="28"/>
        </w:rPr>
      </w:pPr>
      <w:r w:rsidRPr="004A4EF6">
        <w:rPr>
          <w:sz w:val="28"/>
          <w:szCs w:val="28"/>
        </w:rPr>
        <w:t xml:space="preserve">           'Самые активные покупатели', 'Самые продаваемые детали',</w:t>
      </w:r>
    </w:p>
    <w:p w14:paraId="5E93E4AB" w14:textId="77777777" w:rsidR="004A4EF6" w:rsidRPr="004A4EF6" w:rsidRDefault="004A4EF6" w:rsidP="004A4EF6">
      <w:pPr>
        <w:rPr>
          <w:sz w:val="28"/>
          <w:szCs w:val="28"/>
        </w:rPr>
      </w:pPr>
      <w:r w:rsidRPr="004A4EF6">
        <w:rPr>
          <w:sz w:val="28"/>
          <w:szCs w:val="28"/>
        </w:rPr>
        <w:t xml:space="preserve">            'Самые ценные сотрудники', 'Задолженности', </w:t>
      </w:r>
    </w:p>
    <w:p w14:paraId="6AB84DBC" w14:textId="77777777" w:rsidR="004A4EF6" w:rsidRPr="004A4EF6" w:rsidRDefault="004A4EF6" w:rsidP="004A4EF6">
      <w:pPr>
        <w:rPr>
          <w:sz w:val="28"/>
          <w:szCs w:val="28"/>
        </w:rPr>
      </w:pPr>
      <w:r w:rsidRPr="004A4EF6">
        <w:rPr>
          <w:sz w:val="28"/>
          <w:szCs w:val="28"/>
        </w:rPr>
        <w:t xml:space="preserve">            'Какие детали пополнить']</w:t>
      </w:r>
    </w:p>
    <w:p w14:paraId="3B8B086D" w14:textId="77777777" w:rsidR="004A4EF6" w:rsidRPr="004A4EF6" w:rsidRDefault="004A4EF6" w:rsidP="004A4EF6">
      <w:pPr>
        <w:rPr>
          <w:sz w:val="28"/>
          <w:szCs w:val="28"/>
          <w:lang w:val="en-US"/>
        </w:rPr>
      </w:pPr>
      <w:r w:rsidRPr="004A4EF6">
        <w:rPr>
          <w:sz w:val="28"/>
          <w:szCs w:val="28"/>
          <w:lang w:val="en-US"/>
        </w:rPr>
        <w:t xml:space="preserve">menu = </w:t>
      </w:r>
      <w:proofErr w:type="spellStart"/>
      <w:proofErr w:type="gramStart"/>
      <w:r w:rsidRPr="004A4EF6">
        <w:rPr>
          <w:sz w:val="28"/>
          <w:szCs w:val="28"/>
          <w:lang w:val="en-US"/>
        </w:rPr>
        <w:t>types.ReplyKeyboardMarkup</w:t>
      </w:r>
      <w:proofErr w:type="spellEnd"/>
      <w:proofErr w:type="gramEnd"/>
      <w:r w:rsidRPr="004A4EF6">
        <w:rPr>
          <w:sz w:val="28"/>
          <w:szCs w:val="28"/>
          <w:lang w:val="en-US"/>
        </w:rPr>
        <w:t>(</w:t>
      </w:r>
      <w:proofErr w:type="spellStart"/>
      <w:r w:rsidRPr="004A4EF6">
        <w:rPr>
          <w:sz w:val="28"/>
          <w:szCs w:val="28"/>
          <w:lang w:val="en-US"/>
        </w:rPr>
        <w:t>resize_keyboard</w:t>
      </w:r>
      <w:proofErr w:type="spellEnd"/>
      <w:r w:rsidRPr="004A4EF6">
        <w:rPr>
          <w:sz w:val="28"/>
          <w:szCs w:val="28"/>
          <w:lang w:val="en-US"/>
        </w:rPr>
        <w:t>=True)</w:t>
      </w:r>
    </w:p>
    <w:p w14:paraId="5FCF2359" w14:textId="77777777" w:rsidR="004A4EF6" w:rsidRPr="004A4EF6" w:rsidRDefault="004A4EF6" w:rsidP="004A4EF6">
      <w:pPr>
        <w:rPr>
          <w:sz w:val="28"/>
          <w:szCs w:val="28"/>
          <w:lang w:val="en-US"/>
        </w:rPr>
      </w:pPr>
      <w:r w:rsidRPr="004A4EF6">
        <w:rPr>
          <w:sz w:val="28"/>
          <w:szCs w:val="28"/>
          <w:lang w:val="en-US"/>
        </w:rPr>
        <w:t xml:space="preserve">for </w:t>
      </w:r>
      <w:proofErr w:type="spellStart"/>
      <w:r w:rsidRPr="004A4EF6">
        <w:rPr>
          <w:sz w:val="28"/>
          <w:szCs w:val="28"/>
          <w:lang w:val="en-US"/>
        </w:rPr>
        <w:t>i</w:t>
      </w:r>
      <w:proofErr w:type="spellEnd"/>
      <w:r w:rsidRPr="004A4EF6">
        <w:rPr>
          <w:sz w:val="28"/>
          <w:szCs w:val="28"/>
          <w:lang w:val="en-US"/>
        </w:rPr>
        <w:t xml:space="preserve"> in actions:</w:t>
      </w:r>
    </w:p>
    <w:p w14:paraId="288C00CC"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menu.add</w:t>
      </w:r>
      <w:proofErr w:type="spellEnd"/>
      <w:r w:rsidRPr="004A4EF6">
        <w:rPr>
          <w:sz w:val="28"/>
          <w:szCs w:val="28"/>
          <w:lang w:val="en-US"/>
        </w:rPr>
        <w:t>(</w:t>
      </w:r>
      <w:proofErr w:type="spellStart"/>
      <w:r w:rsidRPr="004A4EF6">
        <w:rPr>
          <w:sz w:val="28"/>
          <w:szCs w:val="28"/>
          <w:lang w:val="en-US"/>
        </w:rPr>
        <w:t>i</w:t>
      </w:r>
      <w:proofErr w:type="spellEnd"/>
      <w:r w:rsidRPr="004A4EF6">
        <w:rPr>
          <w:sz w:val="28"/>
          <w:szCs w:val="28"/>
          <w:lang w:val="en-US"/>
        </w:rPr>
        <w:t>)</w:t>
      </w:r>
    </w:p>
    <w:p w14:paraId="1E07686E" w14:textId="77777777" w:rsidR="004A4EF6" w:rsidRPr="004A4EF6" w:rsidRDefault="004A4EF6" w:rsidP="004A4EF6">
      <w:pPr>
        <w:rPr>
          <w:sz w:val="28"/>
          <w:szCs w:val="28"/>
          <w:lang w:val="en-US"/>
        </w:rPr>
      </w:pPr>
    </w:p>
    <w:p w14:paraId="1D3E0108"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(commands=['start'])</w:t>
      </w:r>
    </w:p>
    <w:p w14:paraId="6EBA44CE"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handle_start</w:t>
      </w:r>
      <w:proofErr w:type="spellEnd"/>
      <w:r w:rsidRPr="004A4EF6">
        <w:rPr>
          <w:sz w:val="28"/>
          <w:szCs w:val="28"/>
          <w:lang w:val="en-US"/>
        </w:rPr>
        <w:t>(message):</w:t>
      </w:r>
    </w:p>
    <w:p w14:paraId="7AEE75D0" w14:textId="77777777" w:rsidR="004A4EF6" w:rsidRPr="004A4EF6" w:rsidRDefault="004A4EF6" w:rsidP="004A4EF6">
      <w:pPr>
        <w:rPr>
          <w:sz w:val="28"/>
          <w:szCs w:val="28"/>
          <w:lang w:val="en-US"/>
        </w:rPr>
      </w:pPr>
      <w:r w:rsidRPr="004A4EF6">
        <w:rPr>
          <w:sz w:val="28"/>
          <w:szCs w:val="28"/>
          <w:lang w:val="en-US"/>
        </w:rPr>
        <w:t xml:space="preserve">    </w:t>
      </w:r>
      <w:proofErr w:type="gramStart"/>
      <w:r w:rsidRPr="004A4EF6">
        <w:rPr>
          <w:sz w:val="28"/>
          <w:szCs w:val="28"/>
          <w:lang w:val="en-US"/>
        </w:rPr>
        <w:t>start(</w:t>
      </w:r>
      <w:proofErr w:type="gramEnd"/>
      <w:r w:rsidRPr="004A4EF6">
        <w:rPr>
          <w:sz w:val="28"/>
          <w:szCs w:val="28"/>
          <w:lang w:val="en-US"/>
        </w:rPr>
        <w:t>bot, message, menu)</w:t>
      </w:r>
    </w:p>
    <w:p w14:paraId="292AAAD2" w14:textId="77777777" w:rsidR="004A4EF6" w:rsidRPr="004A4EF6" w:rsidRDefault="004A4EF6" w:rsidP="004A4EF6">
      <w:pPr>
        <w:rPr>
          <w:sz w:val="28"/>
          <w:szCs w:val="28"/>
          <w:lang w:val="en-US"/>
        </w:rPr>
      </w:pPr>
    </w:p>
    <w:p w14:paraId="64E7F04F"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(commands=['documents'])</w:t>
      </w:r>
    </w:p>
    <w:p w14:paraId="30FB057B"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handle_docs</w:t>
      </w:r>
      <w:proofErr w:type="spellEnd"/>
      <w:r w:rsidRPr="004A4EF6">
        <w:rPr>
          <w:sz w:val="28"/>
          <w:szCs w:val="28"/>
          <w:lang w:val="en-US"/>
        </w:rPr>
        <w:t>(message):</w:t>
      </w:r>
    </w:p>
    <w:p w14:paraId="290E000C"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bot.send</w:t>
      </w:r>
      <w:proofErr w:type="gramEnd"/>
      <w:r w:rsidRPr="004A4EF6">
        <w:rPr>
          <w:sz w:val="28"/>
          <w:szCs w:val="28"/>
          <w:lang w:val="en-US"/>
        </w:rPr>
        <w:t>_message</w:t>
      </w:r>
      <w:proofErr w:type="spellEnd"/>
      <w:r w:rsidRPr="004A4EF6">
        <w:rPr>
          <w:sz w:val="28"/>
          <w:szCs w:val="28"/>
          <w:lang w:val="en-US"/>
        </w:rPr>
        <w:t>(message.chat.id, '</w:t>
      </w:r>
      <w:r w:rsidRPr="004A4EF6">
        <w:rPr>
          <w:sz w:val="28"/>
          <w:szCs w:val="28"/>
        </w:rPr>
        <w:t>Скоро</w:t>
      </w:r>
      <w:r w:rsidRPr="004A4EF6">
        <w:rPr>
          <w:sz w:val="28"/>
          <w:szCs w:val="28"/>
          <w:lang w:val="en-US"/>
        </w:rPr>
        <w:t xml:space="preserve"> </w:t>
      </w:r>
      <w:r w:rsidRPr="004A4EF6">
        <w:rPr>
          <w:sz w:val="28"/>
          <w:szCs w:val="28"/>
        </w:rPr>
        <w:t>здесь</w:t>
      </w:r>
      <w:r w:rsidRPr="004A4EF6">
        <w:rPr>
          <w:sz w:val="28"/>
          <w:szCs w:val="28"/>
          <w:lang w:val="en-US"/>
        </w:rPr>
        <w:t xml:space="preserve"> </w:t>
      </w:r>
      <w:r w:rsidRPr="004A4EF6">
        <w:rPr>
          <w:sz w:val="28"/>
          <w:szCs w:val="28"/>
        </w:rPr>
        <w:t>будут</w:t>
      </w:r>
      <w:r w:rsidRPr="004A4EF6">
        <w:rPr>
          <w:sz w:val="28"/>
          <w:szCs w:val="28"/>
          <w:lang w:val="en-US"/>
        </w:rPr>
        <w:t xml:space="preserve"> </w:t>
      </w:r>
      <w:r w:rsidRPr="004A4EF6">
        <w:rPr>
          <w:sz w:val="28"/>
          <w:szCs w:val="28"/>
        </w:rPr>
        <w:t>документы</w:t>
      </w:r>
      <w:r w:rsidRPr="004A4EF6">
        <w:rPr>
          <w:sz w:val="28"/>
          <w:szCs w:val="28"/>
          <w:lang w:val="en-US"/>
        </w:rPr>
        <w:t xml:space="preserve"> :)', </w:t>
      </w:r>
      <w:proofErr w:type="spellStart"/>
      <w:r w:rsidRPr="004A4EF6">
        <w:rPr>
          <w:sz w:val="28"/>
          <w:szCs w:val="28"/>
          <w:lang w:val="en-US"/>
        </w:rPr>
        <w:t>reply_markup</w:t>
      </w:r>
      <w:proofErr w:type="spellEnd"/>
      <w:r w:rsidRPr="004A4EF6">
        <w:rPr>
          <w:sz w:val="28"/>
          <w:szCs w:val="28"/>
          <w:lang w:val="en-US"/>
        </w:rPr>
        <w:t>=menu)</w:t>
      </w:r>
    </w:p>
    <w:p w14:paraId="1924A753" w14:textId="77777777" w:rsidR="004A4EF6" w:rsidRPr="004A4EF6" w:rsidRDefault="004A4EF6" w:rsidP="004A4EF6">
      <w:pPr>
        <w:rPr>
          <w:sz w:val="28"/>
          <w:szCs w:val="28"/>
          <w:lang w:val="en-US"/>
        </w:rPr>
      </w:pPr>
    </w:p>
    <w:p w14:paraId="2E33E243" w14:textId="77777777" w:rsidR="004A4EF6" w:rsidRPr="004A4EF6" w:rsidRDefault="004A4EF6" w:rsidP="004A4EF6">
      <w:pPr>
        <w:rPr>
          <w:sz w:val="28"/>
          <w:szCs w:val="28"/>
        </w:rPr>
      </w:pPr>
      <w:r w:rsidRPr="004A4EF6">
        <w:rPr>
          <w:sz w:val="28"/>
          <w:szCs w:val="28"/>
        </w:rPr>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'Поиск записи')</w:t>
      </w:r>
    </w:p>
    <w:p w14:paraId="177BE648"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handle_search_record</w:t>
      </w:r>
      <w:proofErr w:type="spellEnd"/>
      <w:r w:rsidRPr="004A4EF6">
        <w:rPr>
          <w:sz w:val="28"/>
          <w:szCs w:val="28"/>
          <w:lang w:val="en-US"/>
        </w:rPr>
        <w:t>(message):</w:t>
      </w:r>
    </w:p>
    <w:p w14:paraId="073E05A4"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search_</w:t>
      </w:r>
      <w:proofErr w:type="gramStart"/>
      <w:r w:rsidRPr="004A4EF6">
        <w:rPr>
          <w:sz w:val="28"/>
          <w:szCs w:val="28"/>
          <w:lang w:val="en-US"/>
        </w:rPr>
        <w:t>record</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716B21DE" w14:textId="77777777" w:rsidR="004A4EF6" w:rsidRPr="004A4EF6" w:rsidRDefault="004A4EF6" w:rsidP="004A4EF6">
      <w:pPr>
        <w:rPr>
          <w:sz w:val="28"/>
          <w:szCs w:val="28"/>
          <w:lang w:val="en-US"/>
        </w:rPr>
      </w:pPr>
    </w:p>
    <w:p w14:paraId="35FF31D1"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msg.chat.id in </w:t>
      </w:r>
      <w:proofErr w:type="spellStart"/>
      <w:r w:rsidRPr="004A4EF6">
        <w:rPr>
          <w:sz w:val="28"/>
          <w:szCs w:val="28"/>
          <w:lang w:val="en-US"/>
        </w:rPr>
        <w:t>user_state</w:t>
      </w:r>
      <w:proofErr w:type="spellEnd"/>
      <w:r w:rsidRPr="004A4EF6">
        <w:rPr>
          <w:sz w:val="28"/>
          <w:szCs w:val="28"/>
          <w:lang w:val="en-US"/>
        </w:rPr>
        <w:t xml:space="preserve"> and </w:t>
      </w:r>
      <w:proofErr w:type="spellStart"/>
      <w:r w:rsidRPr="004A4EF6">
        <w:rPr>
          <w:sz w:val="28"/>
          <w:szCs w:val="28"/>
          <w:lang w:val="en-US"/>
        </w:rPr>
        <w:t>user_state</w:t>
      </w:r>
      <w:proofErr w:type="spellEnd"/>
      <w:r w:rsidRPr="004A4EF6">
        <w:rPr>
          <w:sz w:val="28"/>
          <w:szCs w:val="28"/>
          <w:lang w:val="en-US"/>
        </w:rPr>
        <w:t>[msg.chat.id]['action'] == '</w:t>
      </w:r>
      <w:proofErr w:type="spellStart"/>
      <w:r w:rsidRPr="004A4EF6">
        <w:rPr>
          <w:sz w:val="28"/>
          <w:szCs w:val="28"/>
          <w:lang w:val="en-US"/>
        </w:rPr>
        <w:t>search_type</w:t>
      </w:r>
      <w:proofErr w:type="spellEnd"/>
      <w:r w:rsidRPr="004A4EF6">
        <w:rPr>
          <w:sz w:val="28"/>
          <w:szCs w:val="28"/>
          <w:lang w:val="en-US"/>
        </w:rPr>
        <w:t xml:space="preserve">' and </w:t>
      </w:r>
      <w:proofErr w:type="spellStart"/>
      <w:r w:rsidRPr="004A4EF6">
        <w:rPr>
          <w:sz w:val="28"/>
          <w:szCs w:val="28"/>
          <w:lang w:val="en-US"/>
        </w:rPr>
        <w:t>msg.text</w:t>
      </w:r>
      <w:proofErr w:type="spellEnd"/>
      <w:r w:rsidRPr="004A4EF6">
        <w:rPr>
          <w:sz w:val="28"/>
          <w:szCs w:val="28"/>
          <w:lang w:val="en-US"/>
        </w:rPr>
        <w:t xml:space="preserve"> in ['</w:t>
      </w:r>
      <w:r w:rsidRPr="004A4EF6">
        <w:rPr>
          <w:sz w:val="28"/>
          <w:szCs w:val="28"/>
        </w:rPr>
        <w:t>Поиск</w:t>
      </w:r>
      <w:r w:rsidRPr="004A4EF6">
        <w:rPr>
          <w:sz w:val="28"/>
          <w:szCs w:val="28"/>
          <w:lang w:val="en-US"/>
        </w:rPr>
        <w:t xml:space="preserve"> </w:t>
      </w:r>
      <w:r w:rsidRPr="004A4EF6">
        <w:rPr>
          <w:sz w:val="28"/>
          <w:szCs w:val="28"/>
        </w:rPr>
        <w:t>по</w:t>
      </w:r>
      <w:r w:rsidRPr="004A4EF6">
        <w:rPr>
          <w:sz w:val="28"/>
          <w:szCs w:val="28"/>
          <w:lang w:val="en-US"/>
        </w:rPr>
        <w:t xml:space="preserve"> ID', '</w:t>
      </w:r>
      <w:r w:rsidRPr="004A4EF6">
        <w:rPr>
          <w:sz w:val="28"/>
          <w:szCs w:val="28"/>
        </w:rPr>
        <w:t>Поиск</w:t>
      </w:r>
      <w:r w:rsidRPr="004A4EF6">
        <w:rPr>
          <w:sz w:val="28"/>
          <w:szCs w:val="28"/>
          <w:lang w:val="en-US"/>
        </w:rPr>
        <w:t xml:space="preserve"> </w:t>
      </w:r>
      <w:r w:rsidRPr="004A4EF6">
        <w:rPr>
          <w:sz w:val="28"/>
          <w:szCs w:val="28"/>
        </w:rPr>
        <w:t>по</w:t>
      </w:r>
      <w:r w:rsidRPr="004A4EF6">
        <w:rPr>
          <w:sz w:val="28"/>
          <w:szCs w:val="28"/>
          <w:lang w:val="en-US"/>
        </w:rPr>
        <w:t xml:space="preserve"> </w:t>
      </w:r>
      <w:r w:rsidRPr="004A4EF6">
        <w:rPr>
          <w:sz w:val="28"/>
          <w:szCs w:val="28"/>
        </w:rPr>
        <w:t>содержимому</w:t>
      </w:r>
      <w:r w:rsidRPr="004A4EF6">
        <w:rPr>
          <w:sz w:val="28"/>
          <w:szCs w:val="28"/>
          <w:lang w:val="en-US"/>
        </w:rPr>
        <w:t>'])</w:t>
      </w:r>
    </w:p>
    <w:p w14:paraId="1A26F59F"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handle_search_type</w:t>
      </w:r>
      <w:proofErr w:type="spellEnd"/>
      <w:r w:rsidRPr="004A4EF6">
        <w:rPr>
          <w:sz w:val="28"/>
          <w:szCs w:val="28"/>
          <w:lang w:val="en-US"/>
        </w:rPr>
        <w:t>(message):</w:t>
      </w:r>
    </w:p>
    <w:p w14:paraId="63A98E4E"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search_</w:t>
      </w:r>
      <w:proofErr w:type="gramStart"/>
      <w:r w:rsidRPr="004A4EF6">
        <w:rPr>
          <w:sz w:val="28"/>
          <w:szCs w:val="28"/>
          <w:lang w:val="en-US"/>
        </w:rPr>
        <w:t>type</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7AC5335A" w14:textId="77777777" w:rsidR="004A4EF6" w:rsidRPr="004A4EF6" w:rsidRDefault="004A4EF6" w:rsidP="004A4EF6">
      <w:pPr>
        <w:rPr>
          <w:sz w:val="28"/>
          <w:szCs w:val="28"/>
          <w:lang w:val="en-US"/>
        </w:rPr>
      </w:pPr>
    </w:p>
    <w:p w14:paraId="7A500EE9"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msg.chat.id in </w:t>
      </w:r>
      <w:proofErr w:type="spellStart"/>
      <w:r w:rsidRPr="004A4EF6">
        <w:rPr>
          <w:sz w:val="28"/>
          <w:szCs w:val="28"/>
          <w:lang w:val="en-US"/>
        </w:rPr>
        <w:t>user_state</w:t>
      </w:r>
      <w:proofErr w:type="spellEnd"/>
      <w:r w:rsidRPr="004A4EF6">
        <w:rPr>
          <w:sz w:val="28"/>
          <w:szCs w:val="28"/>
          <w:lang w:val="en-US"/>
        </w:rPr>
        <w:t xml:space="preserve"> and </w:t>
      </w:r>
      <w:proofErr w:type="spellStart"/>
      <w:r w:rsidRPr="004A4EF6">
        <w:rPr>
          <w:sz w:val="28"/>
          <w:szCs w:val="28"/>
          <w:lang w:val="en-US"/>
        </w:rPr>
        <w:t>user_state</w:t>
      </w:r>
      <w:proofErr w:type="spellEnd"/>
      <w:r w:rsidRPr="004A4EF6">
        <w:rPr>
          <w:sz w:val="28"/>
          <w:szCs w:val="28"/>
          <w:lang w:val="en-US"/>
        </w:rPr>
        <w:t>[msg.chat.id]['action'] == '</w:t>
      </w:r>
      <w:proofErr w:type="spellStart"/>
      <w:r w:rsidRPr="004A4EF6">
        <w:rPr>
          <w:sz w:val="28"/>
          <w:szCs w:val="28"/>
          <w:lang w:val="en-US"/>
        </w:rPr>
        <w:t>search_table</w:t>
      </w:r>
      <w:proofErr w:type="spellEnd"/>
      <w:r w:rsidRPr="004A4EF6">
        <w:rPr>
          <w:sz w:val="28"/>
          <w:szCs w:val="28"/>
          <w:lang w:val="en-US"/>
        </w:rPr>
        <w:t xml:space="preserve">' and </w:t>
      </w:r>
      <w:proofErr w:type="spellStart"/>
      <w:r w:rsidRPr="004A4EF6">
        <w:rPr>
          <w:sz w:val="28"/>
          <w:szCs w:val="28"/>
          <w:lang w:val="en-US"/>
        </w:rPr>
        <w:t>msg.text</w:t>
      </w:r>
      <w:proofErr w:type="spellEnd"/>
      <w:r w:rsidRPr="004A4EF6">
        <w:rPr>
          <w:sz w:val="28"/>
          <w:szCs w:val="28"/>
          <w:lang w:val="en-US"/>
        </w:rPr>
        <w:t xml:space="preserve"> in ['</w:t>
      </w:r>
      <w:r w:rsidRPr="004A4EF6">
        <w:rPr>
          <w:sz w:val="28"/>
          <w:szCs w:val="28"/>
        </w:rPr>
        <w:t>Накладная</w:t>
      </w:r>
      <w:r w:rsidRPr="004A4EF6">
        <w:rPr>
          <w:sz w:val="28"/>
          <w:szCs w:val="28"/>
          <w:lang w:val="en-US"/>
        </w:rPr>
        <w:t>', '</w:t>
      </w:r>
      <w:r w:rsidRPr="004A4EF6">
        <w:rPr>
          <w:sz w:val="28"/>
          <w:szCs w:val="28"/>
        </w:rPr>
        <w:t>Строка</w:t>
      </w:r>
      <w:r w:rsidRPr="004A4EF6">
        <w:rPr>
          <w:sz w:val="28"/>
          <w:szCs w:val="28"/>
          <w:lang w:val="en-US"/>
        </w:rPr>
        <w:t xml:space="preserve"> </w:t>
      </w:r>
      <w:r w:rsidRPr="004A4EF6">
        <w:rPr>
          <w:sz w:val="28"/>
          <w:szCs w:val="28"/>
        </w:rPr>
        <w:t>накладной</w:t>
      </w:r>
      <w:r w:rsidRPr="004A4EF6">
        <w:rPr>
          <w:sz w:val="28"/>
          <w:szCs w:val="28"/>
          <w:lang w:val="en-US"/>
        </w:rPr>
        <w:t>', '</w:t>
      </w:r>
      <w:r w:rsidRPr="004A4EF6">
        <w:rPr>
          <w:sz w:val="28"/>
          <w:szCs w:val="28"/>
        </w:rPr>
        <w:t>Поставщик</w:t>
      </w:r>
      <w:r w:rsidRPr="004A4EF6">
        <w:rPr>
          <w:sz w:val="28"/>
          <w:szCs w:val="28"/>
          <w:lang w:val="en-US"/>
        </w:rPr>
        <w:t>', '</w:t>
      </w:r>
      <w:r w:rsidRPr="004A4EF6">
        <w:rPr>
          <w:sz w:val="28"/>
          <w:szCs w:val="28"/>
        </w:rPr>
        <w:t>Покупатель</w:t>
      </w:r>
      <w:r w:rsidRPr="004A4EF6">
        <w:rPr>
          <w:sz w:val="28"/>
          <w:szCs w:val="28"/>
          <w:lang w:val="en-US"/>
        </w:rPr>
        <w:t>', '</w:t>
      </w:r>
      <w:r w:rsidRPr="004A4EF6">
        <w:rPr>
          <w:sz w:val="28"/>
          <w:szCs w:val="28"/>
        </w:rPr>
        <w:t>Деталь</w:t>
      </w:r>
      <w:r w:rsidRPr="004A4EF6">
        <w:rPr>
          <w:sz w:val="28"/>
          <w:szCs w:val="28"/>
          <w:lang w:val="en-US"/>
        </w:rPr>
        <w:t>', '</w:t>
      </w:r>
      <w:r w:rsidRPr="004A4EF6">
        <w:rPr>
          <w:sz w:val="28"/>
          <w:szCs w:val="28"/>
        </w:rPr>
        <w:t>Тип</w:t>
      </w:r>
      <w:r w:rsidRPr="004A4EF6">
        <w:rPr>
          <w:sz w:val="28"/>
          <w:szCs w:val="28"/>
          <w:lang w:val="en-US"/>
        </w:rPr>
        <w:t xml:space="preserve"> </w:t>
      </w:r>
      <w:r w:rsidRPr="004A4EF6">
        <w:rPr>
          <w:sz w:val="28"/>
          <w:szCs w:val="28"/>
        </w:rPr>
        <w:t>детали</w:t>
      </w:r>
      <w:r w:rsidRPr="004A4EF6">
        <w:rPr>
          <w:sz w:val="28"/>
          <w:szCs w:val="28"/>
          <w:lang w:val="en-US"/>
        </w:rPr>
        <w:t>', '</w:t>
      </w:r>
      <w:r w:rsidRPr="004A4EF6">
        <w:rPr>
          <w:sz w:val="28"/>
          <w:szCs w:val="28"/>
        </w:rPr>
        <w:t>Сотрудник</w:t>
      </w:r>
      <w:r w:rsidRPr="004A4EF6">
        <w:rPr>
          <w:sz w:val="28"/>
          <w:szCs w:val="28"/>
          <w:lang w:val="en-US"/>
        </w:rPr>
        <w:t>', '</w:t>
      </w:r>
      <w:r w:rsidRPr="004A4EF6">
        <w:rPr>
          <w:sz w:val="28"/>
          <w:szCs w:val="28"/>
        </w:rPr>
        <w:t>Платеж</w:t>
      </w:r>
      <w:r w:rsidRPr="004A4EF6">
        <w:rPr>
          <w:sz w:val="28"/>
          <w:szCs w:val="28"/>
          <w:lang w:val="en-US"/>
        </w:rPr>
        <w:t>'])</w:t>
      </w:r>
    </w:p>
    <w:p w14:paraId="6C58ED5D"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handle_search_table</w:t>
      </w:r>
      <w:proofErr w:type="spellEnd"/>
      <w:r w:rsidRPr="004A4EF6">
        <w:rPr>
          <w:sz w:val="28"/>
          <w:szCs w:val="28"/>
          <w:lang w:val="en-US"/>
        </w:rPr>
        <w:t>(message):</w:t>
      </w:r>
    </w:p>
    <w:p w14:paraId="2A96F835"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search_</w:t>
      </w:r>
      <w:proofErr w:type="gramStart"/>
      <w:r w:rsidRPr="004A4EF6">
        <w:rPr>
          <w:sz w:val="28"/>
          <w:szCs w:val="28"/>
          <w:lang w:val="en-US"/>
        </w:rPr>
        <w:t>table</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7CBCC09F" w14:textId="77777777" w:rsidR="004A4EF6" w:rsidRPr="004A4EF6" w:rsidRDefault="004A4EF6" w:rsidP="004A4EF6">
      <w:pPr>
        <w:rPr>
          <w:sz w:val="28"/>
          <w:szCs w:val="28"/>
          <w:lang w:val="en-US"/>
        </w:rPr>
      </w:pPr>
    </w:p>
    <w:p w14:paraId="70369CE1" w14:textId="77777777" w:rsidR="004A4EF6" w:rsidRPr="004A4EF6" w:rsidRDefault="004A4EF6" w:rsidP="004A4EF6">
      <w:pPr>
        <w:rPr>
          <w:sz w:val="28"/>
          <w:szCs w:val="28"/>
          <w:lang w:val="en-US"/>
        </w:rPr>
      </w:pPr>
      <w:r w:rsidRPr="004A4EF6">
        <w:rPr>
          <w:sz w:val="28"/>
          <w:szCs w:val="28"/>
          <w:lang w:val="en-US"/>
        </w:rPr>
        <w:lastRenderedPageBreak/>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msg.chat.id in </w:t>
      </w:r>
      <w:proofErr w:type="spellStart"/>
      <w:r w:rsidRPr="004A4EF6">
        <w:rPr>
          <w:sz w:val="28"/>
          <w:szCs w:val="28"/>
          <w:lang w:val="en-US"/>
        </w:rPr>
        <w:t>user_state</w:t>
      </w:r>
      <w:proofErr w:type="spellEnd"/>
      <w:r w:rsidRPr="004A4EF6">
        <w:rPr>
          <w:sz w:val="28"/>
          <w:szCs w:val="28"/>
          <w:lang w:val="en-US"/>
        </w:rPr>
        <w:t xml:space="preserve"> and </w:t>
      </w:r>
      <w:proofErr w:type="spellStart"/>
      <w:r w:rsidRPr="004A4EF6">
        <w:rPr>
          <w:sz w:val="28"/>
          <w:szCs w:val="28"/>
          <w:lang w:val="en-US"/>
        </w:rPr>
        <w:t>user_state</w:t>
      </w:r>
      <w:proofErr w:type="spellEnd"/>
      <w:r w:rsidRPr="004A4EF6">
        <w:rPr>
          <w:sz w:val="28"/>
          <w:szCs w:val="28"/>
          <w:lang w:val="en-US"/>
        </w:rPr>
        <w:t>[msg.chat.id].get('action') in ['</w:t>
      </w:r>
      <w:proofErr w:type="spellStart"/>
      <w:r w:rsidRPr="004A4EF6">
        <w:rPr>
          <w:sz w:val="28"/>
          <w:szCs w:val="28"/>
          <w:lang w:val="en-US"/>
        </w:rPr>
        <w:t>search_table</w:t>
      </w:r>
      <w:proofErr w:type="spellEnd"/>
      <w:r w:rsidRPr="004A4EF6">
        <w:rPr>
          <w:sz w:val="28"/>
          <w:szCs w:val="28"/>
          <w:lang w:val="en-US"/>
        </w:rPr>
        <w:t xml:space="preserve">'] and 'table' in </w:t>
      </w:r>
      <w:proofErr w:type="spellStart"/>
      <w:r w:rsidRPr="004A4EF6">
        <w:rPr>
          <w:sz w:val="28"/>
          <w:szCs w:val="28"/>
          <w:lang w:val="en-US"/>
        </w:rPr>
        <w:t>user_state</w:t>
      </w:r>
      <w:proofErr w:type="spellEnd"/>
      <w:r w:rsidRPr="004A4EF6">
        <w:rPr>
          <w:sz w:val="28"/>
          <w:szCs w:val="28"/>
          <w:lang w:val="en-US"/>
        </w:rPr>
        <w:t>[msg.chat.id])</w:t>
      </w:r>
    </w:p>
    <w:p w14:paraId="7A2D4D29"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handle_search_query</w:t>
      </w:r>
      <w:proofErr w:type="spellEnd"/>
      <w:r w:rsidRPr="004A4EF6">
        <w:rPr>
          <w:sz w:val="28"/>
          <w:szCs w:val="28"/>
          <w:lang w:val="en-US"/>
        </w:rPr>
        <w:t>(message):</w:t>
      </w:r>
    </w:p>
    <w:p w14:paraId="36F60D9D"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search_</w:t>
      </w:r>
      <w:proofErr w:type="gramStart"/>
      <w:r w:rsidRPr="004A4EF6">
        <w:rPr>
          <w:sz w:val="28"/>
          <w:szCs w:val="28"/>
          <w:lang w:val="en-US"/>
        </w:rPr>
        <w:t>query</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18751349" w14:textId="77777777" w:rsidR="004A4EF6" w:rsidRPr="004A4EF6" w:rsidRDefault="004A4EF6" w:rsidP="004A4EF6">
      <w:pPr>
        <w:rPr>
          <w:sz w:val="28"/>
          <w:szCs w:val="28"/>
          <w:lang w:val="en-US"/>
        </w:rPr>
      </w:pPr>
    </w:p>
    <w:p w14:paraId="5E71836D" w14:textId="77777777" w:rsidR="004A4EF6" w:rsidRPr="004A4EF6" w:rsidRDefault="004A4EF6" w:rsidP="004A4EF6">
      <w:pPr>
        <w:rPr>
          <w:sz w:val="28"/>
          <w:szCs w:val="28"/>
        </w:rPr>
      </w:pPr>
      <w:r w:rsidRPr="004A4EF6">
        <w:rPr>
          <w:sz w:val="28"/>
          <w:szCs w:val="28"/>
        </w:rPr>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'Добавить запись')</w:t>
      </w:r>
    </w:p>
    <w:p w14:paraId="43CBD75F"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handle_add_record</w:t>
      </w:r>
      <w:proofErr w:type="spellEnd"/>
      <w:r w:rsidRPr="004A4EF6">
        <w:rPr>
          <w:sz w:val="28"/>
          <w:szCs w:val="28"/>
          <w:lang w:val="en-US"/>
        </w:rPr>
        <w:t>(message):</w:t>
      </w:r>
    </w:p>
    <w:p w14:paraId="7E122B21"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add_</w:t>
      </w:r>
      <w:proofErr w:type="gramStart"/>
      <w:r w:rsidRPr="004A4EF6">
        <w:rPr>
          <w:sz w:val="28"/>
          <w:szCs w:val="28"/>
          <w:lang w:val="en-US"/>
        </w:rPr>
        <w:t>record</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1A0D861B" w14:textId="77777777" w:rsidR="004A4EF6" w:rsidRPr="004A4EF6" w:rsidRDefault="004A4EF6" w:rsidP="004A4EF6">
      <w:pPr>
        <w:rPr>
          <w:sz w:val="28"/>
          <w:szCs w:val="28"/>
          <w:lang w:val="en-US"/>
        </w:rPr>
      </w:pPr>
    </w:p>
    <w:p w14:paraId="13DE69B1" w14:textId="77777777" w:rsidR="004A4EF6" w:rsidRPr="004A4EF6" w:rsidRDefault="004A4EF6" w:rsidP="004A4EF6">
      <w:pPr>
        <w:rPr>
          <w:sz w:val="28"/>
          <w:szCs w:val="28"/>
        </w:rPr>
      </w:pPr>
      <w:r w:rsidRPr="004A4EF6">
        <w:rPr>
          <w:sz w:val="28"/>
          <w:szCs w:val="28"/>
        </w:rPr>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'Удалить запись')</w:t>
      </w:r>
    </w:p>
    <w:p w14:paraId="56896166"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handle_delete_record</w:t>
      </w:r>
      <w:proofErr w:type="spellEnd"/>
      <w:r w:rsidRPr="004A4EF6">
        <w:rPr>
          <w:sz w:val="28"/>
          <w:szCs w:val="28"/>
          <w:lang w:val="en-US"/>
        </w:rPr>
        <w:t>(message):</w:t>
      </w:r>
    </w:p>
    <w:p w14:paraId="6F6A6570"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delete_</w:t>
      </w:r>
      <w:proofErr w:type="gramStart"/>
      <w:r w:rsidRPr="004A4EF6">
        <w:rPr>
          <w:sz w:val="28"/>
          <w:szCs w:val="28"/>
          <w:lang w:val="en-US"/>
        </w:rPr>
        <w:t>record</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5FC25C4B" w14:textId="77777777" w:rsidR="004A4EF6" w:rsidRPr="004A4EF6" w:rsidRDefault="004A4EF6" w:rsidP="004A4EF6">
      <w:pPr>
        <w:rPr>
          <w:sz w:val="28"/>
          <w:szCs w:val="28"/>
          <w:lang w:val="en-US"/>
        </w:rPr>
      </w:pPr>
    </w:p>
    <w:p w14:paraId="3E5B8496"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w:t>
      </w:r>
      <w:proofErr w:type="spellStart"/>
      <w:r w:rsidRPr="004A4EF6">
        <w:rPr>
          <w:sz w:val="28"/>
          <w:szCs w:val="28"/>
          <w:lang w:val="en-US"/>
        </w:rPr>
        <w:t>msg.text</w:t>
      </w:r>
      <w:proofErr w:type="spellEnd"/>
      <w:r w:rsidRPr="004A4EF6">
        <w:rPr>
          <w:sz w:val="28"/>
          <w:szCs w:val="28"/>
          <w:lang w:val="en-US"/>
        </w:rPr>
        <w:t xml:space="preserve"> == '</w:t>
      </w:r>
      <w:r w:rsidRPr="004A4EF6">
        <w:rPr>
          <w:sz w:val="28"/>
          <w:szCs w:val="28"/>
        </w:rPr>
        <w:t>Назад</w:t>
      </w:r>
      <w:r w:rsidRPr="004A4EF6">
        <w:rPr>
          <w:sz w:val="28"/>
          <w:szCs w:val="28"/>
          <w:lang w:val="en-US"/>
        </w:rPr>
        <w:t>')</w:t>
      </w:r>
    </w:p>
    <w:p w14:paraId="57FA3214"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handle_return_back</w:t>
      </w:r>
      <w:proofErr w:type="spellEnd"/>
      <w:r w:rsidRPr="004A4EF6">
        <w:rPr>
          <w:sz w:val="28"/>
          <w:szCs w:val="28"/>
          <w:lang w:val="en-US"/>
        </w:rPr>
        <w:t>(message):</w:t>
      </w:r>
    </w:p>
    <w:p w14:paraId="345FFCF6"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return_</w:t>
      </w:r>
      <w:proofErr w:type="gramStart"/>
      <w:r w:rsidRPr="004A4EF6">
        <w:rPr>
          <w:sz w:val="28"/>
          <w:szCs w:val="28"/>
          <w:lang w:val="en-US"/>
        </w:rPr>
        <w:t>back</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61783F15" w14:textId="77777777" w:rsidR="004A4EF6" w:rsidRPr="004A4EF6" w:rsidRDefault="004A4EF6" w:rsidP="004A4EF6">
      <w:pPr>
        <w:rPr>
          <w:sz w:val="28"/>
          <w:szCs w:val="28"/>
          <w:lang w:val="en-US"/>
        </w:rPr>
      </w:pPr>
    </w:p>
    <w:p w14:paraId="5D19010A"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w:t>
      </w:r>
      <w:proofErr w:type="spellStart"/>
      <w:r w:rsidRPr="004A4EF6">
        <w:rPr>
          <w:sz w:val="28"/>
          <w:szCs w:val="28"/>
          <w:lang w:val="en-US"/>
        </w:rPr>
        <w:t>msg.text</w:t>
      </w:r>
      <w:proofErr w:type="spellEnd"/>
      <w:r w:rsidRPr="004A4EF6">
        <w:rPr>
          <w:sz w:val="28"/>
          <w:szCs w:val="28"/>
          <w:lang w:val="en-US"/>
        </w:rPr>
        <w:t xml:space="preserve"> in ['</w:t>
      </w:r>
      <w:r w:rsidRPr="004A4EF6">
        <w:rPr>
          <w:sz w:val="28"/>
          <w:szCs w:val="28"/>
        </w:rPr>
        <w:t>Накладная</w:t>
      </w:r>
      <w:r w:rsidRPr="004A4EF6">
        <w:rPr>
          <w:sz w:val="28"/>
          <w:szCs w:val="28"/>
          <w:lang w:val="en-US"/>
        </w:rPr>
        <w:t>', '</w:t>
      </w:r>
      <w:r w:rsidRPr="004A4EF6">
        <w:rPr>
          <w:sz w:val="28"/>
          <w:szCs w:val="28"/>
        </w:rPr>
        <w:t>Строка</w:t>
      </w:r>
      <w:r w:rsidRPr="004A4EF6">
        <w:rPr>
          <w:sz w:val="28"/>
          <w:szCs w:val="28"/>
          <w:lang w:val="en-US"/>
        </w:rPr>
        <w:t xml:space="preserve"> </w:t>
      </w:r>
      <w:r w:rsidRPr="004A4EF6">
        <w:rPr>
          <w:sz w:val="28"/>
          <w:szCs w:val="28"/>
        </w:rPr>
        <w:t>накладной</w:t>
      </w:r>
      <w:r w:rsidRPr="004A4EF6">
        <w:rPr>
          <w:sz w:val="28"/>
          <w:szCs w:val="28"/>
          <w:lang w:val="en-US"/>
        </w:rPr>
        <w:t>', '</w:t>
      </w:r>
      <w:r w:rsidRPr="004A4EF6">
        <w:rPr>
          <w:sz w:val="28"/>
          <w:szCs w:val="28"/>
        </w:rPr>
        <w:t>Поставщик</w:t>
      </w:r>
      <w:r w:rsidRPr="004A4EF6">
        <w:rPr>
          <w:sz w:val="28"/>
          <w:szCs w:val="28"/>
          <w:lang w:val="en-US"/>
        </w:rPr>
        <w:t>', '</w:t>
      </w:r>
      <w:r w:rsidRPr="004A4EF6">
        <w:rPr>
          <w:sz w:val="28"/>
          <w:szCs w:val="28"/>
        </w:rPr>
        <w:t>Покупатель</w:t>
      </w:r>
      <w:r w:rsidRPr="004A4EF6">
        <w:rPr>
          <w:sz w:val="28"/>
          <w:szCs w:val="28"/>
          <w:lang w:val="en-US"/>
        </w:rPr>
        <w:t>', '</w:t>
      </w:r>
      <w:r w:rsidRPr="004A4EF6">
        <w:rPr>
          <w:sz w:val="28"/>
          <w:szCs w:val="28"/>
        </w:rPr>
        <w:t>Деталь</w:t>
      </w:r>
      <w:r w:rsidRPr="004A4EF6">
        <w:rPr>
          <w:sz w:val="28"/>
          <w:szCs w:val="28"/>
          <w:lang w:val="en-US"/>
        </w:rPr>
        <w:t>', '</w:t>
      </w:r>
      <w:r w:rsidRPr="004A4EF6">
        <w:rPr>
          <w:sz w:val="28"/>
          <w:szCs w:val="28"/>
        </w:rPr>
        <w:t>Тип</w:t>
      </w:r>
      <w:r w:rsidRPr="004A4EF6">
        <w:rPr>
          <w:sz w:val="28"/>
          <w:szCs w:val="28"/>
          <w:lang w:val="en-US"/>
        </w:rPr>
        <w:t xml:space="preserve"> </w:t>
      </w:r>
      <w:r w:rsidRPr="004A4EF6">
        <w:rPr>
          <w:sz w:val="28"/>
          <w:szCs w:val="28"/>
        </w:rPr>
        <w:t>детали</w:t>
      </w:r>
      <w:r w:rsidRPr="004A4EF6">
        <w:rPr>
          <w:sz w:val="28"/>
          <w:szCs w:val="28"/>
          <w:lang w:val="en-US"/>
        </w:rPr>
        <w:t>', '</w:t>
      </w:r>
      <w:r w:rsidRPr="004A4EF6">
        <w:rPr>
          <w:sz w:val="28"/>
          <w:szCs w:val="28"/>
        </w:rPr>
        <w:t>Сотрудник</w:t>
      </w:r>
      <w:r w:rsidRPr="004A4EF6">
        <w:rPr>
          <w:sz w:val="28"/>
          <w:szCs w:val="28"/>
          <w:lang w:val="en-US"/>
        </w:rPr>
        <w:t>', '</w:t>
      </w:r>
      <w:r w:rsidRPr="004A4EF6">
        <w:rPr>
          <w:sz w:val="28"/>
          <w:szCs w:val="28"/>
        </w:rPr>
        <w:t>Платеж</w:t>
      </w:r>
      <w:r w:rsidRPr="004A4EF6">
        <w:rPr>
          <w:sz w:val="28"/>
          <w:szCs w:val="28"/>
          <w:lang w:val="en-US"/>
        </w:rPr>
        <w:t>'])</w:t>
      </w:r>
    </w:p>
    <w:p w14:paraId="2349B281"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handle_table_selection</w:t>
      </w:r>
      <w:proofErr w:type="spellEnd"/>
      <w:r w:rsidRPr="004A4EF6">
        <w:rPr>
          <w:sz w:val="28"/>
          <w:szCs w:val="28"/>
          <w:lang w:val="en-US"/>
        </w:rPr>
        <w:t>(message):</w:t>
      </w:r>
    </w:p>
    <w:p w14:paraId="5D51B87B"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table_</w:t>
      </w:r>
      <w:proofErr w:type="gramStart"/>
      <w:r w:rsidRPr="004A4EF6">
        <w:rPr>
          <w:sz w:val="28"/>
          <w:szCs w:val="28"/>
          <w:lang w:val="en-US"/>
        </w:rPr>
        <w:t>selection</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231F3AAD" w14:textId="77777777" w:rsidR="004A4EF6" w:rsidRPr="004A4EF6" w:rsidRDefault="004A4EF6" w:rsidP="004A4EF6">
      <w:pPr>
        <w:rPr>
          <w:sz w:val="28"/>
          <w:szCs w:val="28"/>
          <w:lang w:val="en-US"/>
        </w:rPr>
      </w:pPr>
    </w:p>
    <w:p w14:paraId="001AB939"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msg.chat.id in </w:t>
      </w:r>
      <w:proofErr w:type="spellStart"/>
      <w:r w:rsidRPr="004A4EF6">
        <w:rPr>
          <w:sz w:val="28"/>
          <w:szCs w:val="28"/>
          <w:lang w:val="en-US"/>
        </w:rPr>
        <w:t>user_state</w:t>
      </w:r>
      <w:proofErr w:type="spellEnd"/>
      <w:r w:rsidRPr="004A4EF6">
        <w:rPr>
          <w:sz w:val="28"/>
          <w:szCs w:val="28"/>
          <w:lang w:val="en-US"/>
        </w:rPr>
        <w:t xml:space="preserve"> and </w:t>
      </w:r>
      <w:proofErr w:type="spellStart"/>
      <w:r w:rsidRPr="004A4EF6">
        <w:rPr>
          <w:sz w:val="28"/>
          <w:szCs w:val="28"/>
          <w:lang w:val="en-US"/>
        </w:rPr>
        <w:t>user_state</w:t>
      </w:r>
      <w:proofErr w:type="spellEnd"/>
      <w:r w:rsidRPr="004A4EF6">
        <w:rPr>
          <w:sz w:val="28"/>
          <w:szCs w:val="28"/>
          <w:lang w:val="en-US"/>
        </w:rPr>
        <w:t xml:space="preserve">[msg.chat.id]['action'] == 'add' and 'table' in </w:t>
      </w:r>
      <w:proofErr w:type="spellStart"/>
      <w:r w:rsidRPr="004A4EF6">
        <w:rPr>
          <w:sz w:val="28"/>
          <w:szCs w:val="28"/>
          <w:lang w:val="en-US"/>
        </w:rPr>
        <w:t>user_state</w:t>
      </w:r>
      <w:proofErr w:type="spellEnd"/>
      <w:r w:rsidRPr="004A4EF6">
        <w:rPr>
          <w:sz w:val="28"/>
          <w:szCs w:val="28"/>
          <w:lang w:val="en-US"/>
        </w:rPr>
        <w:t>[msg.chat.id])</w:t>
      </w:r>
    </w:p>
    <w:p w14:paraId="1C405FEE"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handle_data_input</w:t>
      </w:r>
      <w:proofErr w:type="spellEnd"/>
      <w:r w:rsidRPr="004A4EF6">
        <w:rPr>
          <w:sz w:val="28"/>
          <w:szCs w:val="28"/>
          <w:lang w:val="en-US"/>
        </w:rPr>
        <w:t>(message):</w:t>
      </w:r>
    </w:p>
    <w:p w14:paraId="6CACE4FB"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data_</w:t>
      </w:r>
      <w:proofErr w:type="gramStart"/>
      <w:r w:rsidRPr="004A4EF6">
        <w:rPr>
          <w:sz w:val="28"/>
          <w:szCs w:val="28"/>
          <w:lang w:val="en-US"/>
        </w:rPr>
        <w:t>input</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3FD97043" w14:textId="77777777" w:rsidR="004A4EF6" w:rsidRPr="004A4EF6" w:rsidRDefault="004A4EF6" w:rsidP="004A4EF6">
      <w:pPr>
        <w:rPr>
          <w:sz w:val="28"/>
          <w:szCs w:val="28"/>
          <w:lang w:val="en-US"/>
        </w:rPr>
      </w:pPr>
    </w:p>
    <w:p w14:paraId="13B49694"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msg.chat.id in </w:t>
      </w:r>
      <w:proofErr w:type="spellStart"/>
      <w:r w:rsidRPr="004A4EF6">
        <w:rPr>
          <w:sz w:val="28"/>
          <w:szCs w:val="28"/>
          <w:lang w:val="en-US"/>
        </w:rPr>
        <w:t>user_state</w:t>
      </w:r>
      <w:proofErr w:type="spellEnd"/>
      <w:r w:rsidRPr="004A4EF6">
        <w:rPr>
          <w:sz w:val="28"/>
          <w:szCs w:val="28"/>
          <w:lang w:val="en-US"/>
        </w:rPr>
        <w:t xml:space="preserve"> and </w:t>
      </w:r>
      <w:proofErr w:type="spellStart"/>
      <w:r w:rsidRPr="004A4EF6">
        <w:rPr>
          <w:sz w:val="28"/>
          <w:szCs w:val="28"/>
          <w:lang w:val="en-US"/>
        </w:rPr>
        <w:t>user_state</w:t>
      </w:r>
      <w:proofErr w:type="spellEnd"/>
      <w:r w:rsidRPr="004A4EF6">
        <w:rPr>
          <w:sz w:val="28"/>
          <w:szCs w:val="28"/>
          <w:lang w:val="en-US"/>
        </w:rPr>
        <w:t xml:space="preserve">[msg.chat.id]['action'] == 'delete' and 'table' in </w:t>
      </w:r>
      <w:proofErr w:type="spellStart"/>
      <w:r w:rsidRPr="004A4EF6">
        <w:rPr>
          <w:sz w:val="28"/>
          <w:szCs w:val="28"/>
          <w:lang w:val="en-US"/>
        </w:rPr>
        <w:t>user_state</w:t>
      </w:r>
      <w:proofErr w:type="spellEnd"/>
      <w:r w:rsidRPr="004A4EF6">
        <w:rPr>
          <w:sz w:val="28"/>
          <w:szCs w:val="28"/>
          <w:lang w:val="en-US"/>
        </w:rPr>
        <w:t>[msg.chat.id])</w:t>
      </w:r>
    </w:p>
    <w:p w14:paraId="1201763F"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handle_delete_data</w:t>
      </w:r>
      <w:proofErr w:type="spellEnd"/>
      <w:r w:rsidRPr="004A4EF6">
        <w:rPr>
          <w:sz w:val="28"/>
          <w:szCs w:val="28"/>
          <w:lang w:val="en-US"/>
        </w:rPr>
        <w:t>(message):</w:t>
      </w:r>
    </w:p>
    <w:p w14:paraId="5D22177E"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delete_</w:t>
      </w:r>
      <w:proofErr w:type="gramStart"/>
      <w:r w:rsidRPr="004A4EF6">
        <w:rPr>
          <w:sz w:val="28"/>
          <w:szCs w:val="28"/>
          <w:lang w:val="en-US"/>
        </w:rPr>
        <w:t>data</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7FEC16FC" w14:textId="77777777" w:rsidR="004A4EF6" w:rsidRPr="004A4EF6" w:rsidRDefault="004A4EF6" w:rsidP="004A4EF6">
      <w:pPr>
        <w:rPr>
          <w:sz w:val="28"/>
          <w:szCs w:val="28"/>
          <w:lang w:val="en-US"/>
        </w:rPr>
      </w:pPr>
    </w:p>
    <w:p w14:paraId="1F3AB610" w14:textId="77777777" w:rsidR="004A4EF6" w:rsidRPr="004A4EF6" w:rsidRDefault="004A4EF6" w:rsidP="004A4EF6">
      <w:pPr>
        <w:rPr>
          <w:sz w:val="28"/>
          <w:szCs w:val="28"/>
        </w:rPr>
      </w:pPr>
      <w:r w:rsidRPr="004A4EF6">
        <w:rPr>
          <w:sz w:val="28"/>
          <w:szCs w:val="28"/>
        </w:rPr>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'Посмотреть накладные за период')</w:t>
      </w:r>
    </w:p>
    <w:p w14:paraId="2A6748AC"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handle_ask_period</w:t>
      </w:r>
      <w:proofErr w:type="spellEnd"/>
      <w:r w:rsidRPr="004A4EF6">
        <w:rPr>
          <w:sz w:val="28"/>
          <w:szCs w:val="28"/>
          <w:lang w:val="en-US"/>
        </w:rPr>
        <w:t>(message):</w:t>
      </w:r>
    </w:p>
    <w:p w14:paraId="575BC58D"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ask_</w:t>
      </w:r>
      <w:proofErr w:type="gramStart"/>
      <w:r w:rsidRPr="004A4EF6">
        <w:rPr>
          <w:sz w:val="28"/>
          <w:szCs w:val="28"/>
          <w:lang w:val="en-US"/>
        </w:rPr>
        <w:t>period</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76B68E9B" w14:textId="77777777" w:rsidR="004A4EF6" w:rsidRPr="004A4EF6" w:rsidRDefault="004A4EF6" w:rsidP="004A4EF6">
      <w:pPr>
        <w:rPr>
          <w:sz w:val="28"/>
          <w:szCs w:val="28"/>
          <w:lang w:val="en-US"/>
        </w:rPr>
      </w:pPr>
    </w:p>
    <w:p w14:paraId="5489CF16"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msg.chat.id in </w:t>
      </w:r>
      <w:proofErr w:type="spellStart"/>
      <w:r w:rsidRPr="004A4EF6">
        <w:rPr>
          <w:sz w:val="28"/>
          <w:szCs w:val="28"/>
          <w:lang w:val="en-US"/>
        </w:rPr>
        <w:t>user_state</w:t>
      </w:r>
      <w:proofErr w:type="spellEnd"/>
      <w:r w:rsidRPr="004A4EF6">
        <w:rPr>
          <w:sz w:val="28"/>
          <w:szCs w:val="28"/>
          <w:lang w:val="en-US"/>
        </w:rPr>
        <w:t xml:space="preserve"> and </w:t>
      </w:r>
      <w:proofErr w:type="spellStart"/>
      <w:r w:rsidRPr="004A4EF6">
        <w:rPr>
          <w:sz w:val="28"/>
          <w:szCs w:val="28"/>
          <w:lang w:val="en-US"/>
        </w:rPr>
        <w:t>user_state</w:t>
      </w:r>
      <w:proofErr w:type="spellEnd"/>
      <w:r w:rsidRPr="004A4EF6">
        <w:rPr>
          <w:sz w:val="28"/>
          <w:szCs w:val="28"/>
          <w:lang w:val="en-US"/>
        </w:rPr>
        <w:t>[msg.chat.id]['action'] == 'watch')</w:t>
      </w:r>
    </w:p>
    <w:p w14:paraId="45DA65B8"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handle_show_invoices</w:t>
      </w:r>
      <w:proofErr w:type="spellEnd"/>
      <w:r w:rsidRPr="004A4EF6">
        <w:rPr>
          <w:sz w:val="28"/>
          <w:szCs w:val="28"/>
          <w:lang w:val="en-US"/>
        </w:rPr>
        <w:t>(message):</w:t>
      </w:r>
    </w:p>
    <w:p w14:paraId="667D1ECE"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show_</w:t>
      </w:r>
      <w:proofErr w:type="gramStart"/>
      <w:r w:rsidRPr="004A4EF6">
        <w:rPr>
          <w:sz w:val="28"/>
          <w:szCs w:val="28"/>
          <w:lang w:val="en-US"/>
        </w:rPr>
        <w:t>invoices</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6913B24E" w14:textId="77777777" w:rsidR="004A4EF6" w:rsidRPr="004A4EF6" w:rsidRDefault="004A4EF6" w:rsidP="004A4EF6">
      <w:pPr>
        <w:rPr>
          <w:sz w:val="28"/>
          <w:szCs w:val="28"/>
          <w:lang w:val="en-US"/>
        </w:rPr>
      </w:pPr>
    </w:p>
    <w:p w14:paraId="33AC42A3" w14:textId="77777777" w:rsidR="004A4EF6" w:rsidRPr="004A4EF6" w:rsidRDefault="004A4EF6" w:rsidP="004A4EF6">
      <w:pPr>
        <w:rPr>
          <w:sz w:val="28"/>
          <w:szCs w:val="28"/>
        </w:rPr>
      </w:pPr>
      <w:r w:rsidRPr="004A4EF6">
        <w:rPr>
          <w:sz w:val="28"/>
          <w:szCs w:val="28"/>
        </w:rPr>
        <w:lastRenderedPageBreak/>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'Какие детали пополнить')</w:t>
      </w:r>
    </w:p>
    <w:p w14:paraId="72853B0F"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handle_check_fill</w:t>
      </w:r>
      <w:proofErr w:type="spellEnd"/>
      <w:r w:rsidRPr="004A4EF6">
        <w:rPr>
          <w:sz w:val="28"/>
          <w:szCs w:val="28"/>
          <w:lang w:val="en-US"/>
        </w:rPr>
        <w:t>(message):</w:t>
      </w:r>
    </w:p>
    <w:p w14:paraId="7C37921A"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checkfill</w:t>
      </w:r>
      <w:proofErr w:type="spellEnd"/>
      <w:r w:rsidRPr="004A4EF6">
        <w:rPr>
          <w:sz w:val="28"/>
          <w:szCs w:val="28"/>
          <w:lang w:val="en-US"/>
        </w:rPr>
        <w:t>(</w:t>
      </w:r>
      <w:proofErr w:type="gramEnd"/>
      <w:r w:rsidRPr="004A4EF6">
        <w:rPr>
          <w:sz w:val="28"/>
          <w:szCs w:val="28"/>
          <w:lang w:val="en-US"/>
        </w:rPr>
        <w:t>bot, message, menu)</w:t>
      </w:r>
    </w:p>
    <w:p w14:paraId="7AECDFC2" w14:textId="77777777" w:rsidR="004A4EF6" w:rsidRPr="004A4EF6" w:rsidRDefault="004A4EF6" w:rsidP="004A4EF6">
      <w:pPr>
        <w:rPr>
          <w:sz w:val="28"/>
          <w:szCs w:val="28"/>
          <w:lang w:val="en-US"/>
        </w:rPr>
      </w:pPr>
    </w:p>
    <w:p w14:paraId="6C512077"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w:t>
      </w:r>
      <w:proofErr w:type="spellStart"/>
      <w:r w:rsidRPr="004A4EF6">
        <w:rPr>
          <w:sz w:val="28"/>
          <w:szCs w:val="28"/>
          <w:lang w:val="en-US"/>
        </w:rPr>
        <w:t>msg.text</w:t>
      </w:r>
      <w:proofErr w:type="spellEnd"/>
      <w:r w:rsidRPr="004A4EF6">
        <w:rPr>
          <w:sz w:val="28"/>
          <w:szCs w:val="28"/>
          <w:lang w:val="en-US"/>
        </w:rPr>
        <w:t xml:space="preserve"> == '</w:t>
      </w:r>
      <w:r w:rsidRPr="004A4EF6">
        <w:rPr>
          <w:sz w:val="28"/>
          <w:szCs w:val="28"/>
        </w:rPr>
        <w:t>Самые</w:t>
      </w:r>
      <w:r w:rsidRPr="004A4EF6">
        <w:rPr>
          <w:sz w:val="28"/>
          <w:szCs w:val="28"/>
          <w:lang w:val="en-US"/>
        </w:rPr>
        <w:t xml:space="preserve"> </w:t>
      </w:r>
      <w:r w:rsidRPr="004A4EF6">
        <w:rPr>
          <w:sz w:val="28"/>
          <w:szCs w:val="28"/>
        </w:rPr>
        <w:t>активные</w:t>
      </w:r>
      <w:r w:rsidRPr="004A4EF6">
        <w:rPr>
          <w:sz w:val="28"/>
          <w:szCs w:val="28"/>
          <w:lang w:val="en-US"/>
        </w:rPr>
        <w:t xml:space="preserve"> </w:t>
      </w:r>
      <w:r w:rsidRPr="004A4EF6">
        <w:rPr>
          <w:sz w:val="28"/>
          <w:szCs w:val="28"/>
        </w:rPr>
        <w:t>покупатели</w:t>
      </w:r>
      <w:r w:rsidRPr="004A4EF6">
        <w:rPr>
          <w:sz w:val="28"/>
          <w:szCs w:val="28"/>
          <w:lang w:val="en-US"/>
        </w:rPr>
        <w:t>')</w:t>
      </w:r>
    </w:p>
    <w:p w14:paraId="7F577355"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handle_mv_customers</w:t>
      </w:r>
      <w:proofErr w:type="spellEnd"/>
      <w:r w:rsidRPr="004A4EF6">
        <w:rPr>
          <w:sz w:val="28"/>
          <w:szCs w:val="28"/>
          <w:lang w:val="en-US"/>
        </w:rPr>
        <w:t>(message):</w:t>
      </w:r>
    </w:p>
    <w:p w14:paraId="58F078B1"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mv_</w:t>
      </w:r>
      <w:proofErr w:type="gramStart"/>
      <w:r w:rsidRPr="004A4EF6">
        <w:rPr>
          <w:sz w:val="28"/>
          <w:szCs w:val="28"/>
          <w:lang w:val="en-US"/>
        </w:rPr>
        <w:t>customers</w:t>
      </w:r>
      <w:proofErr w:type="spellEnd"/>
      <w:r w:rsidRPr="004A4EF6">
        <w:rPr>
          <w:sz w:val="28"/>
          <w:szCs w:val="28"/>
          <w:lang w:val="en-US"/>
        </w:rPr>
        <w:t>(</w:t>
      </w:r>
      <w:proofErr w:type="gramEnd"/>
      <w:r w:rsidRPr="004A4EF6">
        <w:rPr>
          <w:sz w:val="28"/>
          <w:szCs w:val="28"/>
          <w:lang w:val="en-US"/>
        </w:rPr>
        <w:t>bot, message, menu)</w:t>
      </w:r>
    </w:p>
    <w:p w14:paraId="1C52FF09" w14:textId="77777777" w:rsidR="004A4EF6" w:rsidRPr="004A4EF6" w:rsidRDefault="004A4EF6" w:rsidP="004A4EF6">
      <w:pPr>
        <w:rPr>
          <w:sz w:val="28"/>
          <w:szCs w:val="28"/>
          <w:lang w:val="en-US"/>
        </w:rPr>
      </w:pPr>
    </w:p>
    <w:p w14:paraId="370EC2DA" w14:textId="77777777" w:rsidR="004A4EF6" w:rsidRPr="004A4EF6" w:rsidRDefault="004A4EF6" w:rsidP="004A4EF6">
      <w:pPr>
        <w:rPr>
          <w:sz w:val="28"/>
          <w:szCs w:val="28"/>
        </w:rPr>
      </w:pPr>
      <w:r w:rsidRPr="004A4EF6">
        <w:rPr>
          <w:sz w:val="28"/>
          <w:szCs w:val="28"/>
        </w:rPr>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'Самые продаваемые детали')</w:t>
      </w:r>
    </w:p>
    <w:p w14:paraId="4C560314"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handle_ms_parts</w:t>
      </w:r>
      <w:proofErr w:type="spellEnd"/>
      <w:r w:rsidRPr="004A4EF6">
        <w:rPr>
          <w:sz w:val="28"/>
          <w:szCs w:val="28"/>
          <w:lang w:val="en-US"/>
        </w:rPr>
        <w:t>(message):</w:t>
      </w:r>
    </w:p>
    <w:p w14:paraId="1AC106F6"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ms_</w:t>
      </w:r>
      <w:proofErr w:type="gramStart"/>
      <w:r w:rsidRPr="004A4EF6">
        <w:rPr>
          <w:sz w:val="28"/>
          <w:szCs w:val="28"/>
          <w:lang w:val="en-US"/>
        </w:rPr>
        <w:t>parts</w:t>
      </w:r>
      <w:proofErr w:type="spellEnd"/>
      <w:r w:rsidRPr="004A4EF6">
        <w:rPr>
          <w:sz w:val="28"/>
          <w:szCs w:val="28"/>
          <w:lang w:val="en-US"/>
        </w:rPr>
        <w:t>(</w:t>
      </w:r>
      <w:proofErr w:type="gramEnd"/>
      <w:r w:rsidRPr="004A4EF6">
        <w:rPr>
          <w:sz w:val="28"/>
          <w:szCs w:val="28"/>
          <w:lang w:val="en-US"/>
        </w:rPr>
        <w:t>bot, message, menu)</w:t>
      </w:r>
    </w:p>
    <w:p w14:paraId="7A34C608" w14:textId="77777777" w:rsidR="004A4EF6" w:rsidRPr="004A4EF6" w:rsidRDefault="004A4EF6" w:rsidP="004A4EF6">
      <w:pPr>
        <w:rPr>
          <w:sz w:val="28"/>
          <w:szCs w:val="28"/>
          <w:lang w:val="en-US"/>
        </w:rPr>
      </w:pPr>
    </w:p>
    <w:p w14:paraId="559E29B9" w14:textId="77777777" w:rsidR="004A4EF6" w:rsidRPr="004A4EF6" w:rsidRDefault="004A4EF6" w:rsidP="004A4EF6">
      <w:pPr>
        <w:rPr>
          <w:sz w:val="28"/>
          <w:szCs w:val="28"/>
        </w:rPr>
      </w:pPr>
      <w:r w:rsidRPr="004A4EF6">
        <w:rPr>
          <w:sz w:val="28"/>
          <w:szCs w:val="28"/>
        </w:rPr>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'Самые ценные сотрудники')</w:t>
      </w:r>
    </w:p>
    <w:p w14:paraId="2FB3921F"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handle_mv_employees</w:t>
      </w:r>
      <w:proofErr w:type="spellEnd"/>
      <w:r w:rsidRPr="004A4EF6">
        <w:rPr>
          <w:sz w:val="28"/>
          <w:szCs w:val="28"/>
          <w:lang w:val="en-US"/>
        </w:rPr>
        <w:t>(message):</w:t>
      </w:r>
    </w:p>
    <w:p w14:paraId="16F98907"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mv_</w:t>
      </w:r>
      <w:proofErr w:type="gramStart"/>
      <w:r w:rsidRPr="004A4EF6">
        <w:rPr>
          <w:sz w:val="28"/>
          <w:szCs w:val="28"/>
          <w:lang w:val="en-US"/>
        </w:rPr>
        <w:t>employee</w:t>
      </w:r>
      <w:proofErr w:type="spellEnd"/>
      <w:r w:rsidRPr="004A4EF6">
        <w:rPr>
          <w:sz w:val="28"/>
          <w:szCs w:val="28"/>
          <w:lang w:val="en-US"/>
        </w:rPr>
        <w:t>(</w:t>
      </w:r>
      <w:proofErr w:type="gramEnd"/>
      <w:r w:rsidRPr="004A4EF6">
        <w:rPr>
          <w:sz w:val="28"/>
          <w:szCs w:val="28"/>
          <w:lang w:val="en-US"/>
        </w:rPr>
        <w:t>bot, message, menu)</w:t>
      </w:r>
    </w:p>
    <w:p w14:paraId="7E0A9C3E" w14:textId="77777777" w:rsidR="004A4EF6" w:rsidRPr="004A4EF6" w:rsidRDefault="004A4EF6" w:rsidP="004A4EF6">
      <w:pPr>
        <w:rPr>
          <w:sz w:val="28"/>
          <w:szCs w:val="28"/>
          <w:lang w:val="en-US"/>
        </w:rPr>
      </w:pPr>
    </w:p>
    <w:p w14:paraId="7818FA65" w14:textId="77777777" w:rsidR="004A4EF6" w:rsidRPr="004A4EF6" w:rsidRDefault="004A4EF6" w:rsidP="004A4EF6">
      <w:pPr>
        <w:rPr>
          <w:sz w:val="28"/>
          <w:szCs w:val="28"/>
        </w:rPr>
      </w:pPr>
      <w:r w:rsidRPr="004A4EF6">
        <w:rPr>
          <w:sz w:val="28"/>
          <w:szCs w:val="28"/>
        </w:rPr>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'Задолженности')</w:t>
      </w:r>
    </w:p>
    <w:p w14:paraId="714AE8E7"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handle_most_due</w:t>
      </w:r>
      <w:proofErr w:type="spellEnd"/>
      <w:r w:rsidRPr="004A4EF6">
        <w:rPr>
          <w:sz w:val="28"/>
          <w:szCs w:val="28"/>
          <w:lang w:val="en-US"/>
        </w:rPr>
        <w:t>(message):</w:t>
      </w:r>
    </w:p>
    <w:p w14:paraId="61D5DBA1"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mst_</w:t>
      </w:r>
      <w:proofErr w:type="gramStart"/>
      <w:r w:rsidRPr="004A4EF6">
        <w:rPr>
          <w:sz w:val="28"/>
          <w:szCs w:val="28"/>
          <w:lang w:val="en-US"/>
        </w:rPr>
        <w:t>due</w:t>
      </w:r>
      <w:proofErr w:type="spellEnd"/>
      <w:r w:rsidRPr="004A4EF6">
        <w:rPr>
          <w:sz w:val="28"/>
          <w:szCs w:val="28"/>
          <w:lang w:val="en-US"/>
        </w:rPr>
        <w:t>(</w:t>
      </w:r>
      <w:proofErr w:type="gramEnd"/>
      <w:r w:rsidRPr="004A4EF6">
        <w:rPr>
          <w:sz w:val="28"/>
          <w:szCs w:val="28"/>
          <w:lang w:val="en-US"/>
        </w:rPr>
        <w:t>bot, message, menu)</w:t>
      </w:r>
    </w:p>
    <w:p w14:paraId="6457971D" w14:textId="77777777" w:rsidR="004A4EF6" w:rsidRPr="004A4EF6" w:rsidRDefault="004A4EF6" w:rsidP="004A4EF6">
      <w:pPr>
        <w:rPr>
          <w:sz w:val="28"/>
          <w:szCs w:val="28"/>
          <w:lang w:val="en-US"/>
        </w:rPr>
      </w:pPr>
    </w:p>
    <w:p w14:paraId="0F4D1565" w14:textId="77777777" w:rsidR="004A4EF6" w:rsidRPr="004A4EF6" w:rsidRDefault="004A4EF6" w:rsidP="004A4EF6">
      <w:pPr>
        <w:rPr>
          <w:sz w:val="28"/>
          <w:szCs w:val="28"/>
        </w:rPr>
      </w:pPr>
      <w:r w:rsidRPr="004A4EF6">
        <w:rPr>
          <w:sz w:val="28"/>
          <w:szCs w:val="28"/>
        </w:rPr>
        <w:t>@</w:t>
      </w:r>
      <w:proofErr w:type="spellStart"/>
      <w:proofErr w:type="gramStart"/>
      <w:r w:rsidRPr="004A4EF6">
        <w:rPr>
          <w:sz w:val="28"/>
          <w:szCs w:val="28"/>
        </w:rPr>
        <w:t>bot.message</w:t>
      </w:r>
      <w:proofErr w:type="gramEnd"/>
      <w:r w:rsidRPr="004A4EF6">
        <w:rPr>
          <w:sz w:val="28"/>
          <w:szCs w:val="28"/>
        </w:rPr>
        <w:t>_handler</w:t>
      </w:r>
      <w:proofErr w:type="spellEnd"/>
      <w:r w:rsidRPr="004A4EF6">
        <w:rPr>
          <w:sz w:val="28"/>
          <w:szCs w:val="28"/>
        </w:rPr>
        <w:t>(</w:t>
      </w:r>
      <w:proofErr w:type="spellStart"/>
      <w:r w:rsidRPr="004A4EF6">
        <w:rPr>
          <w:sz w:val="28"/>
          <w:szCs w:val="28"/>
        </w:rPr>
        <w:t>func</w:t>
      </w:r>
      <w:proofErr w:type="spellEnd"/>
      <w:r w:rsidRPr="004A4EF6">
        <w:rPr>
          <w:sz w:val="28"/>
          <w:szCs w:val="28"/>
        </w:rPr>
        <w:t>=</w:t>
      </w:r>
      <w:proofErr w:type="spellStart"/>
      <w:r w:rsidRPr="004A4EF6">
        <w:rPr>
          <w:sz w:val="28"/>
          <w:szCs w:val="28"/>
        </w:rPr>
        <w:t>lambda</w:t>
      </w:r>
      <w:proofErr w:type="spellEnd"/>
      <w:r w:rsidRPr="004A4EF6">
        <w:rPr>
          <w:sz w:val="28"/>
          <w:szCs w:val="28"/>
        </w:rPr>
        <w:t xml:space="preserve"> </w:t>
      </w:r>
      <w:proofErr w:type="spellStart"/>
      <w:r w:rsidRPr="004A4EF6">
        <w:rPr>
          <w:sz w:val="28"/>
          <w:szCs w:val="28"/>
        </w:rPr>
        <w:t>msg</w:t>
      </w:r>
      <w:proofErr w:type="spellEnd"/>
      <w:r w:rsidRPr="004A4EF6">
        <w:rPr>
          <w:sz w:val="28"/>
          <w:szCs w:val="28"/>
        </w:rPr>
        <w:t xml:space="preserve">: </w:t>
      </w:r>
      <w:proofErr w:type="spellStart"/>
      <w:r w:rsidRPr="004A4EF6">
        <w:rPr>
          <w:sz w:val="28"/>
          <w:szCs w:val="28"/>
        </w:rPr>
        <w:t>msg.text</w:t>
      </w:r>
      <w:proofErr w:type="spellEnd"/>
      <w:r w:rsidRPr="004A4EF6">
        <w:rPr>
          <w:sz w:val="28"/>
          <w:szCs w:val="28"/>
        </w:rPr>
        <w:t xml:space="preserve"> == 'Графики аналитики')</w:t>
      </w:r>
    </w:p>
    <w:p w14:paraId="1B3A7FB6"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handle_graphic_types</w:t>
      </w:r>
      <w:proofErr w:type="spellEnd"/>
      <w:r w:rsidRPr="004A4EF6">
        <w:rPr>
          <w:sz w:val="28"/>
          <w:szCs w:val="28"/>
          <w:lang w:val="en-US"/>
        </w:rPr>
        <w:t>(message):</w:t>
      </w:r>
    </w:p>
    <w:p w14:paraId="2E422F8D"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graphic_</w:t>
      </w:r>
      <w:proofErr w:type="gramStart"/>
      <w:r w:rsidRPr="004A4EF6">
        <w:rPr>
          <w:sz w:val="28"/>
          <w:szCs w:val="28"/>
          <w:lang w:val="en-US"/>
        </w:rPr>
        <w:t>types</w:t>
      </w:r>
      <w:proofErr w:type="spellEnd"/>
      <w:r w:rsidRPr="004A4EF6">
        <w:rPr>
          <w:sz w:val="28"/>
          <w:szCs w:val="28"/>
          <w:lang w:val="en-US"/>
        </w:rPr>
        <w:t>(</w:t>
      </w:r>
      <w:proofErr w:type="gramEnd"/>
      <w:r w:rsidRPr="004A4EF6">
        <w:rPr>
          <w:sz w:val="28"/>
          <w:szCs w:val="28"/>
          <w:lang w:val="en-US"/>
        </w:rPr>
        <w:t xml:space="preserve">bot, message, </w:t>
      </w:r>
      <w:proofErr w:type="spellStart"/>
      <w:r w:rsidRPr="004A4EF6">
        <w:rPr>
          <w:sz w:val="28"/>
          <w:szCs w:val="28"/>
          <w:lang w:val="en-US"/>
        </w:rPr>
        <w:t>user_state</w:t>
      </w:r>
      <w:proofErr w:type="spellEnd"/>
      <w:r w:rsidRPr="004A4EF6">
        <w:rPr>
          <w:sz w:val="28"/>
          <w:szCs w:val="28"/>
          <w:lang w:val="en-US"/>
        </w:rPr>
        <w:t>)</w:t>
      </w:r>
    </w:p>
    <w:p w14:paraId="3C27042C" w14:textId="77777777" w:rsidR="004A4EF6" w:rsidRPr="004A4EF6" w:rsidRDefault="004A4EF6" w:rsidP="004A4EF6">
      <w:pPr>
        <w:rPr>
          <w:sz w:val="28"/>
          <w:szCs w:val="28"/>
          <w:lang w:val="en-US"/>
        </w:rPr>
      </w:pPr>
    </w:p>
    <w:p w14:paraId="3FD7DE8E"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func</w:t>
      </w:r>
      <w:proofErr w:type="spellEnd"/>
      <w:r w:rsidRPr="004A4EF6">
        <w:rPr>
          <w:sz w:val="28"/>
          <w:szCs w:val="28"/>
          <w:lang w:val="en-US"/>
        </w:rPr>
        <w:t xml:space="preserve">=lambda msg: msg.chat.id in </w:t>
      </w:r>
      <w:proofErr w:type="spellStart"/>
      <w:r w:rsidRPr="004A4EF6">
        <w:rPr>
          <w:sz w:val="28"/>
          <w:szCs w:val="28"/>
          <w:lang w:val="en-US"/>
        </w:rPr>
        <w:t>user_state</w:t>
      </w:r>
      <w:proofErr w:type="spellEnd"/>
      <w:r w:rsidRPr="004A4EF6">
        <w:rPr>
          <w:sz w:val="28"/>
          <w:szCs w:val="28"/>
          <w:lang w:val="en-US"/>
        </w:rPr>
        <w:t xml:space="preserve"> and </w:t>
      </w:r>
      <w:proofErr w:type="spellStart"/>
      <w:r w:rsidRPr="004A4EF6">
        <w:rPr>
          <w:sz w:val="28"/>
          <w:szCs w:val="28"/>
          <w:lang w:val="en-US"/>
        </w:rPr>
        <w:t>user_state</w:t>
      </w:r>
      <w:proofErr w:type="spellEnd"/>
      <w:r w:rsidRPr="004A4EF6">
        <w:rPr>
          <w:sz w:val="28"/>
          <w:szCs w:val="28"/>
          <w:lang w:val="en-US"/>
        </w:rPr>
        <w:t xml:space="preserve">[msg.chat.id]['action'] == 'analytics' and </w:t>
      </w:r>
      <w:proofErr w:type="spellStart"/>
      <w:r w:rsidRPr="004A4EF6">
        <w:rPr>
          <w:sz w:val="28"/>
          <w:szCs w:val="28"/>
          <w:lang w:val="en-US"/>
        </w:rPr>
        <w:t>msg.text</w:t>
      </w:r>
      <w:proofErr w:type="spellEnd"/>
      <w:r w:rsidRPr="004A4EF6">
        <w:rPr>
          <w:sz w:val="28"/>
          <w:szCs w:val="28"/>
          <w:lang w:val="en-US"/>
        </w:rPr>
        <w:t xml:space="preserve"> in ['</w:t>
      </w:r>
      <w:r w:rsidRPr="004A4EF6">
        <w:rPr>
          <w:sz w:val="28"/>
          <w:szCs w:val="28"/>
        </w:rPr>
        <w:t>Динамика</w:t>
      </w:r>
      <w:r w:rsidRPr="004A4EF6">
        <w:rPr>
          <w:sz w:val="28"/>
          <w:szCs w:val="28"/>
          <w:lang w:val="en-US"/>
        </w:rPr>
        <w:t xml:space="preserve"> </w:t>
      </w:r>
      <w:r w:rsidRPr="004A4EF6">
        <w:rPr>
          <w:sz w:val="28"/>
          <w:szCs w:val="28"/>
        </w:rPr>
        <w:t>продаж</w:t>
      </w:r>
      <w:r w:rsidRPr="004A4EF6">
        <w:rPr>
          <w:sz w:val="28"/>
          <w:szCs w:val="28"/>
          <w:lang w:val="en-US"/>
        </w:rPr>
        <w:t xml:space="preserve"> </w:t>
      </w:r>
      <w:r w:rsidRPr="004A4EF6">
        <w:rPr>
          <w:sz w:val="28"/>
          <w:szCs w:val="28"/>
        </w:rPr>
        <w:t>за</w:t>
      </w:r>
      <w:r w:rsidRPr="004A4EF6">
        <w:rPr>
          <w:sz w:val="28"/>
          <w:szCs w:val="28"/>
          <w:lang w:val="en-US"/>
        </w:rPr>
        <w:t xml:space="preserve"> </w:t>
      </w:r>
      <w:r w:rsidRPr="004A4EF6">
        <w:rPr>
          <w:sz w:val="28"/>
          <w:szCs w:val="28"/>
        </w:rPr>
        <w:t>год</w:t>
      </w:r>
      <w:r w:rsidRPr="004A4EF6">
        <w:rPr>
          <w:sz w:val="28"/>
          <w:szCs w:val="28"/>
          <w:lang w:val="en-US"/>
        </w:rPr>
        <w:t>', '</w:t>
      </w:r>
      <w:r w:rsidRPr="004A4EF6">
        <w:rPr>
          <w:sz w:val="28"/>
          <w:szCs w:val="28"/>
        </w:rPr>
        <w:t>Статусы</w:t>
      </w:r>
      <w:r w:rsidRPr="004A4EF6">
        <w:rPr>
          <w:sz w:val="28"/>
          <w:szCs w:val="28"/>
          <w:lang w:val="en-US"/>
        </w:rPr>
        <w:t xml:space="preserve"> </w:t>
      </w:r>
      <w:r w:rsidRPr="004A4EF6">
        <w:rPr>
          <w:sz w:val="28"/>
          <w:szCs w:val="28"/>
        </w:rPr>
        <w:t>оплат</w:t>
      </w:r>
      <w:r w:rsidRPr="004A4EF6">
        <w:rPr>
          <w:sz w:val="28"/>
          <w:szCs w:val="28"/>
          <w:lang w:val="en-US"/>
        </w:rPr>
        <w:t>', '</w:t>
      </w:r>
      <w:r w:rsidRPr="004A4EF6">
        <w:rPr>
          <w:sz w:val="28"/>
          <w:szCs w:val="28"/>
        </w:rPr>
        <w:t>Оплаты</w:t>
      </w:r>
      <w:r w:rsidRPr="004A4EF6">
        <w:rPr>
          <w:sz w:val="28"/>
          <w:szCs w:val="28"/>
          <w:lang w:val="en-US"/>
        </w:rPr>
        <w:t xml:space="preserve"> </w:t>
      </w:r>
      <w:r w:rsidRPr="004A4EF6">
        <w:rPr>
          <w:sz w:val="28"/>
          <w:szCs w:val="28"/>
        </w:rPr>
        <w:t>и</w:t>
      </w:r>
      <w:r w:rsidRPr="004A4EF6">
        <w:rPr>
          <w:sz w:val="28"/>
          <w:szCs w:val="28"/>
          <w:lang w:val="en-US"/>
        </w:rPr>
        <w:t xml:space="preserve"> </w:t>
      </w:r>
      <w:r w:rsidRPr="004A4EF6">
        <w:rPr>
          <w:sz w:val="28"/>
          <w:szCs w:val="28"/>
        </w:rPr>
        <w:t>долги</w:t>
      </w:r>
      <w:r w:rsidRPr="004A4EF6">
        <w:rPr>
          <w:sz w:val="28"/>
          <w:szCs w:val="28"/>
          <w:lang w:val="en-US"/>
        </w:rPr>
        <w:t xml:space="preserve"> </w:t>
      </w:r>
      <w:r w:rsidRPr="004A4EF6">
        <w:rPr>
          <w:sz w:val="28"/>
          <w:szCs w:val="28"/>
        </w:rPr>
        <w:t>компаний</w:t>
      </w:r>
      <w:r w:rsidRPr="004A4EF6">
        <w:rPr>
          <w:sz w:val="28"/>
          <w:szCs w:val="28"/>
          <w:lang w:val="en-US"/>
        </w:rPr>
        <w:t>'])</w:t>
      </w:r>
    </w:p>
    <w:p w14:paraId="5781CDDE"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handle_plot_selection</w:t>
      </w:r>
      <w:proofErr w:type="spellEnd"/>
      <w:r w:rsidRPr="004A4EF6">
        <w:rPr>
          <w:sz w:val="28"/>
          <w:szCs w:val="28"/>
          <w:lang w:val="en-US"/>
        </w:rPr>
        <w:t>(message):</w:t>
      </w:r>
    </w:p>
    <w:p w14:paraId="29C3A726" w14:textId="77777777" w:rsidR="004A4EF6" w:rsidRPr="004A4EF6" w:rsidRDefault="004A4EF6" w:rsidP="004A4EF6">
      <w:pPr>
        <w:rPr>
          <w:sz w:val="28"/>
          <w:szCs w:val="28"/>
          <w:lang w:val="en-US"/>
        </w:rPr>
      </w:pPr>
      <w:r w:rsidRPr="004A4EF6">
        <w:rPr>
          <w:sz w:val="28"/>
          <w:szCs w:val="28"/>
          <w:lang w:val="en-US"/>
        </w:rPr>
        <w:t xml:space="preserve">    </w:t>
      </w:r>
      <w:proofErr w:type="spellStart"/>
      <w:r w:rsidRPr="004A4EF6">
        <w:rPr>
          <w:sz w:val="28"/>
          <w:szCs w:val="28"/>
          <w:lang w:val="en-US"/>
        </w:rPr>
        <w:t>plot_</w:t>
      </w:r>
      <w:proofErr w:type="gramStart"/>
      <w:r w:rsidRPr="004A4EF6">
        <w:rPr>
          <w:sz w:val="28"/>
          <w:szCs w:val="28"/>
          <w:lang w:val="en-US"/>
        </w:rPr>
        <w:t>selection</w:t>
      </w:r>
      <w:proofErr w:type="spellEnd"/>
      <w:r w:rsidRPr="004A4EF6">
        <w:rPr>
          <w:sz w:val="28"/>
          <w:szCs w:val="28"/>
          <w:lang w:val="en-US"/>
        </w:rPr>
        <w:t>(</w:t>
      </w:r>
      <w:proofErr w:type="gramEnd"/>
      <w:r w:rsidRPr="004A4EF6">
        <w:rPr>
          <w:sz w:val="28"/>
          <w:szCs w:val="28"/>
          <w:lang w:val="en-US"/>
        </w:rPr>
        <w:t xml:space="preserve">bot, message, menu, </w:t>
      </w:r>
      <w:proofErr w:type="spellStart"/>
      <w:r w:rsidRPr="004A4EF6">
        <w:rPr>
          <w:sz w:val="28"/>
          <w:szCs w:val="28"/>
          <w:lang w:val="en-US"/>
        </w:rPr>
        <w:t>user_state</w:t>
      </w:r>
      <w:proofErr w:type="spellEnd"/>
      <w:r w:rsidRPr="004A4EF6">
        <w:rPr>
          <w:sz w:val="28"/>
          <w:szCs w:val="28"/>
          <w:lang w:val="en-US"/>
        </w:rPr>
        <w:t>)</w:t>
      </w:r>
    </w:p>
    <w:p w14:paraId="51F02D0D" w14:textId="77777777" w:rsidR="004A4EF6" w:rsidRPr="004A4EF6" w:rsidRDefault="004A4EF6" w:rsidP="004A4EF6">
      <w:pPr>
        <w:rPr>
          <w:sz w:val="28"/>
          <w:szCs w:val="28"/>
          <w:lang w:val="en-US"/>
        </w:rPr>
      </w:pPr>
    </w:p>
    <w:p w14:paraId="05FD3A2C" w14:textId="77777777" w:rsidR="004A4EF6" w:rsidRPr="004A4EF6" w:rsidRDefault="004A4EF6" w:rsidP="004A4EF6">
      <w:pPr>
        <w:rPr>
          <w:sz w:val="28"/>
          <w:szCs w:val="28"/>
          <w:lang w:val="en-US"/>
        </w:rPr>
      </w:pPr>
      <w:r w:rsidRPr="004A4EF6">
        <w:rPr>
          <w:sz w:val="28"/>
          <w:szCs w:val="28"/>
          <w:lang w:val="en-US"/>
        </w:rPr>
        <w:t>@</w:t>
      </w:r>
      <w:proofErr w:type="spellStart"/>
      <w:proofErr w:type="gramStart"/>
      <w:r w:rsidRPr="004A4EF6">
        <w:rPr>
          <w:sz w:val="28"/>
          <w:szCs w:val="28"/>
          <w:lang w:val="en-US"/>
        </w:rPr>
        <w:t>bot.message</w:t>
      </w:r>
      <w:proofErr w:type="gramEnd"/>
      <w:r w:rsidRPr="004A4EF6">
        <w:rPr>
          <w:sz w:val="28"/>
          <w:szCs w:val="28"/>
          <w:lang w:val="en-US"/>
        </w:rPr>
        <w:t>_handler</w:t>
      </w:r>
      <w:proofErr w:type="spellEnd"/>
      <w:r w:rsidRPr="004A4EF6">
        <w:rPr>
          <w:sz w:val="28"/>
          <w:szCs w:val="28"/>
          <w:lang w:val="en-US"/>
        </w:rPr>
        <w:t>(</w:t>
      </w:r>
      <w:proofErr w:type="spellStart"/>
      <w:r w:rsidRPr="004A4EF6">
        <w:rPr>
          <w:sz w:val="28"/>
          <w:szCs w:val="28"/>
          <w:lang w:val="en-US"/>
        </w:rPr>
        <w:t>content_types</w:t>
      </w:r>
      <w:proofErr w:type="spellEnd"/>
      <w:r w:rsidRPr="004A4EF6">
        <w:rPr>
          <w:sz w:val="28"/>
          <w:szCs w:val="28"/>
          <w:lang w:val="en-US"/>
        </w:rPr>
        <w:t>=['text', 'audio', 'photo', 'video', 'sticker', 'location', 'voice', 'document', 'contact'])</w:t>
      </w:r>
    </w:p>
    <w:p w14:paraId="5EAD536B" w14:textId="77777777" w:rsidR="004A4EF6" w:rsidRPr="004A4EF6" w:rsidRDefault="004A4EF6" w:rsidP="004A4EF6">
      <w:pPr>
        <w:rPr>
          <w:sz w:val="28"/>
          <w:szCs w:val="28"/>
          <w:lang w:val="en-US"/>
        </w:rPr>
      </w:pPr>
      <w:r w:rsidRPr="004A4EF6">
        <w:rPr>
          <w:sz w:val="28"/>
          <w:szCs w:val="28"/>
          <w:lang w:val="en-US"/>
        </w:rPr>
        <w:t xml:space="preserve">def </w:t>
      </w:r>
      <w:proofErr w:type="spellStart"/>
      <w:r w:rsidRPr="004A4EF6">
        <w:rPr>
          <w:sz w:val="28"/>
          <w:szCs w:val="28"/>
          <w:lang w:val="en-US"/>
        </w:rPr>
        <w:t>on_flood</w:t>
      </w:r>
      <w:proofErr w:type="spellEnd"/>
      <w:r w:rsidRPr="004A4EF6">
        <w:rPr>
          <w:sz w:val="28"/>
          <w:szCs w:val="28"/>
          <w:lang w:val="en-US"/>
        </w:rPr>
        <w:t>(message):</w:t>
      </w:r>
    </w:p>
    <w:p w14:paraId="3A661ADF" w14:textId="77777777" w:rsidR="004A4EF6" w:rsidRPr="004A4EF6" w:rsidRDefault="004A4EF6" w:rsidP="004A4EF6">
      <w:pPr>
        <w:rPr>
          <w:sz w:val="28"/>
          <w:szCs w:val="28"/>
          <w:lang w:val="en-US"/>
        </w:rPr>
      </w:pPr>
      <w:r w:rsidRPr="004A4EF6">
        <w:rPr>
          <w:sz w:val="28"/>
          <w:szCs w:val="28"/>
          <w:lang w:val="en-US"/>
        </w:rPr>
        <w:t xml:space="preserve">    </w:t>
      </w:r>
      <w:proofErr w:type="spellStart"/>
      <w:proofErr w:type="gramStart"/>
      <w:r w:rsidRPr="004A4EF6">
        <w:rPr>
          <w:sz w:val="28"/>
          <w:szCs w:val="28"/>
          <w:lang w:val="en-US"/>
        </w:rPr>
        <w:t>bot.send</w:t>
      </w:r>
      <w:proofErr w:type="gramEnd"/>
      <w:r w:rsidRPr="004A4EF6">
        <w:rPr>
          <w:sz w:val="28"/>
          <w:szCs w:val="28"/>
          <w:lang w:val="en-US"/>
        </w:rPr>
        <w:t>_message</w:t>
      </w:r>
      <w:proofErr w:type="spellEnd"/>
      <w:r w:rsidRPr="004A4EF6">
        <w:rPr>
          <w:sz w:val="28"/>
          <w:szCs w:val="28"/>
          <w:lang w:val="en-US"/>
        </w:rPr>
        <w:t>(message.chat.id, '</w:t>
      </w:r>
      <w:r w:rsidRPr="004A4EF6">
        <w:rPr>
          <w:sz w:val="28"/>
          <w:szCs w:val="28"/>
        </w:rPr>
        <w:t>Выберите</w:t>
      </w:r>
      <w:r w:rsidRPr="004A4EF6">
        <w:rPr>
          <w:sz w:val="28"/>
          <w:szCs w:val="28"/>
          <w:lang w:val="en-US"/>
        </w:rPr>
        <w:t xml:space="preserve"> </w:t>
      </w:r>
      <w:r w:rsidRPr="004A4EF6">
        <w:rPr>
          <w:sz w:val="28"/>
          <w:szCs w:val="28"/>
        </w:rPr>
        <w:t>действие</w:t>
      </w:r>
      <w:r w:rsidRPr="004A4EF6">
        <w:rPr>
          <w:sz w:val="28"/>
          <w:szCs w:val="28"/>
          <w:lang w:val="en-US"/>
        </w:rPr>
        <w:t xml:space="preserve">:', </w:t>
      </w:r>
      <w:proofErr w:type="spellStart"/>
      <w:r w:rsidRPr="004A4EF6">
        <w:rPr>
          <w:sz w:val="28"/>
          <w:szCs w:val="28"/>
          <w:lang w:val="en-US"/>
        </w:rPr>
        <w:t>reply_markup</w:t>
      </w:r>
      <w:proofErr w:type="spellEnd"/>
      <w:r w:rsidRPr="004A4EF6">
        <w:rPr>
          <w:sz w:val="28"/>
          <w:szCs w:val="28"/>
          <w:lang w:val="en-US"/>
        </w:rPr>
        <w:t>=menu)</w:t>
      </w:r>
    </w:p>
    <w:p w14:paraId="7A219F2C" w14:textId="77777777" w:rsidR="004A4EF6" w:rsidRPr="004A4EF6" w:rsidRDefault="004A4EF6" w:rsidP="004A4EF6">
      <w:pPr>
        <w:rPr>
          <w:sz w:val="28"/>
          <w:szCs w:val="28"/>
          <w:lang w:val="en-US"/>
        </w:rPr>
      </w:pPr>
    </w:p>
    <w:p w14:paraId="76E443BB" w14:textId="77777777" w:rsidR="004A4EF6" w:rsidRPr="004A4EF6" w:rsidRDefault="004A4EF6" w:rsidP="004A4EF6">
      <w:pPr>
        <w:rPr>
          <w:sz w:val="28"/>
          <w:szCs w:val="28"/>
          <w:lang w:val="en-US"/>
        </w:rPr>
      </w:pPr>
      <w:proofErr w:type="gramStart"/>
      <w:r w:rsidRPr="004A4EF6">
        <w:rPr>
          <w:sz w:val="28"/>
          <w:szCs w:val="28"/>
          <w:lang w:val="en-US"/>
        </w:rPr>
        <w:t>print(</w:t>
      </w:r>
      <w:proofErr w:type="gramEnd"/>
      <w:r w:rsidRPr="004A4EF6">
        <w:rPr>
          <w:sz w:val="28"/>
          <w:szCs w:val="28"/>
          <w:lang w:val="en-US"/>
        </w:rPr>
        <w:t>f'</w:t>
      </w:r>
      <w:r w:rsidRPr="004A4EF6">
        <w:rPr>
          <w:sz w:val="28"/>
          <w:szCs w:val="28"/>
        </w:rPr>
        <w:t>Бот</w:t>
      </w:r>
      <w:r w:rsidRPr="004A4EF6">
        <w:rPr>
          <w:sz w:val="28"/>
          <w:szCs w:val="28"/>
          <w:lang w:val="en-US"/>
        </w:rPr>
        <w:t xml:space="preserve"> </w:t>
      </w:r>
      <w:r w:rsidRPr="004A4EF6">
        <w:rPr>
          <w:sz w:val="28"/>
          <w:szCs w:val="28"/>
        </w:rPr>
        <w:t>запущен</w:t>
      </w:r>
      <w:r w:rsidRPr="004A4EF6">
        <w:rPr>
          <w:sz w:val="28"/>
          <w:szCs w:val="28"/>
          <w:lang w:val="en-US"/>
        </w:rPr>
        <w:t xml:space="preserve"> {</w:t>
      </w:r>
      <w:proofErr w:type="spellStart"/>
      <w:r w:rsidRPr="004A4EF6">
        <w:rPr>
          <w:sz w:val="28"/>
          <w:szCs w:val="28"/>
          <w:lang w:val="en-US"/>
        </w:rPr>
        <w:t>dt.now</w:t>
      </w:r>
      <w:proofErr w:type="spellEnd"/>
      <w:r w:rsidRPr="004A4EF6">
        <w:rPr>
          <w:sz w:val="28"/>
          <w:szCs w:val="28"/>
          <w:lang w:val="en-US"/>
        </w:rPr>
        <w:t>()}')</w:t>
      </w:r>
    </w:p>
    <w:p w14:paraId="2E075ABD" w14:textId="77777777" w:rsidR="004A4EF6" w:rsidRPr="004A4EF6" w:rsidRDefault="004A4EF6" w:rsidP="004A4EF6">
      <w:pPr>
        <w:rPr>
          <w:sz w:val="28"/>
          <w:szCs w:val="28"/>
          <w:lang w:val="en-US"/>
        </w:rPr>
      </w:pPr>
      <w:proofErr w:type="spellStart"/>
      <w:proofErr w:type="gramStart"/>
      <w:r w:rsidRPr="004A4EF6">
        <w:rPr>
          <w:sz w:val="28"/>
          <w:szCs w:val="28"/>
          <w:lang w:val="en-US"/>
        </w:rPr>
        <w:t>bot.polling</w:t>
      </w:r>
      <w:proofErr w:type="spellEnd"/>
      <w:proofErr w:type="gramEnd"/>
      <w:r w:rsidRPr="004A4EF6">
        <w:rPr>
          <w:sz w:val="28"/>
          <w:szCs w:val="28"/>
          <w:lang w:val="en-US"/>
        </w:rPr>
        <w:t>(</w:t>
      </w:r>
      <w:proofErr w:type="spellStart"/>
      <w:r w:rsidRPr="004A4EF6">
        <w:rPr>
          <w:sz w:val="28"/>
          <w:szCs w:val="28"/>
          <w:lang w:val="en-US"/>
        </w:rPr>
        <w:t>none_stop</w:t>
      </w:r>
      <w:proofErr w:type="spellEnd"/>
      <w:r w:rsidRPr="004A4EF6">
        <w:rPr>
          <w:sz w:val="28"/>
          <w:szCs w:val="28"/>
          <w:lang w:val="en-US"/>
        </w:rPr>
        <w:t>=True)</w:t>
      </w:r>
    </w:p>
    <w:p w14:paraId="7C1CB38E" w14:textId="77777777" w:rsidR="004A4EF6" w:rsidRPr="004A4EF6" w:rsidRDefault="004A4EF6" w:rsidP="008765C0">
      <w:pPr>
        <w:jc w:val="both"/>
        <w:rPr>
          <w:sz w:val="28"/>
          <w:szCs w:val="28"/>
          <w:lang w:val="en-US"/>
        </w:rPr>
      </w:pPr>
    </w:p>
    <w:sectPr w:rsidR="004A4EF6" w:rsidRPr="004A4EF6" w:rsidSect="00DF719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9FE02" w14:textId="77777777" w:rsidR="00421B7F" w:rsidRDefault="00421B7F" w:rsidP="001944B5">
      <w:r>
        <w:separator/>
      </w:r>
    </w:p>
  </w:endnote>
  <w:endnote w:type="continuationSeparator" w:id="0">
    <w:p w14:paraId="6260DBF3" w14:textId="77777777" w:rsidR="00421B7F" w:rsidRDefault="00421B7F"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Courier">
    <w:panose1 w:val="020703090202050204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909040"/>
      <w:docPartObj>
        <w:docPartGallery w:val="Page Numbers (Bottom of Page)"/>
        <w:docPartUnique/>
      </w:docPartObj>
    </w:sdtPr>
    <w:sdtContent>
      <w:p w14:paraId="4D544926" w14:textId="1B5107B3" w:rsidR="00DF7197" w:rsidRDefault="00DF7197">
        <w:pPr>
          <w:pStyle w:val="ac"/>
          <w:jc w:val="center"/>
        </w:pPr>
        <w:r>
          <w:fldChar w:fldCharType="begin"/>
        </w:r>
        <w:r>
          <w:instrText>PAGE   \* MERGEFORMAT</w:instrText>
        </w:r>
        <w:r>
          <w:fldChar w:fldCharType="separate"/>
        </w:r>
        <w:r>
          <w:t>2</w:t>
        </w:r>
        <w:r>
          <w:fldChar w:fldCharType="end"/>
        </w:r>
      </w:p>
    </w:sdtContent>
  </w:sdt>
  <w:p w14:paraId="2B2A5897" w14:textId="77777777" w:rsidR="00DF7197" w:rsidRDefault="00DF719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DEBBC" w14:textId="77777777" w:rsidR="00421B7F" w:rsidRDefault="00421B7F" w:rsidP="001944B5">
      <w:r>
        <w:separator/>
      </w:r>
    </w:p>
  </w:footnote>
  <w:footnote w:type="continuationSeparator" w:id="0">
    <w:p w14:paraId="0064E3B4" w14:textId="77777777" w:rsidR="00421B7F" w:rsidRDefault="00421B7F" w:rsidP="0019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6" w15:restartNumberingAfterBreak="0">
    <w:nsid w:val="02632FC2"/>
    <w:multiLevelType w:val="hybridMultilevel"/>
    <w:tmpl w:val="5DE6BEA4"/>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15:restartNumberingAfterBreak="0">
    <w:nsid w:val="11824B11"/>
    <w:multiLevelType w:val="hybridMultilevel"/>
    <w:tmpl w:val="FD52DC40"/>
    <w:lvl w:ilvl="0" w:tplc="1822287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2AB51AAD"/>
    <w:multiLevelType w:val="hybridMultilevel"/>
    <w:tmpl w:val="23386D0C"/>
    <w:lvl w:ilvl="0" w:tplc="18222874">
      <w:start w:val="1"/>
      <w:numFmt w:val="bullet"/>
      <w:lvlText w:val=""/>
      <w:lvlJc w:val="left"/>
      <w:pPr>
        <w:ind w:left="928" w:hanging="360"/>
      </w:pPr>
      <w:rPr>
        <w:rFonts w:ascii="Symbol" w:hAnsi="Symbol" w:hint="default"/>
      </w:rPr>
    </w:lvl>
    <w:lvl w:ilvl="1" w:tplc="04190003" w:tentative="1">
      <w:start w:val="1"/>
      <w:numFmt w:val="bullet"/>
      <w:lvlText w:val="o"/>
      <w:lvlJc w:val="left"/>
      <w:pPr>
        <w:ind w:left="2019" w:hanging="360"/>
      </w:pPr>
      <w:rPr>
        <w:rFonts w:ascii="Courier New" w:hAnsi="Courier New" w:cs="Courier New" w:hint="default"/>
      </w:rPr>
    </w:lvl>
    <w:lvl w:ilvl="2" w:tplc="04190005" w:tentative="1">
      <w:start w:val="1"/>
      <w:numFmt w:val="bullet"/>
      <w:lvlText w:val=""/>
      <w:lvlJc w:val="left"/>
      <w:pPr>
        <w:ind w:left="2739" w:hanging="360"/>
      </w:pPr>
      <w:rPr>
        <w:rFonts w:ascii="Wingdings" w:hAnsi="Wingdings" w:hint="default"/>
      </w:rPr>
    </w:lvl>
    <w:lvl w:ilvl="3" w:tplc="04190001" w:tentative="1">
      <w:start w:val="1"/>
      <w:numFmt w:val="bullet"/>
      <w:lvlText w:val=""/>
      <w:lvlJc w:val="left"/>
      <w:pPr>
        <w:ind w:left="3459" w:hanging="360"/>
      </w:pPr>
      <w:rPr>
        <w:rFonts w:ascii="Symbol" w:hAnsi="Symbol" w:hint="default"/>
      </w:rPr>
    </w:lvl>
    <w:lvl w:ilvl="4" w:tplc="04190003" w:tentative="1">
      <w:start w:val="1"/>
      <w:numFmt w:val="bullet"/>
      <w:lvlText w:val="o"/>
      <w:lvlJc w:val="left"/>
      <w:pPr>
        <w:ind w:left="4179" w:hanging="360"/>
      </w:pPr>
      <w:rPr>
        <w:rFonts w:ascii="Courier New" w:hAnsi="Courier New" w:cs="Courier New" w:hint="default"/>
      </w:rPr>
    </w:lvl>
    <w:lvl w:ilvl="5" w:tplc="04190005" w:tentative="1">
      <w:start w:val="1"/>
      <w:numFmt w:val="bullet"/>
      <w:lvlText w:val=""/>
      <w:lvlJc w:val="left"/>
      <w:pPr>
        <w:ind w:left="4899" w:hanging="360"/>
      </w:pPr>
      <w:rPr>
        <w:rFonts w:ascii="Wingdings" w:hAnsi="Wingdings" w:hint="default"/>
      </w:rPr>
    </w:lvl>
    <w:lvl w:ilvl="6" w:tplc="04190001" w:tentative="1">
      <w:start w:val="1"/>
      <w:numFmt w:val="bullet"/>
      <w:lvlText w:val=""/>
      <w:lvlJc w:val="left"/>
      <w:pPr>
        <w:ind w:left="5619" w:hanging="360"/>
      </w:pPr>
      <w:rPr>
        <w:rFonts w:ascii="Symbol" w:hAnsi="Symbol" w:hint="default"/>
      </w:rPr>
    </w:lvl>
    <w:lvl w:ilvl="7" w:tplc="04190003" w:tentative="1">
      <w:start w:val="1"/>
      <w:numFmt w:val="bullet"/>
      <w:lvlText w:val="o"/>
      <w:lvlJc w:val="left"/>
      <w:pPr>
        <w:ind w:left="6339" w:hanging="360"/>
      </w:pPr>
      <w:rPr>
        <w:rFonts w:ascii="Courier New" w:hAnsi="Courier New" w:cs="Courier New" w:hint="default"/>
      </w:rPr>
    </w:lvl>
    <w:lvl w:ilvl="8" w:tplc="04190005" w:tentative="1">
      <w:start w:val="1"/>
      <w:numFmt w:val="bullet"/>
      <w:lvlText w:val=""/>
      <w:lvlJc w:val="left"/>
      <w:pPr>
        <w:ind w:left="7059" w:hanging="360"/>
      </w:pPr>
      <w:rPr>
        <w:rFonts w:ascii="Wingdings" w:hAnsi="Wingdings" w:hint="default"/>
      </w:rPr>
    </w:lvl>
  </w:abstractNum>
  <w:abstractNum w:abstractNumId="9" w15:restartNumberingAfterBreak="0">
    <w:nsid w:val="2FA87BCE"/>
    <w:multiLevelType w:val="hybridMultilevel"/>
    <w:tmpl w:val="E378200A"/>
    <w:lvl w:ilvl="0" w:tplc="18222874">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0" w15:restartNumberingAfterBreak="0">
    <w:nsid w:val="34B375F5"/>
    <w:multiLevelType w:val="hybridMultilevel"/>
    <w:tmpl w:val="3822BE4E"/>
    <w:lvl w:ilvl="0" w:tplc="18222874">
      <w:start w:val="1"/>
      <w:numFmt w:val="bullet"/>
      <w:lvlText w:val=""/>
      <w:lvlJc w:val="left"/>
      <w:pPr>
        <w:ind w:left="928" w:hanging="360"/>
      </w:pPr>
      <w:rPr>
        <w:rFonts w:ascii="Symbol" w:hAnsi="Symbol" w:hint="default"/>
      </w:rPr>
    </w:lvl>
    <w:lvl w:ilvl="1" w:tplc="04190003" w:tentative="1">
      <w:start w:val="1"/>
      <w:numFmt w:val="bullet"/>
      <w:lvlText w:val="o"/>
      <w:lvlJc w:val="left"/>
      <w:pPr>
        <w:ind w:left="1299" w:hanging="360"/>
      </w:pPr>
      <w:rPr>
        <w:rFonts w:ascii="Courier New" w:hAnsi="Courier New" w:cs="Courier New" w:hint="default"/>
      </w:rPr>
    </w:lvl>
    <w:lvl w:ilvl="2" w:tplc="04190005" w:tentative="1">
      <w:start w:val="1"/>
      <w:numFmt w:val="bullet"/>
      <w:lvlText w:val=""/>
      <w:lvlJc w:val="left"/>
      <w:pPr>
        <w:ind w:left="2019" w:hanging="360"/>
      </w:pPr>
      <w:rPr>
        <w:rFonts w:ascii="Wingdings" w:hAnsi="Wingdings" w:hint="default"/>
      </w:rPr>
    </w:lvl>
    <w:lvl w:ilvl="3" w:tplc="04190001" w:tentative="1">
      <w:start w:val="1"/>
      <w:numFmt w:val="bullet"/>
      <w:lvlText w:val=""/>
      <w:lvlJc w:val="left"/>
      <w:pPr>
        <w:ind w:left="2739" w:hanging="360"/>
      </w:pPr>
      <w:rPr>
        <w:rFonts w:ascii="Symbol" w:hAnsi="Symbol" w:hint="default"/>
      </w:rPr>
    </w:lvl>
    <w:lvl w:ilvl="4" w:tplc="04190003" w:tentative="1">
      <w:start w:val="1"/>
      <w:numFmt w:val="bullet"/>
      <w:lvlText w:val="o"/>
      <w:lvlJc w:val="left"/>
      <w:pPr>
        <w:ind w:left="3459" w:hanging="360"/>
      </w:pPr>
      <w:rPr>
        <w:rFonts w:ascii="Courier New" w:hAnsi="Courier New" w:cs="Courier New" w:hint="default"/>
      </w:rPr>
    </w:lvl>
    <w:lvl w:ilvl="5" w:tplc="04190005" w:tentative="1">
      <w:start w:val="1"/>
      <w:numFmt w:val="bullet"/>
      <w:lvlText w:val=""/>
      <w:lvlJc w:val="left"/>
      <w:pPr>
        <w:ind w:left="4179" w:hanging="360"/>
      </w:pPr>
      <w:rPr>
        <w:rFonts w:ascii="Wingdings" w:hAnsi="Wingdings" w:hint="default"/>
      </w:rPr>
    </w:lvl>
    <w:lvl w:ilvl="6" w:tplc="04190001" w:tentative="1">
      <w:start w:val="1"/>
      <w:numFmt w:val="bullet"/>
      <w:lvlText w:val=""/>
      <w:lvlJc w:val="left"/>
      <w:pPr>
        <w:ind w:left="4899" w:hanging="360"/>
      </w:pPr>
      <w:rPr>
        <w:rFonts w:ascii="Symbol" w:hAnsi="Symbol" w:hint="default"/>
      </w:rPr>
    </w:lvl>
    <w:lvl w:ilvl="7" w:tplc="04190003" w:tentative="1">
      <w:start w:val="1"/>
      <w:numFmt w:val="bullet"/>
      <w:lvlText w:val="o"/>
      <w:lvlJc w:val="left"/>
      <w:pPr>
        <w:ind w:left="5619" w:hanging="360"/>
      </w:pPr>
      <w:rPr>
        <w:rFonts w:ascii="Courier New" w:hAnsi="Courier New" w:cs="Courier New" w:hint="default"/>
      </w:rPr>
    </w:lvl>
    <w:lvl w:ilvl="8" w:tplc="04190005" w:tentative="1">
      <w:start w:val="1"/>
      <w:numFmt w:val="bullet"/>
      <w:lvlText w:val=""/>
      <w:lvlJc w:val="left"/>
      <w:pPr>
        <w:ind w:left="6339" w:hanging="360"/>
      </w:pPr>
      <w:rPr>
        <w:rFonts w:ascii="Wingdings" w:hAnsi="Wingdings" w:hint="default"/>
      </w:rPr>
    </w:lvl>
  </w:abstractNum>
  <w:abstractNum w:abstractNumId="11" w15:restartNumberingAfterBreak="0">
    <w:nsid w:val="492A0515"/>
    <w:multiLevelType w:val="hybridMultilevel"/>
    <w:tmpl w:val="5BD21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004A32"/>
    <w:multiLevelType w:val="hybridMultilevel"/>
    <w:tmpl w:val="40CEA4FE"/>
    <w:lvl w:ilvl="0" w:tplc="18222874">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3" w15:restartNumberingAfterBreak="0">
    <w:nsid w:val="533428AC"/>
    <w:multiLevelType w:val="hybridMultilevel"/>
    <w:tmpl w:val="FF12F798"/>
    <w:lvl w:ilvl="0" w:tplc="18222874">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4" w15:restartNumberingAfterBreak="0">
    <w:nsid w:val="64196A39"/>
    <w:multiLevelType w:val="hybridMultilevel"/>
    <w:tmpl w:val="965E3FDA"/>
    <w:lvl w:ilvl="0" w:tplc="18222874">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5" w15:restartNumberingAfterBreak="0">
    <w:nsid w:val="6F030489"/>
    <w:multiLevelType w:val="hybridMultilevel"/>
    <w:tmpl w:val="72825A42"/>
    <w:lvl w:ilvl="0" w:tplc="18222874">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11"/>
  </w:num>
  <w:num w:numId="9">
    <w:abstractNumId w:val="10"/>
  </w:num>
  <w:num w:numId="10">
    <w:abstractNumId w:val="14"/>
  </w:num>
  <w:num w:numId="11">
    <w:abstractNumId w:val="9"/>
  </w:num>
  <w:num w:numId="12">
    <w:abstractNumId w:val="8"/>
  </w:num>
  <w:num w:numId="13">
    <w:abstractNumId w:val="7"/>
  </w:num>
  <w:num w:numId="14">
    <w:abstractNumId w:val="12"/>
  </w:num>
  <w:num w:numId="15">
    <w:abstractNumId w:val="15"/>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5E71"/>
    <w:rsid w:val="00001676"/>
    <w:rsid w:val="000044F6"/>
    <w:rsid w:val="00014EB4"/>
    <w:rsid w:val="00021B67"/>
    <w:rsid w:val="00045B18"/>
    <w:rsid w:val="000507DB"/>
    <w:rsid w:val="00055D67"/>
    <w:rsid w:val="000677A2"/>
    <w:rsid w:val="000720BB"/>
    <w:rsid w:val="000727B5"/>
    <w:rsid w:val="00096BB8"/>
    <w:rsid w:val="000A221C"/>
    <w:rsid w:val="000B0F4A"/>
    <w:rsid w:val="000B4CCE"/>
    <w:rsid w:val="00106B22"/>
    <w:rsid w:val="00107610"/>
    <w:rsid w:val="00111883"/>
    <w:rsid w:val="00115E8F"/>
    <w:rsid w:val="001217C6"/>
    <w:rsid w:val="001217CD"/>
    <w:rsid w:val="00121D0E"/>
    <w:rsid w:val="00122290"/>
    <w:rsid w:val="00124EE9"/>
    <w:rsid w:val="00145706"/>
    <w:rsid w:val="0015394D"/>
    <w:rsid w:val="00174C45"/>
    <w:rsid w:val="001944B5"/>
    <w:rsid w:val="001A3A4B"/>
    <w:rsid w:val="001B05C1"/>
    <w:rsid w:val="001C3D77"/>
    <w:rsid w:val="001D0E42"/>
    <w:rsid w:val="001D37D7"/>
    <w:rsid w:val="001D53CD"/>
    <w:rsid w:val="001F4347"/>
    <w:rsid w:val="001F7FE8"/>
    <w:rsid w:val="00227158"/>
    <w:rsid w:val="00236B10"/>
    <w:rsid w:val="00247F3F"/>
    <w:rsid w:val="00252A44"/>
    <w:rsid w:val="0025474E"/>
    <w:rsid w:val="002562E9"/>
    <w:rsid w:val="00272E7F"/>
    <w:rsid w:val="00275241"/>
    <w:rsid w:val="00282E1D"/>
    <w:rsid w:val="0029033C"/>
    <w:rsid w:val="0029551D"/>
    <w:rsid w:val="002A607D"/>
    <w:rsid w:val="002A7669"/>
    <w:rsid w:val="002B3A24"/>
    <w:rsid w:val="002B7CE4"/>
    <w:rsid w:val="002C7B37"/>
    <w:rsid w:val="002D5C3D"/>
    <w:rsid w:val="002D720B"/>
    <w:rsid w:val="002E044B"/>
    <w:rsid w:val="002F7697"/>
    <w:rsid w:val="003006A8"/>
    <w:rsid w:val="00305BF9"/>
    <w:rsid w:val="00322CE2"/>
    <w:rsid w:val="00332A3E"/>
    <w:rsid w:val="00341413"/>
    <w:rsid w:val="00343FE9"/>
    <w:rsid w:val="003462D4"/>
    <w:rsid w:val="00347E89"/>
    <w:rsid w:val="00365E86"/>
    <w:rsid w:val="0037069F"/>
    <w:rsid w:val="00370EBE"/>
    <w:rsid w:val="00375BE1"/>
    <w:rsid w:val="00377014"/>
    <w:rsid w:val="00387854"/>
    <w:rsid w:val="00395A53"/>
    <w:rsid w:val="003967D6"/>
    <w:rsid w:val="003A75D0"/>
    <w:rsid w:val="003C245A"/>
    <w:rsid w:val="003D280B"/>
    <w:rsid w:val="003D77DF"/>
    <w:rsid w:val="003E536E"/>
    <w:rsid w:val="003F649F"/>
    <w:rsid w:val="004045D5"/>
    <w:rsid w:val="00406054"/>
    <w:rsid w:val="00412079"/>
    <w:rsid w:val="00421B7F"/>
    <w:rsid w:val="004350CE"/>
    <w:rsid w:val="00445415"/>
    <w:rsid w:val="004514BF"/>
    <w:rsid w:val="00454A22"/>
    <w:rsid w:val="004578AE"/>
    <w:rsid w:val="0047396E"/>
    <w:rsid w:val="00475D61"/>
    <w:rsid w:val="0047625C"/>
    <w:rsid w:val="00482D1B"/>
    <w:rsid w:val="00490B8E"/>
    <w:rsid w:val="004A4AAD"/>
    <w:rsid w:val="004A4EF6"/>
    <w:rsid w:val="004A6A33"/>
    <w:rsid w:val="004B53C1"/>
    <w:rsid w:val="004C19DB"/>
    <w:rsid w:val="004C796F"/>
    <w:rsid w:val="004C7BDB"/>
    <w:rsid w:val="004D3E2A"/>
    <w:rsid w:val="004E3DB5"/>
    <w:rsid w:val="004F457A"/>
    <w:rsid w:val="00520485"/>
    <w:rsid w:val="005225C4"/>
    <w:rsid w:val="00526933"/>
    <w:rsid w:val="00537901"/>
    <w:rsid w:val="00541059"/>
    <w:rsid w:val="0054611A"/>
    <w:rsid w:val="00562DE1"/>
    <w:rsid w:val="00563A14"/>
    <w:rsid w:val="00575BD8"/>
    <w:rsid w:val="005809B6"/>
    <w:rsid w:val="00595E71"/>
    <w:rsid w:val="005B75F9"/>
    <w:rsid w:val="005D30D1"/>
    <w:rsid w:val="005F0707"/>
    <w:rsid w:val="005F0E2F"/>
    <w:rsid w:val="00616E4D"/>
    <w:rsid w:val="00624DAF"/>
    <w:rsid w:val="00625C7C"/>
    <w:rsid w:val="00630513"/>
    <w:rsid w:val="00640F62"/>
    <w:rsid w:val="00643C6D"/>
    <w:rsid w:val="00647DF3"/>
    <w:rsid w:val="00653E4C"/>
    <w:rsid w:val="006639DB"/>
    <w:rsid w:val="00675F72"/>
    <w:rsid w:val="006762EE"/>
    <w:rsid w:val="006855A8"/>
    <w:rsid w:val="0068602A"/>
    <w:rsid w:val="006919C9"/>
    <w:rsid w:val="006955D3"/>
    <w:rsid w:val="006A4F60"/>
    <w:rsid w:val="006B45B5"/>
    <w:rsid w:val="006C03ED"/>
    <w:rsid w:val="006C21C7"/>
    <w:rsid w:val="006E3A0B"/>
    <w:rsid w:val="006F38CD"/>
    <w:rsid w:val="00723FE3"/>
    <w:rsid w:val="00725BC5"/>
    <w:rsid w:val="00770E7F"/>
    <w:rsid w:val="00792341"/>
    <w:rsid w:val="00792B95"/>
    <w:rsid w:val="007932E1"/>
    <w:rsid w:val="00793D67"/>
    <w:rsid w:val="007D10C3"/>
    <w:rsid w:val="007D2D07"/>
    <w:rsid w:val="007D41BF"/>
    <w:rsid w:val="007D7FF6"/>
    <w:rsid w:val="00834B2E"/>
    <w:rsid w:val="008629FE"/>
    <w:rsid w:val="00867084"/>
    <w:rsid w:val="00867BD9"/>
    <w:rsid w:val="008765C0"/>
    <w:rsid w:val="00877FB9"/>
    <w:rsid w:val="008902E0"/>
    <w:rsid w:val="008A1FD3"/>
    <w:rsid w:val="008B09D4"/>
    <w:rsid w:val="008B22A2"/>
    <w:rsid w:val="008B7434"/>
    <w:rsid w:val="008C3B79"/>
    <w:rsid w:val="008F53E4"/>
    <w:rsid w:val="008F7EF3"/>
    <w:rsid w:val="00910171"/>
    <w:rsid w:val="00934382"/>
    <w:rsid w:val="00953226"/>
    <w:rsid w:val="0095341C"/>
    <w:rsid w:val="009722CB"/>
    <w:rsid w:val="00975B65"/>
    <w:rsid w:val="00982EFA"/>
    <w:rsid w:val="009C386C"/>
    <w:rsid w:val="009C4D9E"/>
    <w:rsid w:val="009F5D56"/>
    <w:rsid w:val="00A018F3"/>
    <w:rsid w:val="00A10172"/>
    <w:rsid w:val="00A106BA"/>
    <w:rsid w:val="00A20C35"/>
    <w:rsid w:val="00A26D52"/>
    <w:rsid w:val="00A26E43"/>
    <w:rsid w:val="00A463B0"/>
    <w:rsid w:val="00A4734F"/>
    <w:rsid w:val="00A475EC"/>
    <w:rsid w:val="00A529E5"/>
    <w:rsid w:val="00A54664"/>
    <w:rsid w:val="00A7075D"/>
    <w:rsid w:val="00A74042"/>
    <w:rsid w:val="00A81ABD"/>
    <w:rsid w:val="00A86160"/>
    <w:rsid w:val="00A9143D"/>
    <w:rsid w:val="00A9203F"/>
    <w:rsid w:val="00A92EE2"/>
    <w:rsid w:val="00AA5EF1"/>
    <w:rsid w:val="00AB2119"/>
    <w:rsid w:val="00AD6437"/>
    <w:rsid w:val="00AD6EDA"/>
    <w:rsid w:val="00B11237"/>
    <w:rsid w:val="00B31D8B"/>
    <w:rsid w:val="00B3566E"/>
    <w:rsid w:val="00B357A0"/>
    <w:rsid w:val="00B3714E"/>
    <w:rsid w:val="00B47174"/>
    <w:rsid w:val="00B618BB"/>
    <w:rsid w:val="00B62879"/>
    <w:rsid w:val="00B628BF"/>
    <w:rsid w:val="00B637E9"/>
    <w:rsid w:val="00B65A9D"/>
    <w:rsid w:val="00B65B54"/>
    <w:rsid w:val="00B77FC7"/>
    <w:rsid w:val="00BC311A"/>
    <w:rsid w:val="00BD73B0"/>
    <w:rsid w:val="00BE676F"/>
    <w:rsid w:val="00C1676A"/>
    <w:rsid w:val="00C17791"/>
    <w:rsid w:val="00C23BCB"/>
    <w:rsid w:val="00C303E6"/>
    <w:rsid w:val="00C31AFE"/>
    <w:rsid w:val="00C35B6A"/>
    <w:rsid w:val="00C479FB"/>
    <w:rsid w:val="00C80419"/>
    <w:rsid w:val="00C942BD"/>
    <w:rsid w:val="00CA4587"/>
    <w:rsid w:val="00CB0915"/>
    <w:rsid w:val="00CC1800"/>
    <w:rsid w:val="00CC7159"/>
    <w:rsid w:val="00CE61CC"/>
    <w:rsid w:val="00CF2441"/>
    <w:rsid w:val="00D00A72"/>
    <w:rsid w:val="00D0190B"/>
    <w:rsid w:val="00D02BC0"/>
    <w:rsid w:val="00D02F4E"/>
    <w:rsid w:val="00D074B0"/>
    <w:rsid w:val="00D16484"/>
    <w:rsid w:val="00D30C2A"/>
    <w:rsid w:val="00D476DF"/>
    <w:rsid w:val="00D5583D"/>
    <w:rsid w:val="00D55A5D"/>
    <w:rsid w:val="00D7322C"/>
    <w:rsid w:val="00D9015B"/>
    <w:rsid w:val="00D91240"/>
    <w:rsid w:val="00DB12EF"/>
    <w:rsid w:val="00DB38A8"/>
    <w:rsid w:val="00DB586A"/>
    <w:rsid w:val="00DF590E"/>
    <w:rsid w:val="00DF7197"/>
    <w:rsid w:val="00E03660"/>
    <w:rsid w:val="00E12608"/>
    <w:rsid w:val="00E27904"/>
    <w:rsid w:val="00E3235B"/>
    <w:rsid w:val="00E35B73"/>
    <w:rsid w:val="00E37E82"/>
    <w:rsid w:val="00E5748D"/>
    <w:rsid w:val="00E67AC1"/>
    <w:rsid w:val="00E72766"/>
    <w:rsid w:val="00E75B94"/>
    <w:rsid w:val="00E92AEB"/>
    <w:rsid w:val="00EC6CF8"/>
    <w:rsid w:val="00EC7D5B"/>
    <w:rsid w:val="00ED4E05"/>
    <w:rsid w:val="00ED6362"/>
    <w:rsid w:val="00F01A55"/>
    <w:rsid w:val="00F04CC8"/>
    <w:rsid w:val="00F1065E"/>
    <w:rsid w:val="00F1380A"/>
    <w:rsid w:val="00F13A25"/>
    <w:rsid w:val="00F14FD3"/>
    <w:rsid w:val="00F20651"/>
    <w:rsid w:val="00F26ADD"/>
    <w:rsid w:val="00F35635"/>
    <w:rsid w:val="00F40B32"/>
    <w:rsid w:val="00F506B2"/>
    <w:rsid w:val="00F61CDA"/>
    <w:rsid w:val="00F70813"/>
    <w:rsid w:val="00F93DAD"/>
    <w:rsid w:val="00FA6EE3"/>
    <w:rsid w:val="00FB3A01"/>
    <w:rsid w:val="00FD61F2"/>
    <w:rsid w:val="00FE3E91"/>
    <w:rsid w:val="00FE5CB6"/>
    <w:rsid w:val="00FF0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770F"/>
  <w15:docId w15:val="{6F3724A5-1965-4532-A8BB-475B8EE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595E71"/>
    <w:rPr>
      <w:rFonts w:ascii="Times New Roman" w:eastAsia="Times New Roman" w:hAnsi="Times New Roman"/>
      <w:sz w:val="24"/>
      <w:szCs w:val="24"/>
    </w:rPr>
  </w:style>
  <w:style w:type="paragraph" w:styleId="1">
    <w:name w:val="heading 1"/>
    <w:basedOn w:val="a1"/>
    <w:next w:val="a1"/>
    <w:link w:val="10"/>
    <w:uiPriority w:val="9"/>
    <w:qFormat/>
    <w:rsid w:val="004A4EF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21">
    <w:name w:val="heading 2"/>
    <w:basedOn w:val="a1"/>
    <w:next w:val="a1"/>
    <w:link w:val="22"/>
    <w:uiPriority w:val="9"/>
    <w:unhideWhenUsed/>
    <w:qFormat/>
    <w:rsid w:val="00106B22"/>
    <w:pPr>
      <w:keepNext/>
      <w:spacing w:before="240" w:after="60"/>
      <w:outlineLvl w:val="1"/>
    </w:pPr>
    <w:rPr>
      <w:rFonts w:ascii="Cambria" w:hAnsi="Cambria"/>
      <w:b/>
      <w:bCs/>
      <w:i/>
      <w:iCs/>
      <w:sz w:val="28"/>
      <w:szCs w:val="28"/>
    </w:rPr>
  </w:style>
  <w:style w:type="paragraph" w:styleId="31">
    <w:name w:val="heading 3"/>
    <w:basedOn w:val="a1"/>
    <w:next w:val="a1"/>
    <w:link w:val="32"/>
    <w:uiPriority w:val="9"/>
    <w:qFormat/>
    <w:rsid w:val="002B3A24"/>
    <w:pPr>
      <w:keepNext/>
      <w:spacing w:line="300" w:lineRule="exact"/>
      <w:jc w:val="both"/>
      <w:outlineLvl w:val="2"/>
    </w:pPr>
    <w:rPr>
      <w:b/>
      <w:sz w:val="20"/>
      <w:szCs w:val="20"/>
    </w:rPr>
  </w:style>
  <w:style w:type="paragraph" w:styleId="4">
    <w:name w:val="heading 4"/>
    <w:basedOn w:val="a1"/>
    <w:next w:val="a1"/>
    <w:link w:val="40"/>
    <w:uiPriority w:val="9"/>
    <w:qFormat/>
    <w:rsid w:val="002B3A24"/>
    <w:pPr>
      <w:keepNext/>
      <w:spacing w:line="300" w:lineRule="exact"/>
      <w:jc w:val="center"/>
      <w:outlineLvl w:val="3"/>
    </w:pPr>
    <w:rPr>
      <w:b/>
      <w:sz w:val="20"/>
      <w:szCs w:val="20"/>
    </w:rPr>
  </w:style>
  <w:style w:type="paragraph" w:styleId="5">
    <w:name w:val="heading 5"/>
    <w:basedOn w:val="a1"/>
    <w:next w:val="a1"/>
    <w:link w:val="50"/>
    <w:uiPriority w:val="9"/>
    <w:semiHidden/>
    <w:unhideWhenUsed/>
    <w:qFormat/>
    <w:rsid w:val="004A4EF6"/>
    <w:pPr>
      <w:keepNext/>
      <w:keepLines/>
      <w:spacing w:before="200" w:line="276" w:lineRule="auto"/>
      <w:outlineLvl w:val="4"/>
    </w:pPr>
    <w:rPr>
      <w:rFonts w:asciiTheme="majorHAnsi" w:eastAsiaTheme="majorEastAsia" w:hAnsiTheme="majorHAnsi" w:cstheme="majorBidi"/>
      <w:color w:val="243F60" w:themeColor="accent1" w:themeShade="7F"/>
      <w:sz w:val="28"/>
      <w:szCs w:val="22"/>
      <w:lang w:val="en-US" w:eastAsia="en-US"/>
    </w:rPr>
  </w:style>
  <w:style w:type="paragraph" w:styleId="6">
    <w:name w:val="heading 6"/>
    <w:basedOn w:val="a1"/>
    <w:next w:val="a1"/>
    <w:link w:val="60"/>
    <w:uiPriority w:val="9"/>
    <w:semiHidden/>
    <w:unhideWhenUsed/>
    <w:qFormat/>
    <w:rsid w:val="004A4EF6"/>
    <w:pPr>
      <w:keepNext/>
      <w:keepLines/>
      <w:spacing w:before="200" w:line="276" w:lineRule="auto"/>
      <w:outlineLvl w:val="5"/>
    </w:pPr>
    <w:rPr>
      <w:rFonts w:asciiTheme="majorHAnsi" w:eastAsiaTheme="majorEastAsia" w:hAnsiTheme="majorHAnsi" w:cstheme="majorBidi"/>
      <w:i/>
      <w:iCs/>
      <w:color w:val="243F60" w:themeColor="accent1" w:themeShade="7F"/>
      <w:sz w:val="28"/>
      <w:szCs w:val="22"/>
      <w:lang w:val="en-US" w:eastAsia="en-US"/>
    </w:rPr>
  </w:style>
  <w:style w:type="paragraph" w:styleId="7">
    <w:name w:val="heading 7"/>
    <w:basedOn w:val="a1"/>
    <w:next w:val="a1"/>
    <w:link w:val="70"/>
    <w:uiPriority w:val="9"/>
    <w:semiHidden/>
    <w:unhideWhenUsed/>
    <w:qFormat/>
    <w:rsid w:val="004A4EF6"/>
    <w:pPr>
      <w:keepNext/>
      <w:keepLines/>
      <w:spacing w:before="200" w:line="276" w:lineRule="auto"/>
      <w:outlineLvl w:val="6"/>
    </w:pPr>
    <w:rPr>
      <w:rFonts w:asciiTheme="majorHAnsi" w:eastAsiaTheme="majorEastAsia" w:hAnsiTheme="majorHAnsi" w:cstheme="majorBidi"/>
      <w:i/>
      <w:iCs/>
      <w:color w:val="404040" w:themeColor="text1" w:themeTint="BF"/>
      <w:sz w:val="28"/>
      <w:szCs w:val="22"/>
      <w:lang w:val="en-US" w:eastAsia="en-US"/>
    </w:rPr>
  </w:style>
  <w:style w:type="paragraph" w:styleId="8">
    <w:name w:val="heading 8"/>
    <w:basedOn w:val="a1"/>
    <w:next w:val="a1"/>
    <w:link w:val="80"/>
    <w:uiPriority w:val="9"/>
    <w:semiHidden/>
    <w:unhideWhenUsed/>
    <w:qFormat/>
    <w:rsid w:val="004A4EF6"/>
    <w:pPr>
      <w:keepNext/>
      <w:keepLines/>
      <w:spacing w:before="200" w:line="276" w:lineRule="auto"/>
      <w:outlineLvl w:val="7"/>
    </w:pPr>
    <w:rPr>
      <w:rFonts w:asciiTheme="majorHAnsi" w:eastAsiaTheme="majorEastAsia" w:hAnsiTheme="majorHAnsi" w:cstheme="majorBidi"/>
      <w:color w:val="4F81BD" w:themeColor="accent1"/>
      <w:sz w:val="20"/>
      <w:szCs w:val="20"/>
      <w:lang w:val="en-US" w:eastAsia="en-US"/>
    </w:rPr>
  </w:style>
  <w:style w:type="paragraph" w:styleId="9">
    <w:name w:val="heading 9"/>
    <w:basedOn w:val="a1"/>
    <w:next w:val="a1"/>
    <w:link w:val="90"/>
    <w:uiPriority w:val="9"/>
    <w:semiHidden/>
    <w:unhideWhenUsed/>
    <w:qFormat/>
    <w:rsid w:val="004A4EF6"/>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1"/>
    <w:next w:val="a1"/>
    <w:rsid w:val="00595E71"/>
    <w:pPr>
      <w:suppressAutoHyphens/>
      <w:autoSpaceDE w:val="0"/>
      <w:autoSpaceDN w:val="0"/>
      <w:adjustRightInd w:val="0"/>
      <w:spacing w:line="276" w:lineRule="auto"/>
      <w:ind w:firstLine="709"/>
      <w:jc w:val="both"/>
    </w:pPr>
    <w:rPr>
      <w:rFonts w:ascii="Arial,Bold" w:hAnsi="Arial,Bold"/>
    </w:rPr>
  </w:style>
  <w:style w:type="paragraph" w:customStyle="1" w:styleId="23">
    <w:name w:val="Обычный2"/>
    <w:rsid w:val="00675F72"/>
    <w:pPr>
      <w:widowControl w:val="0"/>
    </w:pPr>
    <w:rPr>
      <w:rFonts w:ascii="Times New Roman" w:eastAsia="Times New Roman" w:hAnsi="Times New Roman"/>
      <w:snapToGrid w:val="0"/>
    </w:rPr>
  </w:style>
  <w:style w:type="paragraph" w:styleId="a5">
    <w:name w:val="Title"/>
    <w:basedOn w:val="a1"/>
    <w:link w:val="a6"/>
    <w:uiPriority w:val="10"/>
    <w:qFormat/>
    <w:rsid w:val="00675F72"/>
    <w:pPr>
      <w:jc w:val="center"/>
    </w:pPr>
    <w:rPr>
      <w:i/>
      <w:sz w:val="26"/>
      <w:szCs w:val="20"/>
    </w:rPr>
  </w:style>
  <w:style w:type="character" w:customStyle="1" w:styleId="a6">
    <w:name w:val="Заголовок Знак"/>
    <w:link w:val="a5"/>
    <w:uiPriority w:val="10"/>
    <w:rsid w:val="00675F72"/>
    <w:rPr>
      <w:rFonts w:ascii="Times New Roman" w:eastAsia="Times New Roman" w:hAnsi="Times New Roman"/>
      <w:i/>
      <w:sz w:val="26"/>
    </w:rPr>
  </w:style>
  <w:style w:type="paragraph" w:styleId="24">
    <w:name w:val="Body Text 2"/>
    <w:basedOn w:val="a1"/>
    <w:link w:val="25"/>
    <w:uiPriority w:val="99"/>
    <w:rsid w:val="00675F72"/>
    <w:pPr>
      <w:jc w:val="both"/>
    </w:pPr>
    <w:rPr>
      <w:szCs w:val="20"/>
    </w:rPr>
  </w:style>
  <w:style w:type="character" w:customStyle="1" w:styleId="25">
    <w:name w:val="Основной текст 2 Знак"/>
    <w:link w:val="24"/>
    <w:uiPriority w:val="99"/>
    <w:rsid w:val="00675F72"/>
    <w:rPr>
      <w:rFonts w:ascii="Times New Roman" w:eastAsia="Times New Roman" w:hAnsi="Times New Roman"/>
      <w:sz w:val="24"/>
    </w:rPr>
  </w:style>
  <w:style w:type="paragraph" w:styleId="33">
    <w:name w:val="Body Text 3"/>
    <w:basedOn w:val="a1"/>
    <w:link w:val="34"/>
    <w:uiPriority w:val="99"/>
    <w:rsid w:val="00675F72"/>
    <w:pPr>
      <w:jc w:val="both"/>
    </w:pPr>
    <w:rPr>
      <w:b/>
      <w:i/>
      <w:szCs w:val="20"/>
    </w:rPr>
  </w:style>
  <w:style w:type="character" w:customStyle="1" w:styleId="34">
    <w:name w:val="Основной текст 3 Знак"/>
    <w:link w:val="33"/>
    <w:uiPriority w:val="99"/>
    <w:rsid w:val="00675F72"/>
    <w:rPr>
      <w:rFonts w:ascii="Times New Roman" w:eastAsia="Times New Roman" w:hAnsi="Times New Roman"/>
      <w:b/>
      <w:i/>
      <w:sz w:val="24"/>
    </w:rPr>
  </w:style>
  <w:style w:type="character" w:customStyle="1" w:styleId="32">
    <w:name w:val="Заголовок 3 Знак"/>
    <w:link w:val="31"/>
    <w:uiPriority w:val="9"/>
    <w:rsid w:val="002B3A24"/>
    <w:rPr>
      <w:rFonts w:ascii="Times New Roman" w:eastAsia="Times New Roman" w:hAnsi="Times New Roman"/>
      <w:b/>
    </w:rPr>
  </w:style>
  <w:style w:type="character" w:customStyle="1" w:styleId="40">
    <w:name w:val="Заголовок 4 Знак"/>
    <w:link w:val="4"/>
    <w:uiPriority w:val="9"/>
    <w:rsid w:val="002B3A24"/>
    <w:rPr>
      <w:rFonts w:ascii="Times New Roman" w:eastAsia="Times New Roman" w:hAnsi="Times New Roman"/>
      <w:b/>
    </w:rPr>
  </w:style>
  <w:style w:type="character" w:styleId="a7">
    <w:name w:val="Strong"/>
    <w:uiPriority w:val="22"/>
    <w:qFormat/>
    <w:rsid w:val="00B65A9D"/>
    <w:rPr>
      <w:b/>
      <w:bCs/>
    </w:rPr>
  </w:style>
  <w:style w:type="paragraph" w:styleId="a8">
    <w:name w:val="Normal (Web)"/>
    <w:basedOn w:val="a1"/>
    <w:unhideWhenUsed/>
    <w:rsid w:val="00B65A9D"/>
    <w:pPr>
      <w:spacing w:before="100" w:beforeAutospacing="1" w:after="100" w:afterAutospacing="1"/>
    </w:pPr>
  </w:style>
  <w:style w:type="character" w:styleId="a9">
    <w:name w:val="Emphasis"/>
    <w:uiPriority w:val="20"/>
    <w:qFormat/>
    <w:rsid w:val="00B65A9D"/>
    <w:rPr>
      <w:i/>
      <w:iCs/>
    </w:rPr>
  </w:style>
  <w:style w:type="paragraph" w:styleId="aa">
    <w:name w:val="header"/>
    <w:basedOn w:val="a1"/>
    <w:link w:val="ab"/>
    <w:uiPriority w:val="99"/>
    <w:unhideWhenUsed/>
    <w:rsid w:val="001944B5"/>
    <w:pPr>
      <w:tabs>
        <w:tab w:val="center" w:pos="4677"/>
        <w:tab w:val="right" w:pos="9355"/>
      </w:tabs>
    </w:pPr>
  </w:style>
  <w:style w:type="character" w:customStyle="1" w:styleId="ab">
    <w:name w:val="Верхний колонтитул Знак"/>
    <w:link w:val="aa"/>
    <w:uiPriority w:val="99"/>
    <w:rsid w:val="001944B5"/>
    <w:rPr>
      <w:rFonts w:ascii="Times New Roman" w:eastAsia="Times New Roman" w:hAnsi="Times New Roman"/>
      <w:sz w:val="24"/>
      <w:szCs w:val="24"/>
    </w:rPr>
  </w:style>
  <w:style w:type="paragraph" w:styleId="ac">
    <w:name w:val="footer"/>
    <w:basedOn w:val="a1"/>
    <w:link w:val="ad"/>
    <w:uiPriority w:val="99"/>
    <w:unhideWhenUsed/>
    <w:rsid w:val="001944B5"/>
    <w:pPr>
      <w:tabs>
        <w:tab w:val="center" w:pos="4677"/>
        <w:tab w:val="right" w:pos="9355"/>
      </w:tabs>
    </w:pPr>
  </w:style>
  <w:style w:type="character" w:customStyle="1" w:styleId="ad">
    <w:name w:val="Нижний колонтитул Знак"/>
    <w:link w:val="ac"/>
    <w:uiPriority w:val="99"/>
    <w:rsid w:val="001944B5"/>
    <w:rPr>
      <w:rFonts w:ascii="Times New Roman" w:eastAsia="Times New Roman" w:hAnsi="Times New Roman"/>
      <w:sz w:val="24"/>
      <w:szCs w:val="24"/>
    </w:rPr>
  </w:style>
  <w:style w:type="character" w:customStyle="1" w:styleId="22">
    <w:name w:val="Заголовок 2 Знак"/>
    <w:link w:val="21"/>
    <w:uiPriority w:val="9"/>
    <w:rsid w:val="00106B22"/>
    <w:rPr>
      <w:rFonts w:ascii="Cambria" w:eastAsia="Times New Roman" w:hAnsi="Cambria"/>
      <w:b/>
      <w:bCs/>
      <w:i/>
      <w:iCs/>
      <w:sz w:val="28"/>
      <w:szCs w:val="28"/>
    </w:rPr>
  </w:style>
  <w:style w:type="paragraph" w:customStyle="1" w:styleId="Style21">
    <w:name w:val="Style21"/>
    <w:basedOn w:val="a1"/>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paragraph" w:styleId="ae">
    <w:name w:val="List Paragraph"/>
    <w:basedOn w:val="a1"/>
    <w:uiPriority w:val="34"/>
    <w:qFormat/>
    <w:rsid w:val="008C3B79"/>
    <w:pPr>
      <w:ind w:left="720"/>
      <w:contextualSpacing/>
    </w:pPr>
  </w:style>
  <w:style w:type="character" w:styleId="af">
    <w:name w:val="annotation reference"/>
    <w:basedOn w:val="a2"/>
    <w:uiPriority w:val="99"/>
    <w:semiHidden/>
    <w:unhideWhenUsed/>
    <w:rsid w:val="00C31AFE"/>
    <w:rPr>
      <w:sz w:val="16"/>
      <w:szCs w:val="16"/>
    </w:rPr>
  </w:style>
  <w:style w:type="paragraph" w:styleId="af0">
    <w:name w:val="annotation text"/>
    <w:basedOn w:val="a1"/>
    <w:link w:val="af1"/>
    <w:uiPriority w:val="99"/>
    <w:semiHidden/>
    <w:unhideWhenUsed/>
    <w:rsid w:val="00C31AFE"/>
    <w:rPr>
      <w:sz w:val="20"/>
      <w:szCs w:val="20"/>
    </w:rPr>
  </w:style>
  <w:style w:type="character" w:customStyle="1" w:styleId="af1">
    <w:name w:val="Текст примечания Знак"/>
    <w:basedOn w:val="a2"/>
    <w:link w:val="af0"/>
    <w:uiPriority w:val="99"/>
    <w:semiHidden/>
    <w:rsid w:val="00C31AFE"/>
    <w:rPr>
      <w:rFonts w:ascii="Times New Roman" w:eastAsia="Times New Roman" w:hAnsi="Times New Roman"/>
    </w:rPr>
  </w:style>
  <w:style w:type="paragraph" w:styleId="af2">
    <w:name w:val="annotation subject"/>
    <w:basedOn w:val="af0"/>
    <w:next w:val="af0"/>
    <w:link w:val="af3"/>
    <w:uiPriority w:val="99"/>
    <w:semiHidden/>
    <w:unhideWhenUsed/>
    <w:rsid w:val="00C31AFE"/>
    <w:rPr>
      <w:b/>
      <w:bCs/>
    </w:rPr>
  </w:style>
  <w:style w:type="character" w:customStyle="1" w:styleId="af3">
    <w:name w:val="Тема примечания Знак"/>
    <w:basedOn w:val="af1"/>
    <w:link w:val="af2"/>
    <w:uiPriority w:val="99"/>
    <w:semiHidden/>
    <w:rsid w:val="00C31AFE"/>
    <w:rPr>
      <w:rFonts w:ascii="Times New Roman" w:eastAsia="Times New Roman" w:hAnsi="Times New Roman"/>
      <w:b/>
      <w:bCs/>
    </w:rPr>
  </w:style>
  <w:style w:type="character" w:customStyle="1" w:styleId="10">
    <w:name w:val="Заголовок 1 Знак"/>
    <w:basedOn w:val="a2"/>
    <w:link w:val="1"/>
    <w:uiPriority w:val="9"/>
    <w:rsid w:val="004A4EF6"/>
    <w:rPr>
      <w:rFonts w:asciiTheme="majorHAnsi" w:eastAsiaTheme="majorEastAsia" w:hAnsiTheme="majorHAnsi" w:cstheme="majorBidi"/>
      <w:b/>
      <w:bCs/>
      <w:color w:val="365F91" w:themeColor="accent1" w:themeShade="BF"/>
      <w:sz w:val="28"/>
      <w:szCs w:val="28"/>
      <w:lang w:val="en-US" w:eastAsia="en-US"/>
    </w:rPr>
  </w:style>
  <w:style w:type="character" w:customStyle="1" w:styleId="50">
    <w:name w:val="Заголовок 5 Знак"/>
    <w:basedOn w:val="a2"/>
    <w:link w:val="5"/>
    <w:uiPriority w:val="9"/>
    <w:semiHidden/>
    <w:rsid w:val="004A4EF6"/>
    <w:rPr>
      <w:rFonts w:asciiTheme="majorHAnsi" w:eastAsiaTheme="majorEastAsia" w:hAnsiTheme="majorHAnsi" w:cstheme="majorBidi"/>
      <w:color w:val="243F60" w:themeColor="accent1" w:themeShade="7F"/>
      <w:sz w:val="28"/>
      <w:szCs w:val="22"/>
      <w:lang w:val="en-US" w:eastAsia="en-US"/>
    </w:rPr>
  </w:style>
  <w:style w:type="character" w:customStyle="1" w:styleId="60">
    <w:name w:val="Заголовок 6 Знак"/>
    <w:basedOn w:val="a2"/>
    <w:link w:val="6"/>
    <w:uiPriority w:val="9"/>
    <w:semiHidden/>
    <w:rsid w:val="004A4EF6"/>
    <w:rPr>
      <w:rFonts w:asciiTheme="majorHAnsi" w:eastAsiaTheme="majorEastAsia" w:hAnsiTheme="majorHAnsi" w:cstheme="majorBidi"/>
      <w:i/>
      <w:iCs/>
      <w:color w:val="243F60" w:themeColor="accent1" w:themeShade="7F"/>
      <w:sz w:val="28"/>
      <w:szCs w:val="22"/>
      <w:lang w:val="en-US" w:eastAsia="en-US"/>
    </w:rPr>
  </w:style>
  <w:style w:type="character" w:customStyle="1" w:styleId="70">
    <w:name w:val="Заголовок 7 Знак"/>
    <w:basedOn w:val="a2"/>
    <w:link w:val="7"/>
    <w:uiPriority w:val="9"/>
    <w:semiHidden/>
    <w:rsid w:val="004A4EF6"/>
    <w:rPr>
      <w:rFonts w:asciiTheme="majorHAnsi" w:eastAsiaTheme="majorEastAsia" w:hAnsiTheme="majorHAnsi" w:cstheme="majorBidi"/>
      <w:i/>
      <w:iCs/>
      <w:color w:val="404040" w:themeColor="text1" w:themeTint="BF"/>
      <w:sz w:val="28"/>
      <w:szCs w:val="22"/>
      <w:lang w:val="en-US" w:eastAsia="en-US"/>
    </w:rPr>
  </w:style>
  <w:style w:type="character" w:customStyle="1" w:styleId="80">
    <w:name w:val="Заголовок 8 Знак"/>
    <w:basedOn w:val="a2"/>
    <w:link w:val="8"/>
    <w:uiPriority w:val="9"/>
    <w:semiHidden/>
    <w:rsid w:val="004A4EF6"/>
    <w:rPr>
      <w:rFonts w:asciiTheme="majorHAnsi" w:eastAsiaTheme="majorEastAsia" w:hAnsiTheme="majorHAnsi" w:cstheme="majorBidi"/>
      <w:color w:val="4F81BD" w:themeColor="accent1"/>
      <w:lang w:val="en-US" w:eastAsia="en-US"/>
    </w:rPr>
  </w:style>
  <w:style w:type="character" w:customStyle="1" w:styleId="90">
    <w:name w:val="Заголовок 9 Знак"/>
    <w:basedOn w:val="a2"/>
    <w:link w:val="9"/>
    <w:uiPriority w:val="9"/>
    <w:semiHidden/>
    <w:rsid w:val="004A4EF6"/>
    <w:rPr>
      <w:rFonts w:asciiTheme="majorHAnsi" w:eastAsiaTheme="majorEastAsia" w:hAnsiTheme="majorHAnsi" w:cstheme="majorBidi"/>
      <w:i/>
      <w:iCs/>
      <w:color w:val="404040" w:themeColor="text1" w:themeTint="BF"/>
      <w:lang w:val="en-US" w:eastAsia="en-US"/>
    </w:rPr>
  </w:style>
  <w:style w:type="paragraph" w:styleId="af4">
    <w:name w:val="No Spacing"/>
    <w:uiPriority w:val="1"/>
    <w:qFormat/>
    <w:rsid w:val="004A4EF6"/>
    <w:rPr>
      <w:rFonts w:asciiTheme="minorHAnsi" w:eastAsiaTheme="minorEastAsia" w:hAnsiTheme="minorHAnsi" w:cstheme="minorBidi"/>
      <w:sz w:val="22"/>
      <w:szCs w:val="22"/>
      <w:lang w:val="en-US" w:eastAsia="en-US"/>
    </w:rPr>
  </w:style>
  <w:style w:type="paragraph" w:styleId="af5">
    <w:name w:val="Subtitle"/>
    <w:basedOn w:val="a1"/>
    <w:next w:val="a1"/>
    <w:link w:val="af6"/>
    <w:uiPriority w:val="11"/>
    <w:qFormat/>
    <w:rsid w:val="004A4EF6"/>
    <w:pPr>
      <w:numPr>
        <w:ilvl w:val="1"/>
      </w:numPr>
      <w:spacing w:after="200" w:line="276" w:lineRule="auto"/>
    </w:pPr>
    <w:rPr>
      <w:rFonts w:asciiTheme="majorHAnsi" w:eastAsiaTheme="majorEastAsia" w:hAnsiTheme="majorHAnsi" w:cstheme="majorBidi"/>
      <w:i/>
      <w:iCs/>
      <w:color w:val="4F81BD" w:themeColor="accent1"/>
      <w:spacing w:val="15"/>
      <w:lang w:val="en-US" w:eastAsia="en-US"/>
    </w:rPr>
  </w:style>
  <w:style w:type="character" w:customStyle="1" w:styleId="af6">
    <w:name w:val="Подзаголовок Знак"/>
    <w:basedOn w:val="a2"/>
    <w:link w:val="af5"/>
    <w:uiPriority w:val="11"/>
    <w:rsid w:val="004A4EF6"/>
    <w:rPr>
      <w:rFonts w:asciiTheme="majorHAnsi" w:eastAsiaTheme="majorEastAsia" w:hAnsiTheme="majorHAnsi" w:cstheme="majorBidi"/>
      <w:i/>
      <w:iCs/>
      <w:color w:val="4F81BD" w:themeColor="accent1"/>
      <w:spacing w:val="15"/>
      <w:sz w:val="24"/>
      <w:szCs w:val="24"/>
      <w:lang w:val="en-US" w:eastAsia="en-US"/>
    </w:rPr>
  </w:style>
  <w:style w:type="paragraph" w:styleId="af7">
    <w:name w:val="Body Text"/>
    <w:basedOn w:val="a1"/>
    <w:link w:val="af8"/>
    <w:uiPriority w:val="99"/>
    <w:unhideWhenUsed/>
    <w:rsid w:val="004A4EF6"/>
    <w:pPr>
      <w:spacing w:after="120" w:line="276" w:lineRule="auto"/>
    </w:pPr>
    <w:rPr>
      <w:rFonts w:eastAsiaTheme="minorEastAsia" w:cstheme="minorBidi"/>
      <w:sz w:val="28"/>
      <w:szCs w:val="22"/>
      <w:lang w:val="en-US" w:eastAsia="en-US"/>
    </w:rPr>
  </w:style>
  <w:style w:type="character" w:customStyle="1" w:styleId="af8">
    <w:name w:val="Основной текст Знак"/>
    <w:basedOn w:val="a2"/>
    <w:link w:val="af7"/>
    <w:uiPriority w:val="99"/>
    <w:rsid w:val="004A4EF6"/>
    <w:rPr>
      <w:rFonts w:ascii="Times New Roman" w:eastAsiaTheme="minorEastAsia" w:hAnsi="Times New Roman" w:cstheme="minorBidi"/>
      <w:sz w:val="28"/>
      <w:szCs w:val="22"/>
      <w:lang w:val="en-US" w:eastAsia="en-US"/>
    </w:rPr>
  </w:style>
  <w:style w:type="paragraph" w:styleId="af9">
    <w:name w:val="List"/>
    <w:basedOn w:val="a1"/>
    <w:uiPriority w:val="99"/>
    <w:unhideWhenUsed/>
    <w:rsid w:val="004A4EF6"/>
    <w:pPr>
      <w:spacing w:after="200" w:line="276" w:lineRule="auto"/>
      <w:ind w:left="360" w:hanging="360"/>
      <w:contextualSpacing/>
    </w:pPr>
    <w:rPr>
      <w:rFonts w:eastAsiaTheme="minorEastAsia" w:cstheme="minorBidi"/>
      <w:sz w:val="28"/>
      <w:szCs w:val="22"/>
      <w:lang w:val="en-US" w:eastAsia="en-US"/>
    </w:rPr>
  </w:style>
  <w:style w:type="paragraph" w:styleId="26">
    <w:name w:val="List 2"/>
    <w:basedOn w:val="a1"/>
    <w:uiPriority w:val="99"/>
    <w:unhideWhenUsed/>
    <w:rsid w:val="004A4EF6"/>
    <w:pPr>
      <w:spacing w:after="200" w:line="276" w:lineRule="auto"/>
      <w:ind w:left="720" w:hanging="360"/>
      <w:contextualSpacing/>
    </w:pPr>
    <w:rPr>
      <w:rFonts w:eastAsiaTheme="minorEastAsia" w:cstheme="minorBidi"/>
      <w:sz w:val="28"/>
      <w:szCs w:val="22"/>
      <w:lang w:val="en-US" w:eastAsia="en-US"/>
    </w:rPr>
  </w:style>
  <w:style w:type="paragraph" w:styleId="35">
    <w:name w:val="List 3"/>
    <w:basedOn w:val="a1"/>
    <w:uiPriority w:val="99"/>
    <w:unhideWhenUsed/>
    <w:rsid w:val="004A4EF6"/>
    <w:pPr>
      <w:spacing w:after="200" w:line="276" w:lineRule="auto"/>
      <w:ind w:left="1080" w:hanging="360"/>
      <w:contextualSpacing/>
    </w:pPr>
    <w:rPr>
      <w:rFonts w:eastAsiaTheme="minorEastAsia" w:cstheme="minorBidi"/>
      <w:sz w:val="28"/>
      <w:szCs w:val="22"/>
      <w:lang w:val="en-US" w:eastAsia="en-US"/>
    </w:rPr>
  </w:style>
  <w:style w:type="paragraph" w:styleId="a0">
    <w:name w:val="List Bullet"/>
    <w:basedOn w:val="a1"/>
    <w:uiPriority w:val="99"/>
    <w:unhideWhenUsed/>
    <w:rsid w:val="004A4EF6"/>
    <w:pPr>
      <w:numPr>
        <w:numId w:val="1"/>
      </w:numPr>
      <w:spacing w:after="200" w:line="276" w:lineRule="auto"/>
      <w:contextualSpacing/>
    </w:pPr>
    <w:rPr>
      <w:rFonts w:eastAsiaTheme="minorEastAsia" w:cstheme="minorBidi"/>
      <w:sz w:val="28"/>
      <w:szCs w:val="22"/>
      <w:lang w:val="en-US" w:eastAsia="en-US"/>
    </w:rPr>
  </w:style>
  <w:style w:type="paragraph" w:styleId="20">
    <w:name w:val="List Bullet 2"/>
    <w:basedOn w:val="a1"/>
    <w:uiPriority w:val="99"/>
    <w:unhideWhenUsed/>
    <w:rsid w:val="004A4EF6"/>
    <w:pPr>
      <w:numPr>
        <w:numId w:val="2"/>
      </w:numPr>
      <w:spacing w:after="200" w:line="276" w:lineRule="auto"/>
      <w:contextualSpacing/>
    </w:pPr>
    <w:rPr>
      <w:rFonts w:eastAsiaTheme="minorEastAsia" w:cstheme="minorBidi"/>
      <w:sz w:val="28"/>
      <w:szCs w:val="22"/>
      <w:lang w:val="en-US" w:eastAsia="en-US"/>
    </w:rPr>
  </w:style>
  <w:style w:type="paragraph" w:styleId="30">
    <w:name w:val="List Bullet 3"/>
    <w:basedOn w:val="a1"/>
    <w:uiPriority w:val="99"/>
    <w:unhideWhenUsed/>
    <w:rsid w:val="004A4EF6"/>
    <w:pPr>
      <w:numPr>
        <w:numId w:val="3"/>
      </w:numPr>
      <w:spacing w:after="200" w:line="276" w:lineRule="auto"/>
      <w:contextualSpacing/>
    </w:pPr>
    <w:rPr>
      <w:rFonts w:eastAsiaTheme="minorEastAsia" w:cstheme="minorBidi"/>
      <w:sz w:val="28"/>
      <w:szCs w:val="22"/>
      <w:lang w:val="en-US" w:eastAsia="en-US"/>
    </w:rPr>
  </w:style>
  <w:style w:type="paragraph" w:styleId="a">
    <w:name w:val="List Number"/>
    <w:basedOn w:val="a1"/>
    <w:uiPriority w:val="99"/>
    <w:unhideWhenUsed/>
    <w:rsid w:val="004A4EF6"/>
    <w:pPr>
      <w:numPr>
        <w:numId w:val="4"/>
      </w:numPr>
      <w:spacing w:after="200" w:line="276" w:lineRule="auto"/>
      <w:contextualSpacing/>
    </w:pPr>
    <w:rPr>
      <w:rFonts w:eastAsiaTheme="minorEastAsia" w:cstheme="minorBidi"/>
      <w:sz w:val="28"/>
      <w:szCs w:val="22"/>
      <w:lang w:val="en-US" w:eastAsia="en-US"/>
    </w:rPr>
  </w:style>
  <w:style w:type="paragraph" w:styleId="2">
    <w:name w:val="List Number 2"/>
    <w:basedOn w:val="a1"/>
    <w:uiPriority w:val="99"/>
    <w:unhideWhenUsed/>
    <w:rsid w:val="004A4EF6"/>
    <w:pPr>
      <w:numPr>
        <w:numId w:val="5"/>
      </w:numPr>
      <w:spacing w:after="200" w:line="276" w:lineRule="auto"/>
      <w:contextualSpacing/>
    </w:pPr>
    <w:rPr>
      <w:rFonts w:eastAsiaTheme="minorEastAsia" w:cstheme="minorBidi"/>
      <w:sz w:val="28"/>
      <w:szCs w:val="22"/>
      <w:lang w:val="en-US" w:eastAsia="en-US"/>
    </w:rPr>
  </w:style>
  <w:style w:type="paragraph" w:styleId="3">
    <w:name w:val="List Number 3"/>
    <w:basedOn w:val="a1"/>
    <w:uiPriority w:val="99"/>
    <w:unhideWhenUsed/>
    <w:rsid w:val="004A4EF6"/>
    <w:pPr>
      <w:numPr>
        <w:numId w:val="6"/>
      </w:numPr>
      <w:spacing w:after="200" w:line="276" w:lineRule="auto"/>
      <w:contextualSpacing/>
    </w:pPr>
    <w:rPr>
      <w:rFonts w:eastAsiaTheme="minorEastAsia" w:cstheme="minorBidi"/>
      <w:sz w:val="28"/>
      <w:szCs w:val="22"/>
      <w:lang w:val="en-US" w:eastAsia="en-US"/>
    </w:rPr>
  </w:style>
  <w:style w:type="paragraph" w:styleId="afa">
    <w:name w:val="List Continue"/>
    <w:basedOn w:val="a1"/>
    <w:uiPriority w:val="99"/>
    <w:unhideWhenUsed/>
    <w:rsid w:val="004A4EF6"/>
    <w:pPr>
      <w:spacing w:after="120" w:line="276" w:lineRule="auto"/>
      <w:ind w:left="360"/>
      <w:contextualSpacing/>
    </w:pPr>
    <w:rPr>
      <w:rFonts w:eastAsiaTheme="minorEastAsia" w:cstheme="minorBidi"/>
      <w:sz w:val="28"/>
      <w:szCs w:val="22"/>
      <w:lang w:val="en-US" w:eastAsia="en-US"/>
    </w:rPr>
  </w:style>
  <w:style w:type="paragraph" w:styleId="27">
    <w:name w:val="List Continue 2"/>
    <w:basedOn w:val="a1"/>
    <w:uiPriority w:val="99"/>
    <w:unhideWhenUsed/>
    <w:rsid w:val="004A4EF6"/>
    <w:pPr>
      <w:spacing w:after="120" w:line="276" w:lineRule="auto"/>
      <w:ind w:left="720"/>
      <w:contextualSpacing/>
    </w:pPr>
    <w:rPr>
      <w:rFonts w:eastAsiaTheme="minorEastAsia" w:cstheme="minorBidi"/>
      <w:sz w:val="28"/>
      <w:szCs w:val="22"/>
      <w:lang w:val="en-US" w:eastAsia="en-US"/>
    </w:rPr>
  </w:style>
  <w:style w:type="paragraph" w:styleId="36">
    <w:name w:val="List Continue 3"/>
    <w:basedOn w:val="a1"/>
    <w:uiPriority w:val="99"/>
    <w:unhideWhenUsed/>
    <w:rsid w:val="004A4EF6"/>
    <w:pPr>
      <w:spacing w:after="120" w:line="276" w:lineRule="auto"/>
      <w:ind w:left="1080"/>
      <w:contextualSpacing/>
    </w:pPr>
    <w:rPr>
      <w:rFonts w:eastAsiaTheme="minorEastAsia" w:cstheme="minorBidi"/>
      <w:sz w:val="28"/>
      <w:szCs w:val="22"/>
      <w:lang w:val="en-US" w:eastAsia="en-US"/>
    </w:rPr>
  </w:style>
  <w:style w:type="paragraph" w:styleId="afb">
    <w:name w:val="macro"/>
    <w:link w:val="afc"/>
    <w:uiPriority w:val="99"/>
    <w:unhideWhenUsed/>
    <w:rsid w:val="004A4EF6"/>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character" w:customStyle="1" w:styleId="afc">
    <w:name w:val="Текст макроса Знак"/>
    <w:basedOn w:val="a2"/>
    <w:link w:val="afb"/>
    <w:uiPriority w:val="99"/>
    <w:rsid w:val="004A4EF6"/>
    <w:rPr>
      <w:rFonts w:ascii="Courier" w:eastAsiaTheme="minorEastAsia" w:hAnsi="Courier" w:cstheme="minorBidi"/>
      <w:lang w:val="en-US" w:eastAsia="en-US"/>
    </w:rPr>
  </w:style>
  <w:style w:type="paragraph" w:styleId="28">
    <w:name w:val="Quote"/>
    <w:basedOn w:val="a1"/>
    <w:next w:val="a1"/>
    <w:link w:val="29"/>
    <w:uiPriority w:val="29"/>
    <w:qFormat/>
    <w:rsid w:val="004A4EF6"/>
    <w:pPr>
      <w:spacing w:after="200" w:line="276" w:lineRule="auto"/>
    </w:pPr>
    <w:rPr>
      <w:rFonts w:eastAsiaTheme="minorEastAsia" w:cstheme="minorBidi"/>
      <w:i/>
      <w:iCs/>
      <w:color w:val="000000" w:themeColor="text1"/>
      <w:sz w:val="28"/>
      <w:szCs w:val="22"/>
      <w:lang w:val="en-US" w:eastAsia="en-US"/>
    </w:rPr>
  </w:style>
  <w:style w:type="character" w:customStyle="1" w:styleId="29">
    <w:name w:val="Цитата 2 Знак"/>
    <w:basedOn w:val="a2"/>
    <w:link w:val="28"/>
    <w:uiPriority w:val="29"/>
    <w:rsid w:val="004A4EF6"/>
    <w:rPr>
      <w:rFonts w:ascii="Times New Roman" w:eastAsiaTheme="minorEastAsia" w:hAnsi="Times New Roman" w:cstheme="minorBidi"/>
      <w:i/>
      <w:iCs/>
      <w:color w:val="000000" w:themeColor="text1"/>
      <w:sz w:val="28"/>
      <w:szCs w:val="22"/>
      <w:lang w:val="en-US" w:eastAsia="en-US"/>
    </w:rPr>
  </w:style>
  <w:style w:type="paragraph" w:styleId="afd">
    <w:name w:val="caption"/>
    <w:basedOn w:val="a1"/>
    <w:next w:val="a1"/>
    <w:uiPriority w:val="35"/>
    <w:unhideWhenUsed/>
    <w:qFormat/>
    <w:rsid w:val="004A4EF6"/>
    <w:pPr>
      <w:spacing w:after="200"/>
    </w:pPr>
    <w:rPr>
      <w:rFonts w:eastAsiaTheme="minorEastAsia" w:cstheme="minorBidi"/>
      <w:b/>
      <w:bCs/>
      <w:color w:val="4F81BD" w:themeColor="accent1"/>
      <w:sz w:val="18"/>
      <w:szCs w:val="18"/>
      <w:lang w:val="en-US" w:eastAsia="en-US"/>
    </w:rPr>
  </w:style>
  <w:style w:type="paragraph" w:styleId="afe">
    <w:name w:val="Intense Quote"/>
    <w:basedOn w:val="a1"/>
    <w:next w:val="a1"/>
    <w:link w:val="aff"/>
    <w:uiPriority w:val="30"/>
    <w:qFormat/>
    <w:rsid w:val="004A4EF6"/>
    <w:pPr>
      <w:pBdr>
        <w:bottom w:val="single" w:sz="4" w:space="4" w:color="4F81BD" w:themeColor="accent1"/>
      </w:pBdr>
      <w:spacing w:before="200" w:after="280" w:line="276" w:lineRule="auto"/>
      <w:ind w:left="936" w:right="936"/>
    </w:pPr>
    <w:rPr>
      <w:rFonts w:eastAsiaTheme="minorEastAsia" w:cstheme="minorBidi"/>
      <w:b/>
      <w:bCs/>
      <w:i/>
      <w:iCs/>
      <w:color w:val="4F81BD" w:themeColor="accent1"/>
      <w:sz w:val="28"/>
      <w:szCs w:val="22"/>
      <w:lang w:val="en-US" w:eastAsia="en-US"/>
    </w:rPr>
  </w:style>
  <w:style w:type="character" w:customStyle="1" w:styleId="aff">
    <w:name w:val="Выделенная цитата Знак"/>
    <w:basedOn w:val="a2"/>
    <w:link w:val="afe"/>
    <w:uiPriority w:val="30"/>
    <w:rsid w:val="004A4EF6"/>
    <w:rPr>
      <w:rFonts w:ascii="Times New Roman" w:eastAsiaTheme="minorEastAsia" w:hAnsi="Times New Roman" w:cstheme="minorBidi"/>
      <w:b/>
      <w:bCs/>
      <w:i/>
      <w:iCs/>
      <w:color w:val="4F81BD" w:themeColor="accent1"/>
      <w:sz w:val="28"/>
      <w:szCs w:val="22"/>
      <w:lang w:val="en-US" w:eastAsia="en-US"/>
    </w:rPr>
  </w:style>
  <w:style w:type="character" w:styleId="aff0">
    <w:name w:val="Subtle Emphasis"/>
    <w:basedOn w:val="a2"/>
    <w:uiPriority w:val="19"/>
    <w:qFormat/>
    <w:rsid w:val="004A4EF6"/>
    <w:rPr>
      <w:i/>
      <w:iCs/>
      <w:color w:val="808080" w:themeColor="text1" w:themeTint="7F"/>
    </w:rPr>
  </w:style>
  <w:style w:type="character" w:styleId="aff1">
    <w:name w:val="Intense Emphasis"/>
    <w:basedOn w:val="a2"/>
    <w:uiPriority w:val="21"/>
    <w:qFormat/>
    <w:rsid w:val="004A4EF6"/>
    <w:rPr>
      <w:b/>
      <w:bCs/>
      <w:i/>
      <w:iCs/>
      <w:color w:val="4F81BD" w:themeColor="accent1"/>
    </w:rPr>
  </w:style>
  <w:style w:type="character" w:styleId="aff2">
    <w:name w:val="Subtle Reference"/>
    <w:basedOn w:val="a2"/>
    <w:uiPriority w:val="31"/>
    <w:qFormat/>
    <w:rsid w:val="004A4EF6"/>
    <w:rPr>
      <w:smallCaps/>
      <w:color w:val="C0504D" w:themeColor="accent2"/>
      <w:u w:val="single"/>
    </w:rPr>
  </w:style>
  <w:style w:type="character" w:styleId="aff3">
    <w:name w:val="Intense Reference"/>
    <w:basedOn w:val="a2"/>
    <w:uiPriority w:val="32"/>
    <w:qFormat/>
    <w:rsid w:val="004A4EF6"/>
    <w:rPr>
      <w:b/>
      <w:bCs/>
      <w:smallCaps/>
      <w:color w:val="C0504D" w:themeColor="accent2"/>
      <w:spacing w:val="5"/>
      <w:u w:val="single"/>
    </w:rPr>
  </w:style>
  <w:style w:type="character" w:styleId="aff4">
    <w:name w:val="Book Title"/>
    <w:basedOn w:val="a2"/>
    <w:uiPriority w:val="33"/>
    <w:qFormat/>
    <w:rsid w:val="004A4EF6"/>
    <w:rPr>
      <w:b/>
      <w:bCs/>
      <w:smallCaps/>
      <w:spacing w:val="5"/>
    </w:rPr>
  </w:style>
  <w:style w:type="paragraph" w:styleId="aff5">
    <w:name w:val="TOC Heading"/>
    <w:basedOn w:val="1"/>
    <w:next w:val="a1"/>
    <w:uiPriority w:val="39"/>
    <w:unhideWhenUsed/>
    <w:qFormat/>
    <w:rsid w:val="004A4EF6"/>
    <w:pPr>
      <w:outlineLvl w:val="9"/>
    </w:pPr>
  </w:style>
  <w:style w:type="table" w:styleId="aff6">
    <w:name w:val="Table Grid"/>
    <w:basedOn w:val="a3"/>
    <w:uiPriority w:val="59"/>
    <w:rsid w:val="004A4EF6"/>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7">
    <w:name w:val="Light Shading"/>
    <w:basedOn w:val="a3"/>
    <w:uiPriority w:val="60"/>
    <w:rsid w:val="004A4EF6"/>
    <w:rPr>
      <w:rFonts w:asciiTheme="minorHAnsi" w:eastAsiaTheme="minorEastAsia"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4A4EF6"/>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4A4EF6"/>
    <w:rPr>
      <w:rFonts w:asciiTheme="minorHAnsi" w:eastAsiaTheme="minorEastAsia" w:hAnsiTheme="minorHAnsi" w:cstheme="minorBidi"/>
      <w:color w:val="943634" w:themeColor="accent2" w:themeShade="BF"/>
      <w:sz w:val="22"/>
      <w:szCs w:val="22"/>
      <w:lang w:val="en-US"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4A4EF6"/>
    <w:rPr>
      <w:rFonts w:asciiTheme="minorHAnsi" w:eastAsiaTheme="minorEastAsia" w:hAnsiTheme="minorHAnsi" w:cstheme="minorBidi"/>
      <w:color w:val="76923C" w:themeColor="accent3" w:themeShade="BF"/>
      <w:sz w:val="22"/>
      <w:szCs w:val="22"/>
      <w:lang w:val="en-US"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4A4EF6"/>
    <w:rPr>
      <w:rFonts w:asciiTheme="minorHAnsi" w:eastAsiaTheme="minorEastAsia" w:hAnsiTheme="minorHAnsi" w:cstheme="minorBidi"/>
      <w:color w:val="5F497A" w:themeColor="accent4" w:themeShade="BF"/>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4A4EF6"/>
    <w:rPr>
      <w:rFonts w:asciiTheme="minorHAnsi" w:eastAsiaTheme="minorEastAsia" w:hAnsiTheme="minorHAnsi" w:cstheme="minorBidi"/>
      <w:color w:val="31849B" w:themeColor="accent5" w:themeShade="BF"/>
      <w:sz w:val="22"/>
      <w:szCs w:val="22"/>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4A4EF6"/>
    <w:rPr>
      <w:rFonts w:asciiTheme="minorHAnsi" w:eastAsiaTheme="minorEastAsia" w:hAnsiTheme="minorHAnsi" w:cstheme="minorBidi"/>
      <w:color w:val="E36C0A" w:themeColor="accent6" w:themeShade="BF"/>
      <w:sz w:val="22"/>
      <w:szCs w:val="22"/>
      <w:lang w:val="en-US"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8">
    <w:name w:val="Light List"/>
    <w:basedOn w:val="a3"/>
    <w:uiPriority w:val="61"/>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9">
    <w:name w:val="Light Grid"/>
    <w:basedOn w:val="a3"/>
    <w:uiPriority w:val="62"/>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2">
    <w:name w:val="Medium Shading 1"/>
    <w:basedOn w:val="a3"/>
    <w:uiPriority w:val="63"/>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3"/>
    <w:uiPriority w:val="64"/>
    <w:rsid w:val="004A4EF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4A4EF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4A4EF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4A4EF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4A4EF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4A4EF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4A4EF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w:basedOn w:val="a3"/>
    <w:uiPriority w:val="65"/>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b">
    <w:name w:val="Medium List 2"/>
    <w:basedOn w:val="a3"/>
    <w:uiPriority w:val="66"/>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Grid 1"/>
    <w:basedOn w:val="a3"/>
    <w:uiPriority w:val="67"/>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c">
    <w:name w:val="Medium Grid 2"/>
    <w:basedOn w:val="a3"/>
    <w:uiPriority w:val="68"/>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4A4EF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4A4EF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a">
    <w:name w:val="Dark List"/>
    <w:basedOn w:val="a3"/>
    <w:uiPriority w:val="70"/>
    <w:rsid w:val="004A4EF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4A4EF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4A4EF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4A4EF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4A4EF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4A4EF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4A4EF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b">
    <w:name w:val="Colorful Shading"/>
    <w:basedOn w:val="a3"/>
    <w:uiPriority w:val="71"/>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c">
    <w:name w:val="Colorful List"/>
    <w:basedOn w:val="a3"/>
    <w:uiPriority w:val="72"/>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d">
    <w:name w:val="Colorful Grid"/>
    <w:basedOn w:val="a3"/>
    <w:uiPriority w:val="73"/>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4A4EF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a1"/>
    <w:rsid w:val="004A4EF6"/>
    <w:pPr>
      <w:spacing w:before="100" w:beforeAutospacing="1" w:after="100" w:afterAutospacing="1"/>
    </w:pPr>
  </w:style>
  <w:style w:type="paragraph" w:styleId="2d">
    <w:name w:val="toc 2"/>
    <w:basedOn w:val="a1"/>
    <w:next w:val="a1"/>
    <w:autoRedefine/>
    <w:uiPriority w:val="39"/>
    <w:unhideWhenUsed/>
    <w:rsid w:val="004A4EF6"/>
    <w:pPr>
      <w:spacing w:after="100" w:line="259" w:lineRule="auto"/>
      <w:ind w:left="220"/>
    </w:pPr>
    <w:rPr>
      <w:rFonts w:asciiTheme="minorHAnsi" w:eastAsiaTheme="minorEastAsia" w:hAnsiTheme="minorHAnsi"/>
      <w:sz w:val="22"/>
      <w:szCs w:val="22"/>
    </w:rPr>
  </w:style>
  <w:style w:type="paragraph" w:styleId="15">
    <w:name w:val="toc 1"/>
    <w:basedOn w:val="a1"/>
    <w:next w:val="a1"/>
    <w:autoRedefine/>
    <w:uiPriority w:val="39"/>
    <w:unhideWhenUsed/>
    <w:rsid w:val="004A4EF6"/>
    <w:pPr>
      <w:spacing w:after="100" w:line="259" w:lineRule="auto"/>
    </w:pPr>
    <w:rPr>
      <w:rFonts w:asciiTheme="minorHAnsi" w:eastAsiaTheme="minorEastAsia" w:hAnsiTheme="minorHAnsi"/>
      <w:sz w:val="22"/>
      <w:szCs w:val="22"/>
    </w:rPr>
  </w:style>
  <w:style w:type="paragraph" w:styleId="38">
    <w:name w:val="toc 3"/>
    <w:basedOn w:val="a1"/>
    <w:next w:val="a1"/>
    <w:autoRedefine/>
    <w:uiPriority w:val="39"/>
    <w:unhideWhenUsed/>
    <w:rsid w:val="004A4EF6"/>
    <w:pPr>
      <w:spacing w:after="100" w:line="259" w:lineRule="auto"/>
      <w:ind w:left="440"/>
    </w:pPr>
    <w:rPr>
      <w:rFonts w:asciiTheme="minorHAnsi" w:eastAsiaTheme="minorEastAsia" w:hAnsiTheme="minorHAnsi"/>
      <w:sz w:val="22"/>
      <w:szCs w:val="22"/>
    </w:rPr>
  </w:style>
  <w:style w:type="paragraph" w:customStyle="1" w:styleId="39">
    <w:name w:val="Обычный3"/>
    <w:rsid w:val="004A4EF6"/>
    <w:pPr>
      <w:widowControl w:val="0"/>
      <w:snapToGrid w:val="0"/>
    </w:pPr>
    <w:rPr>
      <w:rFonts w:ascii="Times New Roman" w:eastAsia="Times New Roman" w:hAnsi="Times New Roman"/>
    </w:rPr>
  </w:style>
  <w:style w:type="paragraph" w:customStyle="1" w:styleId="Default">
    <w:name w:val="Default"/>
    <w:rsid w:val="004A4EF6"/>
    <w:pPr>
      <w:autoSpaceDE w:val="0"/>
      <w:autoSpaceDN w:val="0"/>
      <w:adjustRightInd w:val="0"/>
    </w:pPr>
    <w:rPr>
      <w:rFonts w:ascii="Times New Roman" w:hAnsi="Times New Roman"/>
      <w:color w:val="000000"/>
      <w:sz w:val="24"/>
      <w:szCs w:val="24"/>
      <w:lang w:eastAsia="en-US"/>
    </w:rPr>
  </w:style>
  <w:style w:type="paragraph" w:customStyle="1" w:styleId="Normal">
    <w:name w:val="Normal"/>
    <w:rsid w:val="000A221C"/>
    <w:pPr>
      <w:widowControl w:val="0"/>
    </w:pPr>
    <w:rPr>
      <w:rFonts w:ascii="Times New Roman" w:eastAsia="Times New Roman" w:hAnsi="Times New Roman"/>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93">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635447927">
      <w:bodyDiv w:val="1"/>
      <w:marLeft w:val="0"/>
      <w:marRight w:val="0"/>
      <w:marTop w:val="0"/>
      <w:marBottom w:val="0"/>
      <w:divBdr>
        <w:top w:val="none" w:sz="0" w:space="0" w:color="auto"/>
        <w:left w:val="none" w:sz="0" w:space="0" w:color="auto"/>
        <w:bottom w:val="none" w:sz="0" w:space="0" w:color="auto"/>
        <w:right w:val="none" w:sz="0" w:space="0" w:color="auto"/>
      </w:divBdr>
    </w:div>
    <w:div w:id="1001395536">
      <w:bodyDiv w:val="1"/>
      <w:marLeft w:val="0"/>
      <w:marRight w:val="0"/>
      <w:marTop w:val="0"/>
      <w:marBottom w:val="0"/>
      <w:divBdr>
        <w:top w:val="none" w:sz="0" w:space="0" w:color="auto"/>
        <w:left w:val="none" w:sz="0" w:space="0" w:color="auto"/>
        <w:bottom w:val="none" w:sz="0" w:space="0" w:color="auto"/>
        <w:right w:val="none" w:sz="0" w:space="0" w:color="auto"/>
      </w:divBdr>
    </w:div>
    <w:div w:id="1065567784">
      <w:bodyDiv w:val="1"/>
      <w:marLeft w:val="0"/>
      <w:marRight w:val="0"/>
      <w:marTop w:val="0"/>
      <w:marBottom w:val="0"/>
      <w:divBdr>
        <w:top w:val="none" w:sz="0" w:space="0" w:color="auto"/>
        <w:left w:val="none" w:sz="0" w:space="0" w:color="auto"/>
        <w:bottom w:val="none" w:sz="0" w:space="0" w:color="auto"/>
        <w:right w:val="none" w:sz="0" w:space="0" w:color="auto"/>
      </w:divBdr>
    </w:div>
    <w:div w:id="1484279340">
      <w:bodyDiv w:val="1"/>
      <w:marLeft w:val="0"/>
      <w:marRight w:val="0"/>
      <w:marTop w:val="0"/>
      <w:marBottom w:val="0"/>
      <w:divBdr>
        <w:top w:val="none" w:sz="0" w:space="0" w:color="auto"/>
        <w:left w:val="none" w:sz="0" w:space="0" w:color="auto"/>
        <w:bottom w:val="none" w:sz="0" w:space="0" w:color="auto"/>
        <w:right w:val="none" w:sz="0" w:space="0" w:color="auto"/>
      </w:divBdr>
    </w:div>
    <w:div w:id="2045473705">
      <w:bodyDiv w:val="1"/>
      <w:marLeft w:val="0"/>
      <w:marRight w:val="0"/>
      <w:marTop w:val="0"/>
      <w:marBottom w:val="0"/>
      <w:divBdr>
        <w:top w:val="none" w:sz="0" w:space="0" w:color="auto"/>
        <w:left w:val="none" w:sz="0" w:space="0" w:color="auto"/>
        <w:bottom w:val="none" w:sz="0" w:space="0" w:color="auto"/>
        <w:right w:val="none" w:sz="0" w:space="0" w:color="auto"/>
      </w:divBdr>
    </w:div>
    <w:div w:id="21283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56D11-7A54-4F8D-9617-F3724C54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60</Pages>
  <Words>10459</Words>
  <Characters>59618</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Паша Шегай</cp:lastModifiedBy>
  <cp:revision>21</cp:revision>
  <cp:lastPrinted>2017-09-07T07:58:00Z</cp:lastPrinted>
  <dcterms:created xsi:type="dcterms:W3CDTF">2022-08-09T10:41:00Z</dcterms:created>
  <dcterms:modified xsi:type="dcterms:W3CDTF">2025-05-18T12:41:00Z</dcterms:modified>
</cp:coreProperties>
</file>